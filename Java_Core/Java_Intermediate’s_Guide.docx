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380" w:rsidRDefault="00901B68">
      <w:pPr>
        <w:pStyle w:val="Title"/>
        <w:jc w:val="center"/>
      </w:pPr>
      <w:r>
        <w:t>Java Programming for Beginners: In-Depth Guide</w:t>
      </w:r>
    </w:p>
    <w:p w:rsidR="00FF2380" w:rsidRDefault="00901B68">
      <w:pPr>
        <w:pStyle w:val="Heading1"/>
      </w:pPr>
      <w:r>
        <w:t>Introduction</w:t>
      </w:r>
    </w:p>
    <w:p w:rsidR="00FF2380" w:rsidRDefault="00901B68">
      <w:r>
        <w:rPr>
          <w:rFonts w:ascii="Calibri" w:hAnsi="Calibri"/>
        </w:rPr>
        <w:br/>
        <w:t xml:space="preserve">    Welcome to this comprehensive guide for learning Java, a powerful and widely-used programming language. Designed for beginners, this document provides detailed explanations, practical examples, and edge cases for core Java concepts. Topics include variables, object manipulation, strings, control structures, arrays, loops, modifiers, encapsulation, method calling, abstraction, exception handling, collections, lambda expressions, and polymorphism. Special emphasis is placed on strings and collections, with extensive coverage of types, methods, and implementations. Each topic includes multiple examples addressing various scenarios to ensure a deep understanding. By the end, you’ll be equipped to write robust Java programs and tackle real-world coding challenges.</w:t>
      </w:r>
      <w:r>
        <w:rPr>
          <w:rFonts w:ascii="Calibri" w:hAnsi="Calibri"/>
        </w:rPr>
        <w:br/>
        <w:t xml:space="preserve">    </w:t>
      </w:r>
    </w:p>
    <w:p w:rsidR="00FF2380" w:rsidRDefault="00901B68">
      <w:pPr>
        <w:pStyle w:val="Heading1"/>
      </w:pPr>
      <w:r>
        <w:t>Differentiate Between Object Reference Variables and Primitive Variables</w:t>
      </w:r>
    </w:p>
    <w:p w:rsidR="00FF2380" w:rsidRDefault="00901B68">
      <w:pPr>
        <w:pStyle w:val="Heading2"/>
      </w:pPr>
      <w:r>
        <w:t>Explanation</w:t>
      </w:r>
    </w:p>
    <w:p w:rsidR="00901B68" w:rsidRDefault="00901B68">
      <w:pPr>
        <w:rPr>
          <w:rFonts w:ascii="Calibri" w:hAnsi="Calibri"/>
        </w:rPr>
      </w:pPr>
      <w:r>
        <w:rPr>
          <w:rFonts w:ascii="Calibri" w:hAnsi="Calibri"/>
        </w:rPr>
        <w:br/>
        <w:t xml:space="preserve">    Variables in Java are either **primitive** or **object reference**, with distinct characteristics affecting their use in programs.</w:t>
      </w:r>
      <w:r>
        <w:rPr>
          <w:rFonts w:ascii="Calibri" w:hAnsi="Calibri"/>
        </w:rPr>
        <w:br/>
      </w:r>
      <w:r>
        <w:rPr>
          <w:rFonts w:ascii="Calibri" w:hAnsi="Calibri"/>
        </w:rPr>
        <w:br/>
        <w:t xml:space="preserve">    - **Primitive Variables**: These store basic data types directly in memory, including `byte` (8-bit), `short` (16-bit), `int` (32-bit), `long` (64-bit), `float` (32-bit), `double` (64-bit), `char` (16-bit Unicode), and `boolean` (true/false). They are stored on the stack, making them fast and memory-efficient. For example, `int x = </w:t>
      </w:r>
      <w:proofErr w:type="gramStart"/>
      <w:r>
        <w:rPr>
          <w:rFonts w:ascii="Calibri" w:hAnsi="Calibri"/>
        </w:rPr>
        <w:t>10;`</w:t>
      </w:r>
      <w:proofErr w:type="gramEnd"/>
      <w:r>
        <w:rPr>
          <w:rFonts w:ascii="Calibri" w:hAnsi="Calibri"/>
        </w:rPr>
        <w:t xml:space="preserve"> stores the value `10` directly.</w:t>
      </w:r>
    </w:p>
    <w:p w:rsidR="00FF2380" w:rsidRDefault="00901B68">
      <w:r>
        <w:rPr>
          <w:rFonts w:ascii="Calibri" w:hAnsi="Calibri"/>
        </w:rPr>
        <w:br/>
        <w:t xml:space="preserve">    - **Object Reference Variables**: These store memory addresses pointing to objects in the heap. For example, `String s = "Hello";` stores a reference to a `String` object. Objects are complex, support methods, and can be `null`.</w:t>
      </w:r>
      <w:r>
        <w:rPr>
          <w:rFonts w:ascii="Calibri" w:hAnsi="Calibri"/>
        </w:rPr>
        <w:br/>
      </w:r>
      <w:r>
        <w:rPr>
          <w:rFonts w:ascii="Calibri" w:hAnsi="Calibri"/>
        </w:rPr>
        <w:br/>
        <w:t xml:space="preserve">    **Key Differences**:</w:t>
      </w:r>
      <w:r>
        <w:rPr>
          <w:rFonts w:ascii="Calibri" w:hAnsi="Calibri"/>
        </w:rPr>
        <w:br/>
        <w:t xml:space="preserve">    - **Storage**: Primitives hold values; references hold addresses.</w:t>
      </w:r>
      <w:r>
        <w:rPr>
          <w:rFonts w:ascii="Calibri" w:hAnsi="Calibri"/>
        </w:rPr>
        <w:br/>
        <w:t xml:space="preserve">    - **Size**: Primitives have fixed sizes; object sizes vary.</w:t>
      </w:r>
      <w:r>
        <w:rPr>
          <w:rFonts w:ascii="Calibri" w:hAnsi="Calibri"/>
        </w:rPr>
        <w:br/>
        <w:t xml:space="preserve">    - **Methods**: Primitives lack methods; objects have methods.</w:t>
      </w:r>
      <w:r>
        <w:rPr>
          <w:rFonts w:ascii="Calibri" w:hAnsi="Calibri"/>
        </w:rPr>
        <w:br/>
        <w:t xml:space="preserve">    - </w:t>
      </w:r>
      <w:r w:rsidRPr="00FE1A17">
        <w:rPr>
          <w:rFonts w:ascii="Calibri" w:hAnsi="Calibri"/>
          <w:color w:val="FF0000"/>
        </w:rPr>
        <w:t>**Nullability**: Primitives cannot be `null`; references can.</w:t>
      </w:r>
      <w:r>
        <w:rPr>
          <w:rFonts w:ascii="Calibri" w:hAnsi="Calibri"/>
        </w:rPr>
        <w:br/>
      </w:r>
      <w:r w:rsidRPr="00FE1A17">
        <w:rPr>
          <w:rFonts w:ascii="Calibri" w:hAnsi="Calibri"/>
          <w:color w:val="FF0000"/>
        </w:rPr>
        <w:lastRenderedPageBreak/>
        <w:t xml:space="preserve">    - **Default Values**: Primitives have defaults (e.g., `0` for `int`, `false` for `boolean`); references default to `null`.</w:t>
      </w:r>
      <w:r>
        <w:rPr>
          <w:rFonts w:ascii="Calibri" w:hAnsi="Calibri"/>
        </w:rPr>
        <w:br/>
        <w:t xml:space="preserve">    </w:t>
      </w:r>
    </w:p>
    <w:p w:rsidR="00FF2380" w:rsidRDefault="00901B68">
      <w:pPr>
        <w:pStyle w:val="Heading2"/>
      </w:pPr>
      <w:r>
        <w:t>Importance</w:t>
      </w:r>
    </w:p>
    <w:p w:rsidR="00FF2380" w:rsidRDefault="00901B68">
      <w:r>
        <w:rPr>
          <w:rFonts w:ascii="Calibri" w:hAnsi="Calibri"/>
        </w:rPr>
        <w:br/>
        <w:t xml:space="preserve">    Understanding this distinction is crucial for:</w:t>
      </w:r>
      <w:r>
        <w:rPr>
          <w:rFonts w:ascii="Calibri" w:hAnsi="Calibri"/>
        </w:rPr>
        <w:br/>
        <w:t xml:space="preserve">    - **Performance**: Primitives are faster and use less memory, ideal for simple calculations.</w:t>
      </w:r>
      <w:r>
        <w:rPr>
          <w:rFonts w:ascii="Calibri" w:hAnsi="Calibri"/>
        </w:rPr>
        <w:br/>
      </w:r>
      <w:r w:rsidRPr="00FE1A17">
        <w:rPr>
          <w:rFonts w:ascii="Calibri" w:hAnsi="Calibri"/>
          <w:color w:val="FF0000"/>
        </w:rPr>
        <w:t xml:space="preserve">    - **Method Behavior**: Primitives are copied in method calls, while object references allow persistent changes to object state.</w:t>
      </w:r>
      <w:r>
        <w:rPr>
          <w:rFonts w:ascii="Calibri" w:hAnsi="Calibri"/>
        </w:rPr>
        <w:br/>
      </w:r>
      <w:r w:rsidRPr="00FE1A17">
        <w:rPr>
          <w:rFonts w:ascii="Calibri" w:hAnsi="Calibri"/>
          <w:color w:val="FF0000"/>
        </w:rPr>
        <w:t xml:space="preserve">    - **Error Prevention**: Object references require `null` checks to avoid `NullPointerException`.</w:t>
      </w:r>
      <w:r>
        <w:rPr>
          <w:rFonts w:ascii="Calibri" w:hAnsi="Calibri"/>
        </w:rPr>
        <w:br/>
        <w:t xml:space="preserve">    - **API Compatibility**: Collections require objects (e.g., `Integer` vs. `int`), impacting design choices.</w:t>
      </w:r>
      <w:r>
        <w:rPr>
          <w:rFonts w:ascii="Calibri" w:hAnsi="Calibri"/>
        </w:rPr>
        <w:br/>
        <w:t xml:space="preserve">    - **Memory Management**: Primitives avoid heap allocation, reducing garbage collection overhead.</w:t>
      </w:r>
      <w:r>
        <w:rPr>
          <w:rFonts w:ascii="Calibri" w:hAnsi="Calibri"/>
        </w:rPr>
        <w:br/>
        <w:t xml:space="preserve">    </w:t>
      </w:r>
    </w:p>
    <w:p w:rsidR="00FF2380" w:rsidRDefault="00901B68">
      <w:pPr>
        <w:pStyle w:val="Heading2"/>
      </w:pPr>
      <w:r>
        <w:t>Examples</w:t>
      </w:r>
    </w:p>
    <w:p w:rsidR="00FF2380" w:rsidRDefault="00901B68">
      <w:r>
        <w:rPr>
          <w:rFonts w:ascii="Calibri" w:hAnsi="Calibri"/>
        </w:rPr>
        <w:br/>
        <w:t xml:space="preserve">    Below are examples demonstrating primitives and object references, including edge cases like null handling, autoboxing, and default values.</w:t>
      </w:r>
      <w:r>
        <w:rPr>
          <w:rFonts w:ascii="Calibri" w:hAnsi="Calibri"/>
        </w:rPr>
        <w:br/>
        <w:t xml:space="preserve">    </w:t>
      </w:r>
    </w:p>
    <w:p w:rsidR="00B7785B" w:rsidRDefault="00901B68">
      <w:pPr>
        <w:ind w:left="720"/>
        <w:rPr>
          <w:rFonts w:ascii="Consolas" w:hAnsi="Consolas"/>
          <w:sz w:val="20"/>
        </w:rPr>
      </w:pPr>
      <w:r>
        <w:rPr>
          <w:rFonts w:ascii="Consolas" w:hAnsi="Consolas"/>
          <w:sz w:val="20"/>
        </w:rPr>
        <w:t>Java Code Example:</w:t>
      </w:r>
      <w:r>
        <w:rPr>
          <w:rFonts w:ascii="Consolas" w:hAnsi="Consolas"/>
          <w:sz w:val="20"/>
        </w:rPr>
        <w:br/>
      </w:r>
    </w:p>
    <w:p w:rsidR="00C07806" w:rsidRPr="00C07806" w:rsidRDefault="00C07806" w:rsidP="00C07806">
      <w:pP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3F53"/>
          <w:sz w:val="20"/>
          <w:szCs w:val="20"/>
        </w:rPr>
      </w:pPr>
      <w:r w:rsidRPr="00C07806">
        <w:rPr>
          <w:rFonts w:ascii="Courier New" w:eastAsia="Times New Roman" w:hAnsi="Courier New" w:cs="Courier New"/>
          <w:color w:val="994CC3"/>
          <w:sz w:val="20"/>
          <w:szCs w:val="20"/>
        </w:rPr>
        <w:t xml:space="preserve">public class </w:t>
      </w:r>
      <w:r w:rsidRPr="00C07806">
        <w:rPr>
          <w:rFonts w:ascii="Courier New" w:eastAsia="Times New Roman" w:hAnsi="Courier New" w:cs="Courier New"/>
          <w:color w:val="111111"/>
          <w:sz w:val="20"/>
          <w:szCs w:val="20"/>
        </w:rPr>
        <w:t xml:space="preserve">Main </w:t>
      </w:r>
      <w:r w:rsidRPr="00C07806">
        <w:rPr>
          <w:rFonts w:ascii="Courier New" w:eastAsia="Times New Roman" w:hAnsi="Courier New" w:cs="Courier New"/>
          <w:color w:val="403F53"/>
          <w:sz w:val="20"/>
          <w:szCs w:val="20"/>
        </w:rPr>
        <w:t>{</w:t>
      </w:r>
      <w:r w:rsidRPr="00C07806">
        <w:rPr>
          <w:rFonts w:ascii="Courier New" w:eastAsia="Times New Roman" w:hAnsi="Courier New" w:cs="Courier New"/>
          <w:color w:val="403F53"/>
          <w:sz w:val="20"/>
          <w:szCs w:val="20"/>
        </w:rPr>
        <w:br/>
        <w:t xml:space="preserve">    </w:t>
      </w:r>
      <w:r w:rsidRPr="00C07806">
        <w:rPr>
          <w:rFonts w:ascii="Courier New" w:eastAsia="Times New Roman" w:hAnsi="Courier New" w:cs="Courier New"/>
          <w:color w:val="994CC3"/>
          <w:sz w:val="20"/>
          <w:szCs w:val="20"/>
        </w:rPr>
        <w:t xml:space="preserve">public static void </w:t>
      </w:r>
      <w:r w:rsidRPr="00C07806">
        <w:rPr>
          <w:rFonts w:ascii="Courier New" w:eastAsia="Times New Roman" w:hAnsi="Courier New" w:cs="Courier New"/>
          <w:color w:val="4876D6"/>
          <w:sz w:val="20"/>
          <w:szCs w:val="20"/>
        </w:rPr>
        <w:t>main</w:t>
      </w:r>
      <w:r w:rsidRPr="00C07806">
        <w:rPr>
          <w:rFonts w:ascii="Courier New" w:eastAsia="Times New Roman" w:hAnsi="Courier New" w:cs="Courier New"/>
          <w:color w:val="403F53"/>
          <w:sz w:val="20"/>
          <w:szCs w:val="20"/>
        </w:rPr>
        <w:t>(</w:t>
      </w:r>
      <w:r w:rsidRPr="00C07806">
        <w:rPr>
          <w:rFonts w:ascii="Courier New" w:eastAsia="Times New Roman" w:hAnsi="Courier New" w:cs="Courier New"/>
          <w:color w:val="111111"/>
          <w:sz w:val="20"/>
          <w:szCs w:val="20"/>
        </w:rPr>
        <w:t>String</w:t>
      </w:r>
      <w:r w:rsidRPr="00C07806">
        <w:rPr>
          <w:rFonts w:ascii="Courier New" w:eastAsia="Times New Roman" w:hAnsi="Courier New" w:cs="Courier New"/>
          <w:color w:val="403F53"/>
          <w:sz w:val="20"/>
          <w:szCs w:val="20"/>
        </w:rPr>
        <w:t xml:space="preserve">[] </w:t>
      </w:r>
      <w:r w:rsidRPr="00C07806">
        <w:rPr>
          <w:rFonts w:ascii="Courier New" w:eastAsia="Times New Roman" w:hAnsi="Courier New" w:cs="Courier New"/>
          <w:color w:val="0C969B"/>
          <w:sz w:val="20"/>
          <w:szCs w:val="20"/>
        </w:rPr>
        <w:t>args</w:t>
      </w:r>
      <w:r w:rsidRPr="00C07806">
        <w:rPr>
          <w:rFonts w:ascii="Courier New" w:eastAsia="Times New Roman" w:hAnsi="Courier New" w:cs="Courier New"/>
          <w:color w:val="403F53"/>
          <w:sz w:val="20"/>
          <w:szCs w:val="20"/>
        </w:rPr>
        <w:t>) {</w:t>
      </w:r>
      <w:r w:rsidRPr="00C07806">
        <w:rPr>
          <w:rFonts w:ascii="Courier New" w:eastAsia="Times New Roman" w:hAnsi="Courier New" w:cs="Courier New"/>
          <w:color w:val="403F53"/>
          <w:sz w:val="20"/>
          <w:szCs w:val="20"/>
        </w:rPr>
        <w:br/>
        <w:t xml:space="preserve">        </w:t>
      </w:r>
      <w:r w:rsidRPr="00C07806">
        <w:rPr>
          <w:rFonts w:ascii="Courier New" w:eastAsia="Times New Roman" w:hAnsi="Courier New" w:cs="Courier New"/>
          <w:i/>
          <w:iCs/>
          <w:color w:val="989FB1"/>
          <w:sz w:val="20"/>
          <w:szCs w:val="20"/>
        </w:rPr>
        <w:t>// Example 1: Primitive variables</w:t>
      </w:r>
      <w:r w:rsidRPr="00C07806">
        <w:rPr>
          <w:rFonts w:ascii="Courier New" w:eastAsia="Times New Roman" w:hAnsi="Courier New" w:cs="Courier New"/>
          <w:i/>
          <w:iCs/>
          <w:color w:val="989FB1"/>
          <w:sz w:val="20"/>
          <w:szCs w:val="20"/>
        </w:rPr>
        <w:br/>
        <w:t xml:space="preserve">        </w:t>
      </w:r>
      <w:r w:rsidRPr="00C07806">
        <w:rPr>
          <w:rFonts w:ascii="Courier New" w:eastAsia="Times New Roman" w:hAnsi="Courier New" w:cs="Courier New"/>
          <w:color w:val="994CC3"/>
          <w:sz w:val="20"/>
          <w:szCs w:val="20"/>
        </w:rPr>
        <w:t xml:space="preserve">int </w:t>
      </w:r>
      <w:r w:rsidRPr="00C07806">
        <w:rPr>
          <w:rFonts w:ascii="Courier New" w:eastAsia="Times New Roman" w:hAnsi="Courier New" w:cs="Courier New"/>
          <w:color w:val="4876D6"/>
          <w:sz w:val="20"/>
          <w:szCs w:val="20"/>
        </w:rPr>
        <w:t xml:space="preserve">age </w:t>
      </w:r>
      <w:r w:rsidRPr="00C07806">
        <w:rPr>
          <w:rFonts w:ascii="Courier New" w:eastAsia="Times New Roman" w:hAnsi="Courier New" w:cs="Courier New"/>
          <w:color w:val="994CC3"/>
          <w:sz w:val="20"/>
          <w:szCs w:val="20"/>
        </w:rPr>
        <w:t xml:space="preserve">= </w:t>
      </w:r>
      <w:r w:rsidRPr="00C07806">
        <w:rPr>
          <w:rFonts w:ascii="Courier New" w:eastAsia="Times New Roman" w:hAnsi="Courier New" w:cs="Courier New"/>
          <w:color w:val="AA0982"/>
          <w:sz w:val="20"/>
          <w:szCs w:val="20"/>
        </w:rPr>
        <w:t>25</w:t>
      </w:r>
      <w:r w:rsidRPr="00C07806">
        <w:rPr>
          <w:rFonts w:ascii="Courier New" w:eastAsia="Times New Roman" w:hAnsi="Courier New" w:cs="Courier New"/>
          <w:color w:val="403F53"/>
          <w:sz w:val="20"/>
          <w:szCs w:val="20"/>
        </w:rPr>
        <w:t>;</w:t>
      </w:r>
      <w:r w:rsidRPr="00C07806">
        <w:rPr>
          <w:rFonts w:ascii="Courier New" w:eastAsia="Times New Roman" w:hAnsi="Courier New" w:cs="Courier New"/>
          <w:color w:val="403F53"/>
          <w:sz w:val="20"/>
          <w:szCs w:val="20"/>
        </w:rPr>
        <w:br/>
        <w:t xml:space="preserve">        </w:t>
      </w:r>
      <w:r w:rsidRPr="00C07806">
        <w:rPr>
          <w:rFonts w:ascii="Courier New" w:eastAsia="Times New Roman" w:hAnsi="Courier New" w:cs="Courier New"/>
          <w:color w:val="994CC3"/>
          <w:sz w:val="20"/>
          <w:szCs w:val="20"/>
        </w:rPr>
        <w:t xml:space="preserve">double </w:t>
      </w:r>
      <w:r w:rsidRPr="00C07806">
        <w:rPr>
          <w:rFonts w:ascii="Courier New" w:eastAsia="Times New Roman" w:hAnsi="Courier New" w:cs="Courier New"/>
          <w:color w:val="4876D6"/>
          <w:sz w:val="20"/>
          <w:szCs w:val="20"/>
        </w:rPr>
        <w:t xml:space="preserve">salary </w:t>
      </w:r>
      <w:r w:rsidRPr="00C07806">
        <w:rPr>
          <w:rFonts w:ascii="Courier New" w:eastAsia="Times New Roman" w:hAnsi="Courier New" w:cs="Courier New"/>
          <w:color w:val="994CC3"/>
          <w:sz w:val="20"/>
          <w:szCs w:val="20"/>
        </w:rPr>
        <w:t xml:space="preserve">= </w:t>
      </w:r>
      <w:r w:rsidRPr="00C07806">
        <w:rPr>
          <w:rFonts w:ascii="Courier New" w:eastAsia="Times New Roman" w:hAnsi="Courier New" w:cs="Courier New"/>
          <w:color w:val="AA0982"/>
          <w:sz w:val="20"/>
          <w:szCs w:val="20"/>
        </w:rPr>
        <w:t>50000.75</w:t>
      </w:r>
      <w:r w:rsidRPr="00C07806">
        <w:rPr>
          <w:rFonts w:ascii="Courier New" w:eastAsia="Times New Roman" w:hAnsi="Courier New" w:cs="Courier New"/>
          <w:color w:val="403F53"/>
          <w:sz w:val="20"/>
          <w:szCs w:val="20"/>
        </w:rPr>
        <w:t>;</w:t>
      </w:r>
      <w:r w:rsidRPr="00C07806">
        <w:rPr>
          <w:rFonts w:ascii="Courier New" w:eastAsia="Times New Roman" w:hAnsi="Courier New" w:cs="Courier New"/>
          <w:color w:val="403F53"/>
          <w:sz w:val="20"/>
          <w:szCs w:val="20"/>
        </w:rPr>
        <w:br/>
        <w:t xml:space="preserve">        </w:t>
      </w:r>
      <w:r w:rsidRPr="00C07806">
        <w:rPr>
          <w:rFonts w:ascii="Courier New" w:eastAsia="Times New Roman" w:hAnsi="Courier New" w:cs="Courier New"/>
          <w:color w:val="994CC3"/>
          <w:sz w:val="20"/>
          <w:szCs w:val="20"/>
        </w:rPr>
        <w:t xml:space="preserve">char </w:t>
      </w:r>
      <w:r w:rsidRPr="00C07806">
        <w:rPr>
          <w:rFonts w:ascii="Courier New" w:eastAsia="Times New Roman" w:hAnsi="Courier New" w:cs="Courier New"/>
          <w:color w:val="4876D6"/>
          <w:sz w:val="20"/>
          <w:szCs w:val="20"/>
        </w:rPr>
        <w:t xml:space="preserve">grade </w:t>
      </w:r>
      <w:r w:rsidRPr="00C07806">
        <w:rPr>
          <w:rFonts w:ascii="Courier New" w:eastAsia="Times New Roman" w:hAnsi="Courier New" w:cs="Courier New"/>
          <w:color w:val="994CC3"/>
          <w:sz w:val="20"/>
          <w:szCs w:val="20"/>
        </w:rPr>
        <w:t xml:space="preserve">= </w:t>
      </w:r>
      <w:r w:rsidRPr="00C07806">
        <w:rPr>
          <w:rFonts w:ascii="Courier New" w:eastAsia="Times New Roman" w:hAnsi="Courier New" w:cs="Courier New"/>
          <w:color w:val="C96765"/>
          <w:sz w:val="20"/>
          <w:szCs w:val="20"/>
        </w:rPr>
        <w:t>'A'</w:t>
      </w:r>
      <w:r w:rsidRPr="00C07806">
        <w:rPr>
          <w:rFonts w:ascii="Courier New" w:eastAsia="Times New Roman" w:hAnsi="Courier New" w:cs="Courier New"/>
          <w:color w:val="403F53"/>
          <w:sz w:val="20"/>
          <w:szCs w:val="20"/>
        </w:rPr>
        <w:t>;</w:t>
      </w:r>
      <w:r w:rsidRPr="00C07806">
        <w:rPr>
          <w:rFonts w:ascii="Courier New" w:eastAsia="Times New Roman" w:hAnsi="Courier New" w:cs="Courier New"/>
          <w:color w:val="403F53"/>
          <w:sz w:val="20"/>
          <w:szCs w:val="20"/>
        </w:rPr>
        <w:br/>
        <w:t xml:space="preserve">        </w:t>
      </w:r>
      <w:r w:rsidRPr="00C07806">
        <w:rPr>
          <w:rFonts w:ascii="Courier New" w:eastAsia="Times New Roman" w:hAnsi="Courier New" w:cs="Courier New"/>
          <w:color w:val="994CC3"/>
          <w:sz w:val="20"/>
          <w:szCs w:val="20"/>
        </w:rPr>
        <w:t xml:space="preserve">boolean </w:t>
      </w:r>
      <w:r w:rsidRPr="00C07806">
        <w:rPr>
          <w:rFonts w:ascii="Courier New" w:eastAsia="Times New Roman" w:hAnsi="Courier New" w:cs="Courier New"/>
          <w:color w:val="4876D6"/>
          <w:sz w:val="20"/>
          <w:szCs w:val="20"/>
        </w:rPr>
        <w:t xml:space="preserve">isEmployed </w:t>
      </w:r>
      <w:r w:rsidRPr="00C07806">
        <w:rPr>
          <w:rFonts w:ascii="Courier New" w:eastAsia="Times New Roman" w:hAnsi="Courier New" w:cs="Courier New"/>
          <w:color w:val="994CC3"/>
          <w:sz w:val="20"/>
          <w:szCs w:val="20"/>
        </w:rPr>
        <w:t>= true</w:t>
      </w:r>
      <w:r w:rsidRPr="00C07806">
        <w:rPr>
          <w:rFonts w:ascii="Courier New" w:eastAsia="Times New Roman" w:hAnsi="Courier New" w:cs="Courier New"/>
          <w:color w:val="403F53"/>
          <w:sz w:val="20"/>
          <w:szCs w:val="20"/>
        </w:rPr>
        <w:t>;</w:t>
      </w:r>
      <w:r w:rsidRPr="00C07806">
        <w:rPr>
          <w:rFonts w:ascii="Courier New" w:eastAsia="Times New Roman" w:hAnsi="Courier New" w:cs="Courier New"/>
          <w:color w:val="403F53"/>
          <w:sz w:val="20"/>
          <w:szCs w:val="20"/>
        </w:rPr>
        <w:br/>
      </w:r>
      <w:r w:rsidRPr="00C07806">
        <w:rPr>
          <w:rFonts w:ascii="Courier New" w:eastAsia="Times New Roman" w:hAnsi="Courier New" w:cs="Courier New"/>
          <w:color w:val="403F53"/>
          <w:sz w:val="20"/>
          <w:szCs w:val="20"/>
        </w:rPr>
        <w:br/>
        <w:t xml:space="preserve">        </w:t>
      </w:r>
      <w:r w:rsidRPr="00C07806">
        <w:rPr>
          <w:rFonts w:ascii="Courier New" w:eastAsia="Times New Roman" w:hAnsi="Courier New" w:cs="Courier New"/>
          <w:color w:val="111111"/>
          <w:sz w:val="20"/>
          <w:szCs w:val="20"/>
        </w:rPr>
        <w:t>System</w:t>
      </w:r>
      <w:r w:rsidRPr="00C07806">
        <w:rPr>
          <w:rFonts w:ascii="Courier New" w:eastAsia="Times New Roman" w:hAnsi="Courier New" w:cs="Courier New"/>
          <w:color w:val="994CC3"/>
          <w:sz w:val="20"/>
          <w:szCs w:val="20"/>
        </w:rPr>
        <w:t>.</w:t>
      </w:r>
      <w:r w:rsidRPr="00C07806">
        <w:rPr>
          <w:rFonts w:ascii="Courier New" w:eastAsia="Times New Roman" w:hAnsi="Courier New" w:cs="Courier New"/>
          <w:color w:val="0C969B"/>
          <w:sz w:val="20"/>
          <w:szCs w:val="20"/>
        </w:rPr>
        <w:t>out</w:t>
      </w:r>
      <w:r w:rsidRPr="00C07806">
        <w:rPr>
          <w:rFonts w:ascii="Courier New" w:eastAsia="Times New Roman" w:hAnsi="Courier New" w:cs="Courier New"/>
          <w:color w:val="994CC3"/>
          <w:sz w:val="20"/>
          <w:szCs w:val="20"/>
        </w:rPr>
        <w:t>.</w:t>
      </w:r>
      <w:r w:rsidRPr="00C07806">
        <w:rPr>
          <w:rFonts w:ascii="Courier New" w:eastAsia="Times New Roman" w:hAnsi="Courier New" w:cs="Courier New"/>
          <w:color w:val="4876D6"/>
          <w:sz w:val="20"/>
          <w:szCs w:val="20"/>
        </w:rPr>
        <w:t>println</w:t>
      </w:r>
      <w:r w:rsidRPr="00C07806">
        <w:rPr>
          <w:rFonts w:ascii="Courier New" w:eastAsia="Times New Roman" w:hAnsi="Courier New" w:cs="Courier New"/>
          <w:color w:val="403F53"/>
          <w:sz w:val="20"/>
          <w:szCs w:val="20"/>
        </w:rPr>
        <w:t>(</w:t>
      </w:r>
      <w:r w:rsidRPr="00C07806">
        <w:rPr>
          <w:rFonts w:ascii="Courier New" w:eastAsia="Times New Roman" w:hAnsi="Courier New" w:cs="Courier New"/>
          <w:color w:val="C96765"/>
          <w:sz w:val="20"/>
          <w:szCs w:val="20"/>
        </w:rPr>
        <w:t xml:space="preserve">"Primitive int: " </w:t>
      </w:r>
      <w:r w:rsidRPr="00C07806">
        <w:rPr>
          <w:rFonts w:ascii="Courier New" w:eastAsia="Times New Roman" w:hAnsi="Courier New" w:cs="Courier New"/>
          <w:color w:val="994CC3"/>
          <w:sz w:val="20"/>
          <w:szCs w:val="20"/>
        </w:rPr>
        <w:t xml:space="preserve">+ </w:t>
      </w:r>
      <w:r w:rsidRPr="00C07806">
        <w:rPr>
          <w:rFonts w:ascii="Courier New" w:eastAsia="Times New Roman" w:hAnsi="Courier New" w:cs="Courier New"/>
          <w:color w:val="4876D6"/>
          <w:sz w:val="20"/>
          <w:szCs w:val="20"/>
        </w:rPr>
        <w:t>age</w:t>
      </w:r>
      <w:r w:rsidRPr="00C07806">
        <w:rPr>
          <w:rFonts w:ascii="Courier New" w:eastAsia="Times New Roman" w:hAnsi="Courier New" w:cs="Courier New"/>
          <w:color w:val="403F53"/>
          <w:sz w:val="20"/>
          <w:szCs w:val="20"/>
        </w:rPr>
        <w:t xml:space="preserve">); </w:t>
      </w:r>
      <w:r w:rsidRPr="00C07806">
        <w:rPr>
          <w:rFonts w:ascii="Courier New" w:eastAsia="Times New Roman" w:hAnsi="Courier New" w:cs="Courier New"/>
          <w:i/>
          <w:iCs/>
          <w:color w:val="989FB1"/>
          <w:sz w:val="20"/>
          <w:szCs w:val="20"/>
        </w:rPr>
        <w:t>// Outputs 25</w:t>
      </w:r>
      <w:r w:rsidRPr="00C07806">
        <w:rPr>
          <w:rFonts w:ascii="Courier New" w:eastAsia="Times New Roman" w:hAnsi="Courier New" w:cs="Courier New"/>
          <w:i/>
          <w:iCs/>
          <w:color w:val="989FB1"/>
          <w:sz w:val="20"/>
          <w:szCs w:val="20"/>
        </w:rPr>
        <w:br/>
        <w:t xml:space="preserve">        </w:t>
      </w:r>
      <w:r w:rsidRPr="00C07806">
        <w:rPr>
          <w:rFonts w:ascii="Courier New" w:eastAsia="Times New Roman" w:hAnsi="Courier New" w:cs="Courier New"/>
          <w:color w:val="111111"/>
          <w:sz w:val="20"/>
          <w:szCs w:val="20"/>
        </w:rPr>
        <w:t>System</w:t>
      </w:r>
      <w:r w:rsidRPr="00C07806">
        <w:rPr>
          <w:rFonts w:ascii="Courier New" w:eastAsia="Times New Roman" w:hAnsi="Courier New" w:cs="Courier New"/>
          <w:color w:val="994CC3"/>
          <w:sz w:val="20"/>
          <w:szCs w:val="20"/>
        </w:rPr>
        <w:t>.</w:t>
      </w:r>
      <w:r w:rsidRPr="00C07806">
        <w:rPr>
          <w:rFonts w:ascii="Courier New" w:eastAsia="Times New Roman" w:hAnsi="Courier New" w:cs="Courier New"/>
          <w:color w:val="0C969B"/>
          <w:sz w:val="20"/>
          <w:szCs w:val="20"/>
        </w:rPr>
        <w:t>out</w:t>
      </w:r>
      <w:r w:rsidRPr="00C07806">
        <w:rPr>
          <w:rFonts w:ascii="Courier New" w:eastAsia="Times New Roman" w:hAnsi="Courier New" w:cs="Courier New"/>
          <w:color w:val="994CC3"/>
          <w:sz w:val="20"/>
          <w:szCs w:val="20"/>
        </w:rPr>
        <w:t>.</w:t>
      </w:r>
      <w:r w:rsidRPr="00C07806">
        <w:rPr>
          <w:rFonts w:ascii="Courier New" w:eastAsia="Times New Roman" w:hAnsi="Courier New" w:cs="Courier New"/>
          <w:color w:val="4876D6"/>
          <w:sz w:val="20"/>
          <w:szCs w:val="20"/>
        </w:rPr>
        <w:t>println</w:t>
      </w:r>
      <w:r w:rsidRPr="00C07806">
        <w:rPr>
          <w:rFonts w:ascii="Courier New" w:eastAsia="Times New Roman" w:hAnsi="Courier New" w:cs="Courier New"/>
          <w:color w:val="403F53"/>
          <w:sz w:val="20"/>
          <w:szCs w:val="20"/>
        </w:rPr>
        <w:t>(</w:t>
      </w:r>
      <w:r w:rsidRPr="00C07806">
        <w:rPr>
          <w:rFonts w:ascii="Courier New" w:eastAsia="Times New Roman" w:hAnsi="Courier New" w:cs="Courier New"/>
          <w:color w:val="C96765"/>
          <w:sz w:val="20"/>
          <w:szCs w:val="20"/>
        </w:rPr>
        <w:t xml:space="preserve">"Primitive double: " </w:t>
      </w:r>
      <w:r w:rsidRPr="00C07806">
        <w:rPr>
          <w:rFonts w:ascii="Courier New" w:eastAsia="Times New Roman" w:hAnsi="Courier New" w:cs="Courier New"/>
          <w:color w:val="994CC3"/>
          <w:sz w:val="20"/>
          <w:szCs w:val="20"/>
        </w:rPr>
        <w:t xml:space="preserve">+ </w:t>
      </w:r>
      <w:r w:rsidRPr="00C07806">
        <w:rPr>
          <w:rFonts w:ascii="Courier New" w:eastAsia="Times New Roman" w:hAnsi="Courier New" w:cs="Courier New"/>
          <w:color w:val="4876D6"/>
          <w:sz w:val="20"/>
          <w:szCs w:val="20"/>
        </w:rPr>
        <w:t>salary</w:t>
      </w:r>
      <w:r w:rsidRPr="00C07806">
        <w:rPr>
          <w:rFonts w:ascii="Courier New" w:eastAsia="Times New Roman" w:hAnsi="Courier New" w:cs="Courier New"/>
          <w:color w:val="403F53"/>
          <w:sz w:val="20"/>
          <w:szCs w:val="20"/>
        </w:rPr>
        <w:t xml:space="preserve">); </w:t>
      </w:r>
      <w:r w:rsidRPr="00C07806">
        <w:rPr>
          <w:rFonts w:ascii="Courier New" w:eastAsia="Times New Roman" w:hAnsi="Courier New" w:cs="Courier New"/>
          <w:i/>
          <w:iCs/>
          <w:color w:val="989FB1"/>
          <w:sz w:val="20"/>
          <w:szCs w:val="20"/>
        </w:rPr>
        <w:t>// Outputs 50000.75</w:t>
      </w:r>
      <w:r w:rsidRPr="00C07806">
        <w:rPr>
          <w:rFonts w:ascii="Courier New" w:eastAsia="Times New Roman" w:hAnsi="Courier New" w:cs="Courier New"/>
          <w:i/>
          <w:iCs/>
          <w:color w:val="989FB1"/>
          <w:sz w:val="20"/>
          <w:szCs w:val="20"/>
        </w:rPr>
        <w:br/>
        <w:t xml:space="preserve">        </w:t>
      </w:r>
      <w:r w:rsidRPr="00C07806">
        <w:rPr>
          <w:rFonts w:ascii="Courier New" w:eastAsia="Times New Roman" w:hAnsi="Courier New" w:cs="Courier New"/>
          <w:color w:val="111111"/>
          <w:sz w:val="20"/>
          <w:szCs w:val="20"/>
        </w:rPr>
        <w:t>System</w:t>
      </w:r>
      <w:r w:rsidRPr="00C07806">
        <w:rPr>
          <w:rFonts w:ascii="Courier New" w:eastAsia="Times New Roman" w:hAnsi="Courier New" w:cs="Courier New"/>
          <w:color w:val="994CC3"/>
          <w:sz w:val="20"/>
          <w:szCs w:val="20"/>
        </w:rPr>
        <w:t>.</w:t>
      </w:r>
      <w:r w:rsidRPr="00C07806">
        <w:rPr>
          <w:rFonts w:ascii="Courier New" w:eastAsia="Times New Roman" w:hAnsi="Courier New" w:cs="Courier New"/>
          <w:color w:val="0C969B"/>
          <w:sz w:val="20"/>
          <w:szCs w:val="20"/>
        </w:rPr>
        <w:t>out</w:t>
      </w:r>
      <w:r w:rsidRPr="00C07806">
        <w:rPr>
          <w:rFonts w:ascii="Courier New" w:eastAsia="Times New Roman" w:hAnsi="Courier New" w:cs="Courier New"/>
          <w:color w:val="994CC3"/>
          <w:sz w:val="20"/>
          <w:szCs w:val="20"/>
        </w:rPr>
        <w:t>.</w:t>
      </w:r>
      <w:r w:rsidRPr="00C07806">
        <w:rPr>
          <w:rFonts w:ascii="Courier New" w:eastAsia="Times New Roman" w:hAnsi="Courier New" w:cs="Courier New"/>
          <w:color w:val="4876D6"/>
          <w:sz w:val="20"/>
          <w:szCs w:val="20"/>
        </w:rPr>
        <w:t>println</w:t>
      </w:r>
      <w:r w:rsidRPr="00C07806">
        <w:rPr>
          <w:rFonts w:ascii="Courier New" w:eastAsia="Times New Roman" w:hAnsi="Courier New" w:cs="Courier New"/>
          <w:color w:val="403F53"/>
          <w:sz w:val="20"/>
          <w:szCs w:val="20"/>
        </w:rPr>
        <w:t>(</w:t>
      </w:r>
      <w:r w:rsidRPr="00C07806">
        <w:rPr>
          <w:rFonts w:ascii="Courier New" w:eastAsia="Times New Roman" w:hAnsi="Courier New" w:cs="Courier New"/>
          <w:color w:val="C96765"/>
          <w:sz w:val="20"/>
          <w:szCs w:val="20"/>
        </w:rPr>
        <w:t xml:space="preserve">"Primitive char: " </w:t>
      </w:r>
      <w:r w:rsidRPr="00C07806">
        <w:rPr>
          <w:rFonts w:ascii="Courier New" w:eastAsia="Times New Roman" w:hAnsi="Courier New" w:cs="Courier New"/>
          <w:color w:val="994CC3"/>
          <w:sz w:val="20"/>
          <w:szCs w:val="20"/>
        </w:rPr>
        <w:t xml:space="preserve">+ </w:t>
      </w:r>
      <w:r w:rsidRPr="00C07806">
        <w:rPr>
          <w:rFonts w:ascii="Courier New" w:eastAsia="Times New Roman" w:hAnsi="Courier New" w:cs="Courier New"/>
          <w:color w:val="4876D6"/>
          <w:sz w:val="20"/>
          <w:szCs w:val="20"/>
        </w:rPr>
        <w:t>grade</w:t>
      </w:r>
      <w:r w:rsidRPr="00C07806">
        <w:rPr>
          <w:rFonts w:ascii="Courier New" w:eastAsia="Times New Roman" w:hAnsi="Courier New" w:cs="Courier New"/>
          <w:color w:val="403F53"/>
          <w:sz w:val="20"/>
          <w:szCs w:val="20"/>
        </w:rPr>
        <w:t xml:space="preserve">); </w:t>
      </w:r>
      <w:r w:rsidRPr="00C07806">
        <w:rPr>
          <w:rFonts w:ascii="Courier New" w:eastAsia="Times New Roman" w:hAnsi="Courier New" w:cs="Courier New"/>
          <w:i/>
          <w:iCs/>
          <w:color w:val="989FB1"/>
          <w:sz w:val="20"/>
          <w:szCs w:val="20"/>
        </w:rPr>
        <w:t>// Outputs A</w:t>
      </w:r>
      <w:r w:rsidRPr="00C07806">
        <w:rPr>
          <w:rFonts w:ascii="Courier New" w:eastAsia="Times New Roman" w:hAnsi="Courier New" w:cs="Courier New"/>
          <w:i/>
          <w:iCs/>
          <w:color w:val="989FB1"/>
          <w:sz w:val="20"/>
          <w:szCs w:val="20"/>
        </w:rPr>
        <w:br/>
        <w:t xml:space="preserve">        </w:t>
      </w:r>
      <w:r w:rsidRPr="00C07806">
        <w:rPr>
          <w:rFonts w:ascii="Courier New" w:eastAsia="Times New Roman" w:hAnsi="Courier New" w:cs="Courier New"/>
          <w:color w:val="111111"/>
          <w:sz w:val="20"/>
          <w:szCs w:val="20"/>
        </w:rPr>
        <w:t>System</w:t>
      </w:r>
      <w:r w:rsidRPr="00C07806">
        <w:rPr>
          <w:rFonts w:ascii="Courier New" w:eastAsia="Times New Roman" w:hAnsi="Courier New" w:cs="Courier New"/>
          <w:color w:val="994CC3"/>
          <w:sz w:val="20"/>
          <w:szCs w:val="20"/>
        </w:rPr>
        <w:t>.</w:t>
      </w:r>
      <w:r w:rsidRPr="00C07806">
        <w:rPr>
          <w:rFonts w:ascii="Courier New" w:eastAsia="Times New Roman" w:hAnsi="Courier New" w:cs="Courier New"/>
          <w:color w:val="0C969B"/>
          <w:sz w:val="20"/>
          <w:szCs w:val="20"/>
        </w:rPr>
        <w:t>out</w:t>
      </w:r>
      <w:r w:rsidRPr="00C07806">
        <w:rPr>
          <w:rFonts w:ascii="Courier New" w:eastAsia="Times New Roman" w:hAnsi="Courier New" w:cs="Courier New"/>
          <w:color w:val="994CC3"/>
          <w:sz w:val="20"/>
          <w:szCs w:val="20"/>
        </w:rPr>
        <w:t>.</w:t>
      </w:r>
      <w:r w:rsidRPr="00C07806">
        <w:rPr>
          <w:rFonts w:ascii="Courier New" w:eastAsia="Times New Roman" w:hAnsi="Courier New" w:cs="Courier New"/>
          <w:color w:val="4876D6"/>
          <w:sz w:val="20"/>
          <w:szCs w:val="20"/>
        </w:rPr>
        <w:t>println</w:t>
      </w:r>
      <w:r w:rsidRPr="00C07806">
        <w:rPr>
          <w:rFonts w:ascii="Courier New" w:eastAsia="Times New Roman" w:hAnsi="Courier New" w:cs="Courier New"/>
          <w:color w:val="403F53"/>
          <w:sz w:val="20"/>
          <w:szCs w:val="20"/>
        </w:rPr>
        <w:t>(</w:t>
      </w:r>
      <w:r w:rsidRPr="00C07806">
        <w:rPr>
          <w:rFonts w:ascii="Courier New" w:eastAsia="Times New Roman" w:hAnsi="Courier New" w:cs="Courier New"/>
          <w:color w:val="C96765"/>
          <w:sz w:val="20"/>
          <w:szCs w:val="20"/>
        </w:rPr>
        <w:t xml:space="preserve">"Primitive boolean: " </w:t>
      </w:r>
      <w:r w:rsidRPr="00C07806">
        <w:rPr>
          <w:rFonts w:ascii="Courier New" w:eastAsia="Times New Roman" w:hAnsi="Courier New" w:cs="Courier New"/>
          <w:color w:val="994CC3"/>
          <w:sz w:val="20"/>
          <w:szCs w:val="20"/>
        </w:rPr>
        <w:t xml:space="preserve">+ </w:t>
      </w:r>
      <w:r w:rsidRPr="00C07806">
        <w:rPr>
          <w:rFonts w:ascii="Courier New" w:eastAsia="Times New Roman" w:hAnsi="Courier New" w:cs="Courier New"/>
          <w:color w:val="4876D6"/>
          <w:sz w:val="20"/>
          <w:szCs w:val="20"/>
        </w:rPr>
        <w:t>isEmployed</w:t>
      </w:r>
      <w:r w:rsidRPr="00C07806">
        <w:rPr>
          <w:rFonts w:ascii="Courier New" w:eastAsia="Times New Roman" w:hAnsi="Courier New" w:cs="Courier New"/>
          <w:color w:val="403F53"/>
          <w:sz w:val="20"/>
          <w:szCs w:val="20"/>
        </w:rPr>
        <w:t xml:space="preserve">); </w:t>
      </w:r>
      <w:r w:rsidRPr="00C07806">
        <w:rPr>
          <w:rFonts w:ascii="Courier New" w:eastAsia="Times New Roman" w:hAnsi="Courier New" w:cs="Courier New"/>
          <w:i/>
          <w:iCs/>
          <w:color w:val="989FB1"/>
          <w:sz w:val="20"/>
          <w:szCs w:val="20"/>
        </w:rPr>
        <w:t>// Outputs true</w:t>
      </w:r>
      <w:r w:rsidRPr="00C07806">
        <w:rPr>
          <w:rFonts w:ascii="Courier New" w:eastAsia="Times New Roman" w:hAnsi="Courier New" w:cs="Courier New"/>
          <w:i/>
          <w:iCs/>
          <w:color w:val="989FB1"/>
          <w:sz w:val="20"/>
          <w:szCs w:val="20"/>
        </w:rPr>
        <w:br/>
      </w:r>
      <w:r w:rsidRPr="00C07806">
        <w:rPr>
          <w:rFonts w:ascii="Courier New" w:eastAsia="Times New Roman" w:hAnsi="Courier New" w:cs="Courier New"/>
          <w:i/>
          <w:iCs/>
          <w:color w:val="989FB1"/>
          <w:sz w:val="20"/>
          <w:szCs w:val="20"/>
        </w:rPr>
        <w:br/>
        <w:t xml:space="preserve">        // Example 2: Object reference variables</w:t>
      </w:r>
      <w:r w:rsidRPr="00C07806">
        <w:rPr>
          <w:rFonts w:ascii="Courier New" w:eastAsia="Times New Roman" w:hAnsi="Courier New" w:cs="Courier New"/>
          <w:i/>
          <w:iCs/>
          <w:color w:val="989FB1"/>
          <w:sz w:val="20"/>
          <w:szCs w:val="20"/>
        </w:rPr>
        <w:br/>
        <w:t xml:space="preserve">        </w:t>
      </w:r>
      <w:r w:rsidRPr="00C07806">
        <w:rPr>
          <w:rFonts w:ascii="Courier New" w:eastAsia="Times New Roman" w:hAnsi="Courier New" w:cs="Courier New"/>
          <w:color w:val="111111"/>
          <w:sz w:val="20"/>
          <w:szCs w:val="20"/>
        </w:rPr>
        <w:t xml:space="preserve">String </w:t>
      </w:r>
      <w:r w:rsidRPr="00C07806">
        <w:rPr>
          <w:rFonts w:ascii="Courier New" w:eastAsia="Times New Roman" w:hAnsi="Courier New" w:cs="Courier New"/>
          <w:color w:val="4876D6"/>
          <w:sz w:val="20"/>
          <w:szCs w:val="20"/>
        </w:rPr>
        <w:t xml:space="preserve">name </w:t>
      </w:r>
      <w:r w:rsidRPr="00C07806">
        <w:rPr>
          <w:rFonts w:ascii="Courier New" w:eastAsia="Times New Roman" w:hAnsi="Courier New" w:cs="Courier New"/>
          <w:color w:val="994CC3"/>
          <w:sz w:val="20"/>
          <w:szCs w:val="20"/>
        </w:rPr>
        <w:t xml:space="preserve">= </w:t>
      </w:r>
      <w:r w:rsidRPr="00C07806">
        <w:rPr>
          <w:rFonts w:ascii="Courier New" w:eastAsia="Times New Roman" w:hAnsi="Courier New" w:cs="Courier New"/>
          <w:color w:val="C96765"/>
          <w:sz w:val="20"/>
          <w:szCs w:val="20"/>
        </w:rPr>
        <w:t>"Alice"</w:t>
      </w:r>
      <w:r w:rsidRPr="00C07806">
        <w:rPr>
          <w:rFonts w:ascii="Courier New" w:eastAsia="Times New Roman" w:hAnsi="Courier New" w:cs="Courier New"/>
          <w:color w:val="403F53"/>
          <w:sz w:val="20"/>
          <w:szCs w:val="20"/>
        </w:rPr>
        <w:t>;</w:t>
      </w:r>
      <w:r w:rsidRPr="00C07806">
        <w:rPr>
          <w:rFonts w:ascii="Courier New" w:eastAsia="Times New Roman" w:hAnsi="Courier New" w:cs="Courier New"/>
          <w:color w:val="403F53"/>
          <w:sz w:val="20"/>
          <w:szCs w:val="20"/>
        </w:rPr>
        <w:br/>
        <w:t xml:space="preserve">        </w:t>
      </w:r>
      <w:r w:rsidRPr="00C07806">
        <w:rPr>
          <w:rFonts w:ascii="Courier New" w:eastAsia="Times New Roman" w:hAnsi="Courier New" w:cs="Courier New"/>
          <w:color w:val="111111"/>
          <w:sz w:val="20"/>
          <w:szCs w:val="20"/>
        </w:rPr>
        <w:t xml:space="preserve">Integer </w:t>
      </w:r>
      <w:r w:rsidRPr="00C07806">
        <w:rPr>
          <w:rFonts w:ascii="Courier New" w:eastAsia="Times New Roman" w:hAnsi="Courier New" w:cs="Courier New"/>
          <w:color w:val="4876D6"/>
          <w:sz w:val="20"/>
          <w:szCs w:val="20"/>
        </w:rPr>
        <w:t xml:space="preserve">wrappedAge </w:t>
      </w:r>
      <w:r w:rsidRPr="00C07806">
        <w:rPr>
          <w:rFonts w:ascii="Courier New" w:eastAsia="Times New Roman" w:hAnsi="Courier New" w:cs="Courier New"/>
          <w:color w:val="994CC3"/>
          <w:sz w:val="20"/>
          <w:szCs w:val="20"/>
        </w:rPr>
        <w:t xml:space="preserve">= </w:t>
      </w:r>
      <w:r w:rsidRPr="00C07806">
        <w:rPr>
          <w:rFonts w:ascii="Courier New" w:eastAsia="Times New Roman" w:hAnsi="Courier New" w:cs="Courier New"/>
          <w:color w:val="AA0982"/>
          <w:sz w:val="20"/>
          <w:szCs w:val="20"/>
        </w:rPr>
        <w:t>30</w:t>
      </w:r>
      <w:r w:rsidRPr="00C07806">
        <w:rPr>
          <w:rFonts w:ascii="Courier New" w:eastAsia="Times New Roman" w:hAnsi="Courier New" w:cs="Courier New"/>
          <w:color w:val="403F53"/>
          <w:sz w:val="20"/>
          <w:szCs w:val="20"/>
        </w:rPr>
        <w:t>;</w:t>
      </w:r>
      <w:r w:rsidRPr="00C07806">
        <w:rPr>
          <w:rFonts w:ascii="Courier New" w:eastAsia="Times New Roman" w:hAnsi="Courier New" w:cs="Courier New"/>
          <w:color w:val="403F53"/>
          <w:sz w:val="20"/>
          <w:szCs w:val="20"/>
        </w:rPr>
        <w:br/>
        <w:t xml:space="preserve">        </w:t>
      </w:r>
      <w:r w:rsidRPr="00C07806">
        <w:rPr>
          <w:rFonts w:ascii="Courier New" w:eastAsia="Times New Roman" w:hAnsi="Courier New" w:cs="Courier New"/>
          <w:color w:val="111111"/>
          <w:sz w:val="20"/>
          <w:szCs w:val="20"/>
        </w:rPr>
        <w:t>System</w:t>
      </w:r>
      <w:r w:rsidRPr="00C07806">
        <w:rPr>
          <w:rFonts w:ascii="Courier New" w:eastAsia="Times New Roman" w:hAnsi="Courier New" w:cs="Courier New"/>
          <w:color w:val="994CC3"/>
          <w:sz w:val="20"/>
          <w:szCs w:val="20"/>
        </w:rPr>
        <w:t>.</w:t>
      </w:r>
      <w:r w:rsidRPr="00C07806">
        <w:rPr>
          <w:rFonts w:ascii="Courier New" w:eastAsia="Times New Roman" w:hAnsi="Courier New" w:cs="Courier New"/>
          <w:color w:val="0C969B"/>
          <w:sz w:val="20"/>
          <w:szCs w:val="20"/>
        </w:rPr>
        <w:t>out</w:t>
      </w:r>
      <w:r w:rsidRPr="00C07806">
        <w:rPr>
          <w:rFonts w:ascii="Courier New" w:eastAsia="Times New Roman" w:hAnsi="Courier New" w:cs="Courier New"/>
          <w:color w:val="994CC3"/>
          <w:sz w:val="20"/>
          <w:szCs w:val="20"/>
        </w:rPr>
        <w:t>.</w:t>
      </w:r>
      <w:r w:rsidRPr="00C07806">
        <w:rPr>
          <w:rFonts w:ascii="Courier New" w:eastAsia="Times New Roman" w:hAnsi="Courier New" w:cs="Courier New"/>
          <w:color w:val="4876D6"/>
          <w:sz w:val="20"/>
          <w:szCs w:val="20"/>
        </w:rPr>
        <w:t>println</w:t>
      </w:r>
      <w:r w:rsidRPr="00C07806">
        <w:rPr>
          <w:rFonts w:ascii="Courier New" w:eastAsia="Times New Roman" w:hAnsi="Courier New" w:cs="Courier New"/>
          <w:color w:val="403F53"/>
          <w:sz w:val="20"/>
          <w:szCs w:val="20"/>
        </w:rPr>
        <w:t>(</w:t>
      </w:r>
      <w:r w:rsidRPr="00C07806">
        <w:rPr>
          <w:rFonts w:ascii="Courier New" w:eastAsia="Times New Roman" w:hAnsi="Courier New" w:cs="Courier New"/>
          <w:color w:val="C96765"/>
          <w:sz w:val="20"/>
          <w:szCs w:val="20"/>
        </w:rPr>
        <w:t xml:space="preserve">"Object String: " </w:t>
      </w:r>
      <w:r w:rsidRPr="00C07806">
        <w:rPr>
          <w:rFonts w:ascii="Courier New" w:eastAsia="Times New Roman" w:hAnsi="Courier New" w:cs="Courier New"/>
          <w:color w:val="994CC3"/>
          <w:sz w:val="20"/>
          <w:szCs w:val="20"/>
        </w:rPr>
        <w:t xml:space="preserve">+ </w:t>
      </w:r>
      <w:r w:rsidRPr="00C07806">
        <w:rPr>
          <w:rFonts w:ascii="Courier New" w:eastAsia="Times New Roman" w:hAnsi="Courier New" w:cs="Courier New"/>
          <w:color w:val="4876D6"/>
          <w:sz w:val="20"/>
          <w:szCs w:val="20"/>
        </w:rPr>
        <w:t>name</w:t>
      </w:r>
      <w:r w:rsidRPr="00C07806">
        <w:rPr>
          <w:rFonts w:ascii="Courier New" w:eastAsia="Times New Roman" w:hAnsi="Courier New" w:cs="Courier New"/>
          <w:color w:val="403F53"/>
          <w:sz w:val="20"/>
          <w:szCs w:val="20"/>
        </w:rPr>
        <w:t xml:space="preserve">); </w:t>
      </w:r>
      <w:r w:rsidRPr="00C07806">
        <w:rPr>
          <w:rFonts w:ascii="Courier New" w:eastAsia="Times New Roman" w:hAnsi="Courier New" w:cs="Courier New"/>
          <w:i/>
          <w:iCs/>
          <w:color w:val="989FB1"/>
          <w:sz w:val="20"/>
          <w:szCs w:val="20"/>
        </w:rPr>
        <w:t>// Outputs Alice</w:t>
      </w:r>
      <w:r w:rsidRPr="00C07806">
        <w:rPr>
          <w:rFonts w:ascii="Courier New" w:eastAsia="Times New Roman" w:hAnsi="Courier New" w:cs="Courier New"/>
          <w:i/>
          <w:iCs/>
          <w:color w:val="989FB1"/>
          <w:sz w:val="20"/>
          <w:szCs w:val="20"/>
        </w:rPr>
        <w:br/>
        <w:t xml:space="preserve">        </w:t>
      </w:r>
      <w:r w:rsidRPr="00C07806">
        <w:rPr>
          <w:rFonts w:ascii="Courier New" w:eastAsia="Times New Roman" w:hAnsi="Courier New" w:cs="Courier New"/>
          <w:color w:val="111111"/>
          <w:sz w:val="20"/>
          <w:szCs w:val="20"/>
        </w:rPr>
        <w:t>System</w:t>
      </w:r>
      <w:r w:rsidRPr="00C07806">
        <w:rPr>
          <w:rFonts w:ascii="Courier New" w:eastAsia="Times New Roman" w:hAnsi="Courier New" w:cs="Courier New"/>
          <w:color w:val="994CC3"/>
          <w:sz w:val="20"/>
          <w:szCs w:val="20"/>
        </w:rPr>
        <w:t>.</w:t>
      </w:r>
      <w:r w:rsidRPr="00C07806">
        <w:rPr>
          <w:rFonts w:ascii="Courier New" w:eastAsia="Times New Roman" w:hAnsi="Courier New" w:cs="Courier New"/>
          <w:color w:val="0C969B"/>
          <w:sz w:val="20"/>
          <w:szCs w:val="20"/>
        </w:rPr>
        <w:t>out</w:t>
      </w:r>
      <w:r w:rsidRPr="00C07806">
        <w:rPr>
          <w:rFonts w:ascii="Courier New" w:eastAsia="Times New Roman" w:hAnsi="Courier New" w:cs="Courier New"/>
          <w:color w:val="994CC3"/>
          <w:sz w:val="20"/>
          <w:szCs w:val="20"/>
        </w:rPr>
        <w:t>.</w:t>
      </w:r>
      <w:r w:rsidRPr="00C07806">
        <w:rPr>
          <w:rFonts w:ascii="Courier New" w:eastAsia="Times New Roman" w:hAnsi="Courier New" w:cs="Courier New"/>
          <w:color w:val="4876D6"/>
          <w:sz w:val="20"/>
          <w:szCs w:val="20"/>
        </w:rPr>
        <w:t>println</w:t>
      </w:r>
      <w:r w:rsidRPr="00C07806">
        <w:rPr>
          <w:rFonts w:ascii="Courier New" w:eastAsia="Times New Roman" w:hAnsi="Courier New" w:cs="Courier New"/>
          <w:color w:val="403F53"/>
          <w:sz w:val="20"/>
          <w:szCs w:val="20"/>
        </w:rPr>
        <w:t>(</w:t>
      </w:r>
      <w:r w:rsidRPr="00C07806">
        <w:rPr>
          <w:rFonts w:ascii="Courier New" w:eastAsia="Times New Roman" w:hAnsi="Courier New" w:cs="Courier New"/>
          <w:color w:val="C96765"/>
          <w:sz w:val="20"/>
          <w:szCs w:val="20"/>
        </w:rPr>
        <w:t xml:space="preserve">"Object Integer: " </w:t>
      </w:r>
      <w:r w:rsidRPr="00C07806">
        <w:rPr>
          <w:rFonts w:ascii="Courier New" w:eastAsia="Times New Roman" w:hAnsi="Courier New" w:cs="Courier New"/>
          <w:color w:val="994CC3"/>
          <w:sz w:val="20"/>
          <w:szCs w:val="20"/>
        </w:rPr>
        <w:t xml:space="preserve">+ </w:t>
      </w:r>
      <w:r w:rsidRPr="00C07806">
        <w:rPr>
          <w:rFonts w:ascii="Courier New" w:eastAsia="Times New Roman" w:hAnsi="Courier New" w:cs="Courier New"/>
          <w:color w:val="4876D6"/>
          <w:sz w:val="20"/>
          <w:szCs w:val="20"/>
        </w:rPr>
        <w:t>wrappedAge</w:t>
      </w:r>
      <w:r w:rsidRPr="00C07806">
        <w:rPr>
          <w:rFonts w:ascii="Courier New" w:eastAsia="Times New Roman" w:hAnsi="Courier New" w:cs="Courier New"/>
          <w:color w:val="403F53"/>
          <w:sz w:val="20"/>
          <w:szCs w:val="20"/>
        </w:rPr>
        <w:t xml:space="preserve">); </w:t>
      </w:r>
      <w:r w:rsidRPr="00C07806">
        <w:rPr>
          <w:rFonts w:ascii="Courier New" w:eastAsia="Times New Roman" w:hAnsi="Courier New" w:cs="Courier New"/>
          <w:i/>
          <w:iCs/>
          <w:color w:val="989FB1"/>
          <w:sz w:val="20"/>
          <w:szCs w:val="20"/>
        </w:rPr>
        <w:t>// Outputs 30</w:t>
      </w:r>
      <w:r w:rsidRPr="00C07806">
        <w:rPr>
          <w:rFonts w:ascii="Courier New" w:eastAsia="Times New Roman" w:hAnsi="Courier New" w:cs="Courier New"/>
          <w:i/>
          <w:iCs/>
          <w:color w:val="989FB1"/>
          <w:sz w:val="20"/>
          <w:szCs w:val="20"/>
        </w:rPr>
        <w:br/>
      </w:r>
      <w:r w:rsidRPr="00C07806">
        <w:rPr>
          <w:rFonts w:ascii="Courier New" w:eastAsia="Times New Roman" w:hAnsi="Courier New" w:cs="Courier New"/>
          <w:i/>
          <w:iCs/>
          <w:color w:val="989FB1"/>
          <w:sz w:val="20"/>
          <w:szCs w:val="20"/>
        </w:rPr>
        <w:lastRenderedPageBreak/>
        <w:br/>
        <w:t xml:space="preserve">        // Example 3: Null reference</w:t>
      </w:r>
      <w:r w:rsidRPr="00C07806">
        <w:rPr>
          <w:rFonts w:ascii="Courier New" w:eastAsia="Times New Roman" w:hAnsi="Courier New" w:cs="Courier New"/>
          <w:i/>
          <w:iCs/>
          <w:color w:val="989FB1"/>
          <w:sz w:val="20"/>
          <w:szCs w:val="20"/>
        </w:rPr>
        <w:br/>
        <w:t xml:space="preserve">        </w:t>
      </w:r>
      <w:r w:rsidRPr="00C07806">
        <w:rPr>
          <w:rFonts w:ascii="Courier New" w:eastAsia="Times New Roman" w:hAnsi="Courier New" w:cs="Courier New"/>
          <w:color w:val="111111"/>
          <w:sz w:val="20"/>
          <w:szCs w:val="20"/>
        </w:rPr>
        <w:t xml:space="preserve">String </w:t>
      </w:r>
      <w:r w:rsidRPr="00C07806">
        <w:rPr>
          <w:rFonts w:ascii="Courier New" w:eastAsia="Times New Roman" w:hAnsi="Courier New" w:cs="Courier New"/>
          <w:color w:val="4876D6"/>
          <w:sz w:val="20"/>
          <w:szCs w:val="20"/>
        </w:rPr>
        <w:t xml:space="preserve">nullStr </w:t>
      </w:r>
      <w:r w:rsidRPr="00C07806">
        <w:rPr>
          <w:rFonts w:ascii="Courier New" w:eastAsia="Times New Roman" w:hAnsi="Courier New" w:cs="Courier New"/>
          <w:color w:val="994CC3"/>
          <w:sz w:val="20"/>
          <w:szCs w:val="20"/>
        </w:rPr>
        <w:t>= null</w:t>
      </w:r>
      <w:r w:rsidRPr="00C07806">
        <w:rPr>
          <w:rFonts w:ascii="Courier New" w:eastAsia="Times New Roman" w:hAnsi="Courier New" w:cs="Courier New"/>
          <w:color w:val="403F53"/>
          <w:sz w:val="20"/>
          <w:szCs w:val="20"/>
        </w:rPr>
        <w:t>;</w:t>
      </w:r>
      <w:r w:rsidRPr="00C07806">
        <w:rPr>
          <w:rFonts w:ascii="Courier New" w:eastAsia="Times New Roman" w:hAnsi="Courier New" w:cs="Courier New"/>
          <w:color w:val="403F53"/>
          <w:sz w:val="20"/>
          <w:szCs w:val="20"/>
        </w:rPr>
        <w:br/>
        <w:t xml:space="preserve">        </w:t>
      </w:r>
      <w:r w:rsidRPr="00C07806">
        <w:rPr>
          <w:rFonts w:ascii="Courier New" w:eastAsia="Times New Roman" w:hAnsi="Courier New" w:cs="Courier New"/>
          <w:color w:val="994CC3"/>
          <w:sz w:val="20"/>
          <w:szCs w:val="20"/>
        </w:rPr>
        <w:t xml:space="preserve">try </w:t>
      </w:r>
      <w:r w:rsidRPr="00C07806">
        <w:rPr>
          <w:rFonts w:ascii="Courier New" w:eastAsia="Times New Roman" w:hAnsi="Courier New" w:cs="Courier New"/>
          <w:color w:val="403F53"/>
          <w:sz w:val="20"/>
          <w:szCs w:val="20"/>
        </w:rPr>
        <w:t>{</w:t>
      </w:r>
      <w:r w:rsidRPr="00C07806">
        <w:rPr>
          <w:rFonts w:ascii="Courier New" w:eastAsia="Times New Roman" w:hAnsi="Courier New" w:cs="Courier New"/>
          <w:color w:val="403F53"/>
          <w:sz w:val="20"/>
          <w:szCs w:val="20"/>
        </w:rPr>
        <w:br/>
        <w:t xml:space="preserve">            </w:t>
      </w:r>
      <w:r w:rsidRPr="00C07806">
        <w:rPr>
          <w:rFonts w:ascii="Courier New" w:eastAsia="Times New Roman" w:hAnsi="Courier New" w:cs="Courier New"/>
          <w:color w:val="111111"/>
          <w:sz w:val="20"/>
          <w:szCs w:val="20"/>
        </w:rPr>
        <w:t>System</w:t>
      </w:r>
      <w:r w:rsidRPr="00C07806">
        <w:rPr>
          <w:rFonts w:ascii="Courier New" w:eastAsia="Times New Roman" w:hAnsi="Courier New" w:cs="Courier New"/>
          <w:color w:val="994CC3"/>
          <w:sz w:val="20"/>
          <w:szCs w:val="20"/>
        </w:rPr>
        <w:t>.</w:t>
      </w:r>
      <w:r w:rsidRPr="00C07806">
        <w:rPr>
          <w:rFonts w:ascii="Courier New" w:eastAsia="Times New Roman" w:hAnsi="Courier New" w:cs="Courier New"/>
          <w:color w:val="0C969B"/>
          <w:sz w:val="20"/>
          <w:szCs w:val="20"/>
        </w:rPr>
        <w:t>out</w:t>
      </w:r>
      <w:r w:rsidRPr="00C07806">
        <w:rPr>
          <w:rFonts w:ascii="Courier New" w:eastAsia="Times New Roman" w:hAnsi="Courier New" w:cs="Courier New"/>
          <w:color w:val="994CC3"/>
          <w:sz w:val="20"/>
          <w:szCs w:val="20"/>
        </w:rPr>
        <w:t>.</w:t>
      </w:r>
      <w:r w:rsidRPr="00C07806">
        <w:rPr>
          <w:rFonts w:ascii="Courier New" w:eastAsia="Times New Roman" w:hAnsi="Courier New" w:cs="Courier New"/>
          <w:color w:val="4876D6"/>
          <w:sz w:val="20"/>
          <w:szCs w:val="20"/>
        </w:rPr>
        <w:t>println</w:t>
      </w:r>
      <w:r w:rsidRPr="00C07806">
        <w:rPr>
          <w:rFonts w:ascii="Courier New" w:eastAsia="Times New Roman" w:hAnsi="Courier New" w:cs="Courier New"/>
          <w:color w:val="403F53"/>
          <w:sz w:val="20"/>
          <w:szCs w:val="20"/>
        </w:rPr>
        <w:t>(</w:t>
      </w:r>
      <w:r w:rsidRPr="00C07806">
        <w:rPr>
          <w:rFonts w:ascii="Courier New" w:eastAsia="Times New Roman" w:hAnsi="Courier New" w:cs="Courier New"/>
          <w:color w:val="4876D6"/>
          <w:sz w:val="20"/>
          <w:szCs w:val="20"/>
        </w:rPr>
        <w:t>nullStr</w:t>
      </w:r>
      <w:r w:rsidRPr="00C07806">
        <w:rPr>
          <w:rFonts w:ascii="Courier New" w:eastAsia="Times New Roman" w:hAnsi="Courier New" w:cs="Courier New"/>
          <w:color w:val="994CC3"/>
          <w:sz w:val="20"/>
          <w:szCs w:val="20"/>
        </w:rPr>
        <w:t>.</w:t>
      </w:r>
      <w:r w:rsidRPr="00C07806">
        <w:rPr>
          <w:rFonts w:ascii="Courier New" w:eastAsia="Times New Roman" w:hAnsi="Courier New" w:cs="Courier New"/>
          <w:color w:val="4876D6"/>
          <w:sz w:val="20"/>
          <w:szCs w:val="20"/>
        </w:rPr>
        <w:t>length</w:t>
      </w:r>
      <w:r w:rsidRPr="00C07806">
        <w:rPr>
          <w:rFonts w:ascii="Courier New" w:eastAsia="Times New Roman" w:hAnsi="Courier New" w:cs="Courier New"/>
          <w:color w:val="403F53"/>
          <w:sz w:val="20"/>
          <w:szCs w:val="20"/>
        </w:rPr>
        <w:t xml:space="preserve">()); </w:t>
      </w:r>
      <w:r w:rsidRPr="00C07806">
        <w:rPr>
          <w:rFonts w:ascii="Courier New" w:eastAsia="Times New Roman" w:hAnsi="Courier New" w:cs="Courier New"/>
          <w:i/>
          <w:iCs/>
          <w:color w:val="989FB1"/>
          <w:sz w:val="20"/>
          <w:szCs w:val="20"/>
        </w:rPr>
        <w:t>// Throws NullPointerException</w:t>
      </w:r>
      <w:r w:rsidRPr="00C07806">
        <w:rPr>
          <w:rFonts w:ascii="Courier New" w:eastAsia="Times New Roman" w:hAnsi="Courier New" w:cs="Courier New"/>
          <w:i/>
          <w:iCs/>
          <w:color w:val="989FB1"/>
          <w:sz w:val="20"/>
          <w:szCs w:val="20"/>
        </w:rPr>
        <w:br/>
        <w:t xml:space="preserve">        </w:t>
      </w:r>
      <w:r w:rsidRPr="00C07806">
        <w:rPr>
          <w:rFonts w:ascii="Courier New" w:eastAsia="Times New Roman" w:hAnsi="Courier New" w:cs="Courier New"/>
          <w:color w:val="403F53"/>
          <w:sz w:val="20"/>
          <w:szCs w:val="20"/>
        </w:rPr>
        <w:t xml:space="preserve">} </w:t>
      </w:r>
      <w:r w:rsidRPr="00C07806">
        <w:rPr>
          <w:rFonts w:ascii="Courier New" w:eastAsia="Times New Roman" w:hAnsi="Courier New" w:cs="Courier New"/>
          <w:color w:val="994CC3"/>
          <w:sz w:val="20"/>
          <w:szCs w:val="20"/>
        </w:rPr>
        <w:t xml:space="preserve">catch </w:t>
      </w:r>
      <w:r w:rsidRPr="00C07806">
        <w:rPr>
          <w:rFonts w:ascii="Courier New" w:eastAsia="Times New Roman" w:hAnsi="Courier New" w:cs="Courier New"/>
          <w:color w:val="403F53"/>
          <w:sz w:val="20"/>
          <w:szCs w:val="20"/>
        </w:rPr>
        <w:t>(</w:t>
      </w:r>
      <w:r w:rsidRPr="00C07806">
        <w:rPr>
          <w:rFonts w:ascii="Courier New" w:eastAsia="Times New Roman" w:hAnsi="Courier New" w:cs="Courier New"/>
          <w:color w:val="111111"/>
          <w:sz w:val="20"/>
          <w:szCs w:val="20"/>
        </w:rPr>
        <w:t xml:space="preserve">NullPointerException </w:t>
      </w:r>
      <w:r w:rsidRPr="00C07806">
        <w:rPr>
          <w:rFonts w:ascii="Courier New" w:eastAsia="Times New Roman" w:hAnsi="Courier New" w:cs="Courier New"/>
          <w:color w:val="0C969B"/>
          <w:sz w:val="20"/>
          <w:szCs w:val="20"/>
        </w:rPr>
        <w:t>e</w:t>
      </w:r>
      <w:r w:rsidRPr="00C07806">
        <w:rPr>
          <w:rFonts w:ascii="Courier New" w:eastAsia="Times New Roman" w:hAnsi="Courier New" w:cs="Courier New"/>
          <w:color w:val="403F53"/>
          <w:sz w:val="20"/>
          <w:szCs w:val="20"/>
        </w:rPr>
        <w:t>) {</w:t>
      </w:r>
      <w:r w:rsidRPr="00C07806">
        <w:rPr>
          <w:rFonts w:ascii="Courier New" w:eastAsia="Times New Roman" w:hAnsi="Courier New" w:cs="Courier New"/>
          <w:color w:val="403F53"/>
          <w:sz w:val="20"/>
          <w:szCs w:val="20"/>
        </w:rPr>
        <w:br/>
        <w:t xml:space="preserve">            </w:t>
      </w:r>
      <w:r w:rsidRPr="00C07806">
        <w:rPr>
          <w:rFonts w:ascii="Courier New" w:eastAsia="Times New Roman" w:hAnsi="Courier New" w:cs="Courier New"/>
          <w:color w:val="111111"/>
          <w:sz w:val="20"/>
          <w:szCs w:val="20"/>
        </w:rPr>
        <w:t>System</w:t>
      </w:r>
      <w:r w:rsidRPr="00C07806">
        <w:rPr>
          <w:rFonts w:ascii="Courier New" w:eastAsia="Times New Roman" w:hAnsi="Courier New" w:cs="Courier New"/>
          <w:color w:val="994CC3"/>
          <w:sz w:val="20"/>
          <w:szCs w:val="20"/>
        </w:rPr>
        <w:t>.</w:t>
      </w:r>
      <w:r w:rsidRPr="00C07806">
        <w:rPr>
          <w:rFonts w:ascii="Courier New" w:eastAsia="Times New Roman" w:hAnsi="Courier New" w:cs="Courier New"/>
          <w:color w:val="0C969B"/>
          <w:sz w:val="20"/>
          <w:szCs w:val="20"/>
        </w:rPr>
        <w:t>out</w:t>
      </w:r>
      <w:r w:rsidRPr="00C07806">
        <w:rPr>
          <w:rFonts w:ascii="Courier New" w:eastAsia="Times New Roman" w:hAnsi="Courier New" w:cs="Courier New"/>
          <w:color w:val="994CC3"/>
          <w:sz w:val="20"/>
          <w:szCs w:val="20"/>
        </w:rPr>
        <w:t>.</w:t>
      </w:r>
      <w:r w:rsidRPr="00C07806">
        <w:rPr>
          <w:rFonts w:ascii="Courier New" w:eastAsia="Times New Roman" w:hAnsi="Courier New" w:cs="Courier New"/>
          <w:color w:val="4876D6"/>
          <w:sz w:val="20"/>
          <w:szCs w:val="20"/>
        </w:rPr>
        <w:t>println</w:t>
      </w:r>
      <w:r w:rsidRPr="00C07806">
        <w:rPr>
          <w:rFonts w:ascii="Courier New" w:eastAsia="Times New Roman" w:hAnsi="Courier New" w:cs="Courier New"/>
          <w:color w:val="403F53"/>
          <w:sz w:val="20"/>
          <w:szCs w:val="20"/>
        </w:rPr>
        <w:t>(</w:t>
      </w:r>
      <w:r w:rsidRPr="00C07806">
        <w:rPr>
          <w:rFonts w:ascii="Courier New" w:eastAsia="Times New Roman" w:hAnsi="Courier New" w:cs="Courier New"/>
          <w:color w:val="C96765"/>
          <w:sz w:val="20"/>
          <w:szCs w:val="20"/>
        </w:rPr>
        <w:t>"Caught NullPointerException for null string"</w:t>
      </w:r>
      <w:r w:rsidRPr="00C07806">
        <w:rPr>
          <w:rFonts w:ascii="Courier New" w:eastAsia="Times New Roman" w:hAnsi="Courier New" w:cs="Courier New"/>
          <w:color w:val="403F53"/>
          <w:sz w:val="20"/>
          <w:szCs w:val="20"/>
        </w:rPr>
        <w:t>);</w:t>
      </w:r>
      <w:r w:rsidRPr="00C07806">
        <w:rPr>
          <w:rFonts w:ascii="Courier New" w:eastAsia="Times New Roman" w:hAnsi="Courier New" w:cs="Courier New"/>
          <w:color w:val="403F53"/>
          <w:sz w:val="20"/>
          <w:szCs w:val="20"/>
        </w:rPr>
        <w:br/>
        <w:t xml:space="preserve">        }</w:t>
      </w:r>
      <w:r w:rsidRPr="00C07806">
        <w:rPr>
          <w:rFonts w:ascii="Courier New" w:eastAsia="Times New Roman" w:hAnsi="Courier New" w:cs="Courier New"/>
          <w:color w:val="403F53"/>
          <w:sz w:val="20"/>
          <w:szCs w:val="20"/>
        </w:rPr>
        <w:br/>
      </w:r>
      <w:r w:rsidRPr="00C07806">
        <w:rPr>
          <w:rFonts w:ascii="Courier New" w:eastAsia="Times New Roman" w:hAnsi="Courier New" w:cs="Courier New"/>
          <w:color w:val="403F53"/>
          <w:sz w:val="20"/>
          <w:szCs w:val="20"/>
        </w:rPr>
        <w:br/>
        <w:t xml:space="preserve">        </w:t>
      </w:r>
      <w:r w:rsidRPr="00C07806">
        <w:rPr>
          <w:rFonts w:ascii="Courier New" w:eastAsia="Times New Roman" w:hAnsi="Courier New" w:cs="Courier New"/>
          <w:i/>
          <w:iCs/>
          <w:color w:val="989FB1"/>
          <w:sz w:val="20"/>
          <w:szCs w:val="20"/>
        </w:rPr>
        <w:t>// Example 4: Autoboxing and unboxing</w:t>
      </w:r>
      <w:r w:rsidRPr="00C07806">
        <w:rPr>
          <w:rFonts w:ascii="Courier New" w:eastAsia="Times New Roman" w:hAnsi="Courier New" w:cs="Courier New"/>
          <w:i/>
          <w:iCs/>
          <w:color w:val="989FB1"/>
          <w:sz w:val="20"/>
          <w:szCs w:val="20"/>
        </w:rPr>
        <w:br/>
        <w:t xml:space="preserve">        //int primitiveInt = 50;</w:t>
      </w:r>
      <w:r w:rsidRPr="00C07806">
        <w:rPr>
          <w:rFonts w:ascii="Courier New" w:eastAsia="Times New Roman" w:hAnsi="Courier New" w:cs="Courier New"/>
          <w:i/>
          <w:iCs/>
          <w:color w:val="989FB1"/>
          <w:sz w:val="20"/>
          <w:szCs w:val="20"/>
        </w:rPr>
        <w:br/>
        <w:t xml:space="preserve">        </w:t>
      </w:r>
      <w:r w:rsidRPr="00C07806">
        <w:rPr>
          <w:rFonts w:ascii="Courier New" w:eastAsia="Times New Roman" w:hAnsi="Courier New" w:cs="Courier New"/>
          <w:color w:val="111111"/>
          <w:sz w:val="20"/>
          <w:szCs w:val="20"/>
        </w:rPr>
        <w:t xml:space="preserve">Integer </w:t>
      </w:r>
      <w:r w:rsidRPr="00C07806">
        <w:rPr>
          <w:rFonts w:ascii="Courier New" w:eastAsia="Times New Roman" w:hAnsi="Courier New" w:cs="Courier New"/>
          <w:color w:val="4876D6"/>
          <w:sz w:val="20"/>
          <w:szCs w:val="20"/>
        </w:rPr>
        <w:t xml:space="preserve">autoBoxed </w:t>
      </w:r>
      <w:r w:rsidRPr="00C07806">
        <w:rPr>
          <w:rFonts w:ascii="Courier New" w:eastAsia="Times New Roman" w:hAnsi="Courier New" w:cs="Courier New"/>
          <w:color w:val="994CC3"/>
          <w:sz w:val="20"/>
          <w:szCs w:val="20"/>
        </w:rPr>
        <w:t xml:space="preserve">= </w:t>
      </w:r>
      <w:r w:rsidRPr="00C07806">
        <w:rPr>
          <w:rFonts w:ascii="Courier New" w:eastAsia="Times New Roman" w:hAnsi="Courier New" w:cs="Courier New"/>
          <w:color w:val="AA0982"/>
          <w:sz w:val="20"/>
          <w:szCs w:val="20"/>
        </w:rPr>
        <w:t>100</w:t>
      </w:r>
      <w:r w:rsidRPr="00C07806">
        <w:rPr>
          <w:rFonts w:ascii="Courier New" w:eastAsia="Times New Roman" w:hAnsi="Courier New" w:cs="Courier New"/>
          <w:color w:val="403F53"/>
          <w:sz w:val="20"/>
          <w:szCs w:val="20"/>
        </w:rPr>
        <w:t xml:space="preserve">; </w:t>
      </w:r>
      <w:r w:rsidRPr="00C07806">
        <w:rPr>
          <w:rFonts w:ascii="Courier New" w:eastAsia="Times New Roman" w:hAnsi="Courier New" w:cs="Courier New"/>
          <w:i/>
          <w:iCs/>
          <w:color w:val="989FB1"/>
          <w:sz w:val="20"/>
          <w:szCs w:val="20"/>
        </w:rPr>
        <w:t>// Autoboxing: int to Integer</w:t>
      </w:r>
      <w:r w:rsidRPr="00C07806">
        <w:rPr>
          <w:rFonts w:ascii="Courier New" w:eastAsia="Times New Roman" w:hAnsi="Courier New" w:cs="Courier New"/>
          <w:i/>
          <w:iCs/>
          <w:color w:val="989FB1"/>
          <w:sz w:val="20"/>
          <w:szCs w:val="20"/>
        </w:rPr>
        <w:br/>
        <w:t xml:space="preserve">        </w:t>
      </w:r>
      <w:r w:rsidRPr="00C07806">
        <w:rPr>
          <w:rFonts w:ascii="Courier New" w:eastAsia="Times New Roman" w:hAnsi="Courier New" w:cs="Courier New"/>
          <w:color w:val="994CC3"/>
          <w:sz w:val="20"/>
          <w:szCs w:val="20"/>
        </w:rPr>
        <w:t xml:space="preserve">int </w:t>
      </w:r>
      <w:r w:rsidRPr="00C07806">
        <w:rPr>
          <w:rFonts w:ascii="Courier New" w:eastAsia="Times New Roman" w:hAnsi="Courier New" w:cs="Courier New"/>
          <w:color w:val="4876D6"/>
          <w:sz w:val="20"/>
          <w:szCs w:val="20"/>
        </w:rPr>
        <w:t xml:space="preserve">unboxed </w:t>
      </w:r>
      <w:r w:rsidRPr="00C07806">
        <w:rPr>
          <w:rFonts w:ascii="Courier New" w:eastAsia="Times New Roman" w:hAnsi="Courier New" w:cs="Courier New"/>
          <w:color w:val="994CC3"/>
          <w:sz w:val="20"/>
          <w:szCs w:val="20"/>
        </w:rPr>
        <w:t xml:space="preserve">= </w:t>
      </w:r>
      <w:r w:rsidRPr="00C07806">
        <w:rPr>
          <w:rFonts w:ascii="Courier New" w:eastAsia="Times New Roman" w:hAnsi="Courier New" w:cs="Courier New"/>
          <w:color w:val="4876D6"/>
          <w:sz w:val="20"/>
          <w:szCs w:val="20"/>
        </w:rPr>
        <w:t>autoBoxed</w:t>
      </w:r>
      <w:r w:rsidRPr="00C07806">
        <w:rPr>
          <w:rFonts w:ascii="Courier New" w:eastAsia="Times New Roman" w:hAnsi="Courier New" w:cs="Courier New"/>
          <w:color w:val="403F53"/>
          <w:sz w:val="20"/>
          <w:szCs w:val="20"/>
        </w:rPr>
        <w:t xml:space="preserve">; </w:t>
      </w:r>
      <w:r w:rsidRPr="00C07806">
        <w:rPr>
          <w:rFonts w:ascii="Courier New" w:eastAsia="Times New Roman" w:hAnsi="Courier New" w:cs="Courier New"/>
          <w:i/>
          <w:iCs/>
          <w:color w:val="989FB1"/>
          <w:sz w:val="20"/>
          <w:szCs w:val="20"/>
        </w:rPr>
        <w:t>// Unboxing: Integer to int</w:t>
      </w:r>
      <w:r w:rsidRPr="00C07806">
        <w:rPr>
          <w:rFonts w:ascii="Courier New" w:eastAsia="Times New Roman" w:hAnsi="Courier New" w:cs="Courier New"/>
          <w:i/>
          <w:iCs/>
          <w:color w:val="989FB1"/>
          <w:sz w:val="20"/>
          <w:szCs w:val="20"/>
        </w:rPr>
        <w:br/>
        <w:t xml:space="preserve">        </w:t>
      </w:r>
      <w:r w:rsidRPr="00C07806">
        <w:rPr>
          <w:rFonts w:ascii="Courier New" w:eastAsia="Times New Roman" w:hAnsi="Courier New" w:cs="Courier New"/>
          <w:color w:val="111111"/>
          <w:sz w:val="20"/>
          <w:szCs w:val="20"/>
        </w:rPr>
        <w:t>System</w:t>
      </w:r>
      <w:r w:rsidRPr="00C07806">
        <w:rPr>
          <w:rFonts w:ascii="Courier New" w:eastAsia="Times New Roman" w:hAnsi="Courier New" w:cs="Courier New"/>
          <w:color w:val="994CC3"/>
          <w:sz w:val="20"/>
          <w:szCs w:val="20"/>
        </w:rPr>
        <w:t>.</w:t>
      </w:r>
      <w:r w:rsidRPr="00C07806">
        <w:rPr>
          <w:rFonts w:ascii="Courier New" w:eastAsia="Times New Roman" w:hAnsi="Courier New" w:cs="Courier New"/>
          <w:color w:val="0C969B"/>
          <w:sz w:val="20"/>
          <w:szCs w:val="20"/>
        </w:rPr>
        <w:t>out</w:t>
      </w:r>
      <w:r w:rsidRPr="00C07806">
        <w:rPr>
          <w:rFonts w:ascii="Courier New" w:eastAsia="Times New Roman" w:hAnsi="Courier New" w:cs="Courier New"/>
          <w:color w:val="994CC3"/>
          <w:sz w:val="20"/>
          <w:szCs w:val="20"/>
        </w:rPr>
        <w:t>.</w:t>
      </w:r>
      <w:r w:rsidRPr="00C07806">
        <w:rPr>
          <w:rFonts w:ascii="Courier New" w:eastAsia="Times New Roman" w:hAnsi="Courier New" w:cs="Courier New"/>
          <w:color w:val="4876D6"/>
          <w:sz w:val="20"/>
          <w:szCs w:val="20"/>
        </w:rPr>
        <w:t>println</w:t>
      </w:r>
      <w:r w:rsidRPr="00C07806">
        <w:rPr>
          <w:rFonts w:ascii="Courier New" w:eastAsia="Times New Roman" w:hAnsi="Courier New" w:cs="Courier New"/>
          <w:color w:val="403F53"/>
          <w:sz w:val="20"/>
          <w:szCs w:val="20"/>
        </w:rPr>
        <w:t>(</w:t>
      </w:r>
      <w:r w:rsidRPr="00C07806">
        <w:rPr>
          <w:rFonts w:ascii="Courier New" w:eastAsia="Times New Roman" w:hAnsi="Courier New" w:cs="Courier New"/>
          <w:color w:val="C96765"/>
          <w:sz w:val="20"/>
          <w:szCs w:val="20"/>
        </w:rPr>
        <w:t xml:space="preserve">"Autoboxed: " </w:t>
      </w:r>
      <w:r w:rsidRPr="00C07806">
        <w:rPr>
          <w:rFonts w:ascii="Courier New" w:eastAsia="Times New Roman" w:hAnsi="Courier New" w:cs="Courier New"/>
          <w:color w:val="994CC3"/>
          <w:sz w:val="20"/>
          <w:szCs w:val="20"/>
        </w:rPr>
        <w:t xml:space="preserve">+ </w:t>
      </w:r>
      <w:r w:rsidRPr="00C07806">
        <w:rPr>
          <w:rFonts w:ascii="Courier New" w:eastAsia="Times New Roman" w:hAnsi="Courier New" w:cs="Courier New"/>
          <w:color w:val="4876D6"/>
          <w:sz w:val="20"/>
          <w:szCs w:val="20"/>
        </w:rPr>
        <w:t>autoBoxed</w:t>
      </w:r>
      <w:r w:rsidRPr="00C07806">
        <w:rPr>
          <w:rFonts w:ascii="Courier New" w:eastAsia="Times New Roman" w:hAnsi="Courier New" w:cs="Courier New"/>
          <w:color w:val="403F53"/>
          <w:sz w:val="20"/>
          <w:szCs w:val="20"/>
        </w:rPr>
        <w:t xml:space="preserve">); </w:t>
      </w:r>
      <w:r w:rsidRPr="00C07806">
        <w:rPr>
          <w:rFonts w:ascii="Courier New" w:eastAsia="Times New Roman" w:hAnsi="Courier New" w:cs="Courier New"/>
          <w:i/>
          <w:iCs/>
          <w:color w:val="989FB1"/>
          <w:sz w:val="20"/>
          <w:szCs w:val="20"/>
        </w:rPr>
        <w:t>// Outputs 100</w:t>
      </w:r>
      <w:r w:rsidRPr="00C07806">
        <w:rPr>
          <w:rFonts w:ascii="Courier New" w:eastAsia="Times New Roman" w:hAnsi="Courier New" w:cs="Courier New"/>
          <w:i/>
          <w:iCs/>
          <w:color w:val="989FB1"/>
          <w:sz w:val="20"/>
          <w:szCs w:val="20"/>
        </w:rPr>
        <w:br/>
        <w:t xml:space="preserve">        </w:t>
      </w:r>
      <w:r w:rsidRPr="00C07806">
        <w:rPr>
          <w:rFonts w:ascii="Courier New" w:eastAsia="Times New Roman" w:hAnsi="Courier New" w:cs="Courier New"/>
          <w:color w:val="111111"/>
          <w:sz w:val="20"/>
          <w:szCs w:val="20"/>
        </w:rPr>
        <w:t>System</w:t>
      </w:r>
      <w:r w:rsidRPr="00C07806">
        <w:rPr>
          <w:rFonts w:ascii="Courier New" w:eastAsia="Times New Roman" w:hAnsi="Courier New" w:cs="Courier New"/>
          <w:color w:val="994CC3"/>
          <w:sz w:val="20"/>
          <w:szCs w:val="20"/>
        </w:rPr>
        <w:t>.</w:t>
      </w:r>
      <w:r w:rsidRPr="00C07806">
        <w:rPr>
          <w:rFonts w:ascii="Courier New" w:eastAsia="Times New Roman" w:hAnsi="Courier New" w:cs="Courier New"/>
          <w:color w:val="0C969B"/>
          <w:sz w:val="20"/>
          <w:szCs w:val="20"/>
        </w:rPr>
        <w:t>out</w:t>
      </w:r>
      <w:r w:rsidRPr="00C07806">
        <w:rPr>
          <w:rFonts w:ascii="Courier New" w:eastAsia="Times New Roman" w:hAnsi="Courier New" w:cs="Courier New"/>
          <w:color w:val="994CC3"/>
          <w:sz w:val="20"/>
          <w:szCs w:val="20"/>
        </w:rPr>
        <w:t>.</w:t>
      </w:r>
      <w:r w:rsidRPr="00C07806">
        <w:rPr>
          <w:rFonts w:ascii="Courier New" w:eastAsia="Times New Roman" w:hAnsi="Courier New" w:cs="Courier New"/>
          <w:color w:val="4876D6"/>
          <w:sz w:val="20"/>
          <w:szCs w:val="20"/>
        </w:rPr>
        <w:t>println</w:t>
      </w:r>
      <w:r w:rsidRPr="00C07806">
        <w:rPr>
          <w:rFonts w:ascii="Courier New" w:eastAsia="Times New Roman" w:hAnsi="Courier New" w:cs="Courier New"/>
          <w:color w:val="403F53"/>
          <w:sz w:val="20"/>
          <w:szCs w:val="20"/>
        </w:rPr>
        <w:t>(</w:t>
      </w:r>
      <w:r w:rsidRPr="00C07806">
        <w:rPr>
          <w:rFonts w:ascii="Courier New" w:eastAsia="Times New Roman" w:hAnsi="Courier New" w:cs="Courier New"/>
          <w:color w:val="C96765"/>
          <w:sz w:val="20"/>
          <w:szCs w:val="20"/>
        </w:rPr>
        <w:t xml:space="preserve">"Unboxed: " </w:t>
      </w:r>
      <w:r w:rsidRPr="00C07806">
        <w:rPr>
          <w:rFonts w:ascii="Courier New" w:eastAsia="Times New Roman" w:hAnsi="Courier New" w:cs="Courier New"/>
          <w:color w:val="994CC3"/>
          <w:sz w:val="20"/>
          <w:szCs w:val="20"/>
        </w:rPr>
        <w:t xml:space="preserve">+ </w:t>
      </w:r>
      <w:r w:rsidRPr="00C07806">
        <w:rPr>
          <w:rFonts w:ascii="Courier New" w:eastAsia="Times New Roman" w:hAnsi="Courier New" w:cs="Courier New"/>
          <w:color w:val="4876D6"/>
          <w:sz w:val="20"/>
          <w:szCs w:val="20"/>
        </w:rPr>
        <w:t>unboxed</w:t>
      </w:r>
      <w:r w:rsidRPr="00C07806">
        <w:rPr>
          <w:rFonts w:ascii="Courier New" w:eastAsia="Times New Roman" w:hAnsi="Courier New" w:cs="Courier New"/>
          <w:color w:val="403F53"/>
          <w:sz w:val="20"/>
          <w:szCs w:val="20"/>
        </w:rPr>
        <w:t xml:space="preserve">); </w:t>
      </w:r>
      <w:r w:rsidRPr="00C07806">
        <w:rPr>
          <w:rFonts w:ascii="Courier New" w:eastAsia="Times New Roman" w:hAnsi="Courier New" w:cs="Courier New"/>
          <w:i/>
          <w:iCs/>
          <w:color w:val="989FB1"/>
          <w:sz w:val="20"/>
          <w:szCs w:val="20"/>
        </w:rPr>
        <w:t>// Outputs 100</w:t>
      </w:r>
      <w:r w:rsidRPr="00C07806">
        <w:rPr>
          <w:rFonts w:ascii="Courier New" w:eastAsia="Times New Roman" w:hAnsi="Courier New" w:cs="Courier New"/>
          <w:i/>
          <w:iCs/>
          <w:color w:val="989FB1"/>
          <w:sz w:val="20"/>
          <w:szCs w:val="20"/>
        </w:rPr>
        <w:br/>
      </w:r>
      <w:r w:rsidRPr="00C07806">
        <w:rPr>
          <w:rFonts w:ascii="Courier New" w:eastAsia="Times New Roman" w:hAnsi="Courier New" w:cs="Courier New"/>
          <w:i/>
          <w:iCs/>
          <w:color w:val="989FB1"/>
          <w:sz w:val="20"/>
          <w:szCs w:val="20"/>
        </w:rPr>
        <w:br/>
        <w:t xml:space="preserve">        // Example 5: Default values</w:t>
      </w:r>
      <w:r w:rsidRPr="00C07806">
        <w:rPr>
          <w:rFonts w:ascii="Courier New" w:eastAsia="Times New Roman" w:hAnsi="Courier New" w:cs="Courier New"/>
          <w:i/>
          <w:iCs/>
          <w:color w:val="989FB1"/>
          <w:sz w:val="20"/>
          <w:szCs w:val="20"/>
        </w:rPr>
        <w:br/>
        <w:t xml:space="preserve">        </w:t>
      </w:r>
      <w:r w:rsidRPr="00C07806">
        <w:rPr>
          <w:rFonts w:ascii="Courier New" w:eastAsia="Times New Roman" w:hAnsi="Courier New" w:cs="Courier New"/>
          <w:color w:val="994CC3"/>
          <w:sz w:val="20"/>
          <w:szCs w:val="20"/>
        </w:rPr>
        <w:t xml:space="preserve">new </w:t>
      </w:r>
      <w:r w:rsidRPr="00C07806">
        <w:rPr>
          <w:rFonts w:ascii="Courier New" w:eastAsia="Times New Roman" w:hAnsi="Courier New" w:cs="Courier New"/>
          <w:color w:val="4876D6"/>
          <w:sz w:val="20"/>
          <w:szCs w:val="20"/>
        </w:rPr>
        <w:t>Test</w:t>
      </w:r>
      <w:r w:rsidRPr="00C07806">
        <w:rPr>
          <w:rFonts w:ascii="Courier New" w:eastAsia="Times New Roman" w:hAnsi="Courier New" w:cs="Courier New"/>
          <w:color w:val="403F53"/>
          <w:sz w:val="20"/>
          <w:szCs w:val="20"/>
        </w:rPr>
        <w:t>()</w:t>
      </w:r>
      <w:r w:rsidRPr="00C07806">
        <w:rPr>
          <w:rFonts w:ascii="Courier New" w:eastAsia="Times New Roman" w:hAnsi="Courier New" w:cs="Courier New"/>
          <w:color w:val="994CC3"/>
          <w:sz w:val="20"/>
          <w:szCs w:val="20"/>
        </w:rPr>
        <w:t>.</w:t>
      </w:r>
      <w:r w:rsidRPr="00C07806">
        <w:rPr>
          <w:rFonts w:ascii="Courier New" w:eastAsia="Times New Roman" w:hAnsi="Courier New" w:cs="Courier New"/>
          <w:color w:val="4876D6"/>
          <w:sz w:val="20"/>
          <w:szCs w:val="20"/>
        </w:rPr>
        <w:t>print</w:t>
      </w:r>
      <w:r w:rsidRPr="00C07806">
        <w:rPr>
          <w:rFonts w:ascii="Courier New" w:eastAsia="Times New Roman" w:hAnsi="Courier New" w:cs="Courier New"/>
          <w:color w:val="403F53"/>
          <w:sz w:val="20"/>
          <w:szCs w:val="20"/>
        </w:rPr>
        <w:t>();</w:t>
      </w:r>
      <w:r w:rsidRPr="00C07806">
        <w:rPr>
          <w:rFonts w:ascii="Courier New" w:eastAsia="Times New Roman" w:hAnsi="Courier New" w:cs="Courier New"/>
          <w:color w:val="403F53"/>
          <w:sz w:val="20"/>
          <w:szCs w:val="20"/>
        </w:rPr>
        <w:br/>
      </w:r>
      <w:r w:rsidRPr="00C07806">
        <w:rPr>
          <w:rFonts w:ascii="Courier New" w:eastAsia="Times New Roman" w:hAnsi="Courier New" w:cs="Courier New"/>
          <w:color w:val="403F53"/>
          <w:sz w:val="20"/>
          <w:szCs w:val="20"/>
        </w:rPr>
        <w:br/>
        <w:t xml:space="preserve">        </w:t>
      </w:r>
      <w:r w:rsidRPr="00C07806">
        <w:rPr>
          <w:rFonts w:ascii="Courier New" w:eastAsia="Times New Roman" w:hAnsi="Courier New" w:cs="Courier New"/>
          <w:i/>
          <w:iCs/>
          <w:color w:val="989FB1"/>
          <w:sz w:val="20"/>
          <w:szCs w:val="20"/>
        </w:rPr>
        <w:t>// Example 6: Local variable initialization</w:t>
      </w:r>
      <w:r w:rsidRPr="00C07806">
        <w:rPr>
          <w:rFonts w:ascii="Courier New" w:eastAsia="Times New Roman" w:hAnsi="Courier New" w:cs="Courier New"/>
          <w:i/>
          <w:iCs/>
          <w:color w:val="989FB1"/>
          <w:sz w:val="20"/>
          <w:szCs w:val="20"/>
        </w:rPr>
        <w:br/>
        <w:t xml:space="preserve">        </w:t>
      </w:r>
      <w:r w:rsidRPr="00C07806">
        <w:rPr>
          <w:rFonts w:ascii="Courier New" w:eastAsia="Times New Roman" w:hAnsi="Courier New" w:cs="Courier New"/>
          <w:color w:val="994CC3"/>
          <w:sz w:val="20"/>
          <w:szCs w:val="20"/>
        </w:rPr>
        <w:t xml:space="preserve">int </w:t>
      </w:r>
      <w:r w:rsidRPr="00C07806">
        <w:rPr>
          <w:rFonts w:ascii="Courier New" w:eastAsia="Times New Roman" w:hAnsi="Courier New" w:cs="Courier New"/>
          <w:color w:val="4876D6"/>
          <w:sz w:val="20"/>
          <w:szCs w:val="20"/>
        </w:rPr>
        <w:t>localInt</w:t>
      </w:r>
      <w:r w:rsidRPr="00C07806">
        <w:rPr>
          <w:rFonts w:ascii="Courier New" w:eastAsia="Times New Roman" w:hAnsi="Courier New" w:cs="Courier New"/>
          <w:color w:val="403F53"/>
          <w:sz w:val="20"/>
          <w:szCs w:val="20"/>
        </w:rPr>
        <w:t>;</w:t>
      </w:r>
      <w:r w:rsidRPr="00C07806">
        <w:rPr>
          <w:rFonts w:ascii="Courier New" w:eastAsia="Times New Roman" w:hAnsi="Courier New" w:cs="Courier New"/>
          <w:color w:val="403F53"/>
          <w:sz w:val="20"/>
          <w:szCs w:val="20"/>
        </w:rPr>
        <w:br/>
        <w:t xml:space="preserve">        </w:t>
      </w:r>
      <w:r w:rsidRPr="00C07806">
        <w:rPr>
          <w:rFonts w:ascii="Courier New" w:eastAsia="Times New Roman" w:hAnsi="Courier New" w:cs="Courier New"/>
          <w:i/>
          <w:iCs/>
          <w:color w:val="989FB1"/>
          <w:sz w:val="20"/>
          <w:szCs w:val="20"/>
        </w:rPr>
        <w:t>// System.out.println(localInt); // Compilation error: not initialized</w:t>
      </w:r>
      <w:r w:rsidRPr="00C07806">
        <w:rPr>
          <w:rFonts w:ascii="Courier New" w:eastAsia="Times New Roman" w:hAnsi="Courier New" w:cs="Courier New"/>
          <w:i/>
          <w:iCs/>
          <w:color w:val="989FB1"/>
          <w:sz w:val="20"/>
          <w:szCs w:val="20"/>
        </w:rPr>
        <w:br/>
        <w:t xml:space="preserve">        </w:t>
      </w:r>
      <w:r w:rsidRPr="00C07806">
        <w:rPr>
          <w:rFonts w:ascii="Courier New" w:eastAsia="Times New Roman" w:hAnsi="Courier New" w:cs="Courier New"/>
          <w:color w:val="4876D6"/>
          <w:sz w:val="20"/>
          <w:szCs w:val="20"/>
        </w:rPr>
        <w:t xml:space="preserve">localInt </w:t>
      </w:r>
      <w:r w:rsidRPr="00C07806">
        <w:rPr>
          <w:rFonts w:ascii="Courier New" w:eastAsia="Times New Roman" w:hAnsi="Courier New" w:cs="Courier New"/>
          <w:color w:val="994CC3"/>
          <w:sz w:val="20"/>
          <w:szCs w:val="20"/>
        </w:rPr>
        <w:t xml:space="preserve">= </w:t>
      </w:r>
      <w:r w:rsidRPr="00C07806">
        <w:rPr>
          <w:rFonts w:ascii="Courier New" w:eastAsia="Times New Roman" w:hAnsi="Courier New" w:cs="Courier New"/>
          <w:color w:val="AA0982"/>
          <w:sz w:val="20"/>
          <w:szCs w:val="20"/>
        </w:rPr>
        <w:t>0</w:t>
      </w:r>
      <w:r w:rsidRPr="00C07806">
        <w:rPr>
          <w:rFonts w:ascii="Courier New" w:eastAsia="Times New Roman" w:hAnsi="Courier New" w:cs="Courier New"/>
          <w:color w:val="403F53"/>
          <w:sz w:val="20"/>
          <w:szCs w:val="20"/>
        </w:rPr>
        <w:t>;</w:t>
      </w:r>
      <w:r w:rsidRPr="00C07806">
        <w:rPr>
          <w:rFonts w:ascii="Courier New" w:eastAsia="Times New Roman" w:hAnsi="Courier New" w:cs="Courier New"/>
          <w:color w:val="403F53"/>
          <w:sz w:val="20"/>
          <w:szCs w:val="20"/>
        </w:rPr>
        <w:br/>
        <w:t xml:space="preserve">        </w:t>
      </w:r>
      <w:r w:rsidRPr="00C07806">
        <w:rPr>
          <w:rFonts w:ascii="Courier New" w:eastAsia="Times New Roman" w:hAnsi="Courier New" w:cs="Courier New"/>
          <w:color w:val="111111"/>
          <w:sz w:val="20"/>
          <w:szCs w:val="20"/>
        </w:rPr>
        <w:t>System</w:t>
      </w:r>
      <w:r w:rsidRPr="00C07806">
        <w:rPr>
          <w:rFonts w:ascii="Courier New" w:eastAsia="Times New Roman" w:hAnsi="Courier New" w:cs="Courier New"/>
          <w:color w:val="994CC3"/>
          <w:sz w:val="20"/>
          <w:szCs w:val="20"/>
        </w:rPr>
        <w:t>.</w:t>
      </w:r>
      <w:r w:rsidRPr="00C07806">
        <w:rPr>
          <w:rFonts w:ascii="Courier New" w:eastAsia="Times New Roman" w:hAnsi="Courier New" w:cs="Courier New"/>
          <w:color w:val="0C969B"/>
          <w:sz w:val="20"/>
          <w:szCs w:val="20"/>
        </w:rPr>
        <w:t>out</w:t>
      </w:r>
      <w:r w:rsidRPr="00C07806">
        <w:rPr>
          <w:rFonts w:ascii="Courier New" w:eastAsia="Times New Roman" w:hAnsi="Courier New" w:cs="Courier New"/>
          <w:color w:val="994CC3"/>
          <w:sz w:val="20"/>
          <w:szCs w:val="20"/>
        </w:rPr>
        <w:t>.</w:t>
      </w:r>
      <w:r w:rsidRPr="00C07806">
        <w:rPr>
          <w:rFonts w:ascii="Courier New" w:eastAsia="Times New Roman" w:hAnsi="Courier New" w:cs="Courier New"/>
          <w:color w:val="4876D6"/>
          <w:sz w:val="20"/>
          <w:szCs w:val="20"/>
        </w:rPr>
        <w:t>println</w:t>
      </w:r>
      <w:r w:rsidRPr="00C07806">
        <w:rPr>
          <w:rFonts w:ascii="Courier New" w:eastAsia="Times New Roman" w:hAnsi="Courier New" w:cs="Courier New"/>
          <w:color w:val="403F53"/>
          <w:sz w:val="20"/>
          <w:szCs w:val="20"/>
        </w:rPr>
        <w:t>(</w:t>
      </w:r>
      <w:r w:rsidRPr="00C07806">
        <w:rPr>
          <w:rFonts w:ascii="Courier New" w:eastAsia="Times New Roman" w:hAnsi="Courier New" w:cs="Courier New"/>
          <w:color w:val="C96765"/>
          <w:sz w:val="20"/>
          <w:szCs w:val="20"/>
        </w:rPr>
        <w:t xml:space="preserve">"Initialized local int: " </w:t>
      </w:r>
      <w:r w:rsidRPr="00C07806">
        <w:rPr>
          <w:rFonts w:ascii="Courier New" w:eastAsia="Times New Roman" w:hAnsi="Courier New" w:cs="Courier New"/>
          <w:color w:val="994CC3"/>
          <w:sz w:val="20"/>
          <w:szCs w:val="20"/>
        </w:rPr>
        <w:t xml:space="preserve">+ </w:t>
      </w:r>
      <w:r w:rsidRPr="00C07806">
        <w:rPr>
          <w:rFonts w:ascii="Courier New" w:eastAsia="Times New Roman" w:hAnsi="Courier New" w:cs="Courier New"/>
          <w:color w:val="4876D6"/>
          <w:sz w:val="20"/>
          <w:szCs w:val="20"/>
        </w:rPr>
        <w:t>localInt</w:t>
      </w:r>
      <w:r w:rsidRPr="00C07806">
        <w:rPr>
          <w:rFonts w:ascii="Courier New" w:eastAsia="Times New Roman" w:hAnsi="Courier New" w:cs="Courier New"/>
          <w:color w:val="403F53"/>
          <w:sz w:val="20"/>
          <w:szCs w:val="20"/>
        </w:rPr>
        <w:t xml:space="preserve">); </w:t>
      </w:r>
      <w:r w:rsidRPr="00C07806">
        <w:rPr>
          <w:rFonts w:ascii="Courier New" w:eastAsia="Times New Roman" w:hAnsi="Courier New" w:cs="Courier New"/>
          <w:i/>
          <w:iCs/>
          <w:color w:val="989FB1"/>
          <w:sz w:val="20"/>
          <w:szCs w:val="20"/>
        </w:rPr>
        <w:t>// Outputs 0</w:t>
      </w:r>
      <w:r w:rsidRPr="00C07806">
        <w:rPr>
          <w:rFonts w:ascii="Courier New" w:eastAsia="Times New Roman" w:hAnsi="Courier New" w:cs="Courier New"/>
          <w:i/>
          <w:iCs/>
          <w:color w:val="989FB1"/>
          <w:sz w:val="20"/>
          <w:szCs w:val="20"/>
        </w:rPr>
        <w:br/>
        <w:t xml:space="preserve">    </w:t>
      </w:r>
      <w:r w:rsidRPr="00C07806">
        <w:rPr>
          <w:rFonts w:ascii="Courier New" w:eastAsia="Times New Roman" w:hAnsi="Courier New" w:cs="Courier New"/>
          <w:color w:val="403F53"/>
          <w:sz w:val="20"/>
          <w:szCs w:val="20"/>
        </w:rPr>
        <w:t>}</w:t>
      </w:r>
      <w:r w:rsidRPr="00C07806">
        <w:rPr>
          <w:rFonts w:ascii="Courier New" w:eastAsia="Times New Roman" w:hAnsi="Courier New" w:cs="Courier New"/>
          <w:color w:val="403F53"/>
          <w:sz w:val="20"/>
          <w:szCs w:val="20"/>
        </w:rPr>
        <w:br/>
        <w:t>}</w:t>
      </w:r>
      <w:r w:rsidRPr="00C07806">
        <w:rPr>
          <w:rFonts w:ascii="Courier New" w:eastAsia="Times New Roman" w:hAnsi="Courier New" w:cs="Courier New"/>
          <w:color w:val="403F53"/>
          <w:sz w:val="20"/>
          <w:szCs w:val="20"/>
        </w:rPr>
        <w:br/>
      </w:r>
      <w:r w:rsidRPr="00C07806">
        <w:rPr>
          <w:rFonts w:ascii="Courier New" w:eastAsia="Times New Roman" w:hAnsi="Courier New" w:cs="Courier New"/>
          <w:color w:val="403F53"/>
          <w:sz w:val="20"/>
          <w:szCs w:val="20"/>
        </w:rPr>
        <w:br/>
      </w:r>
      <w:r w:rsidRPr="00C07806">
        <w:rPr>
          <w:rFonts w:ascii="Courier New" w:eastAsia="Times New Roman" w:hAnsi="Courier New" w:cs="Courier New"/>
          <w:color w:val="994CC3"/>
          <w:sz w:val="20"/>
          <w:szCs w:val="20"/>
        </w:rPr>
        <w:t xml:space="preserve">class </w:t>
      </w:r>
      <w:r w:rsidRPr="00C07806">
        <w:rPr>
          <w:rFonts w:ascii="Courier New" w:eastAsia="Times New Roman" w:hAnsi="Courier New" w:cs="Courier New"/>
          <w:color w:val="111111"/>
          <w:sz w:val="20"/>
          <w:szCs w:val="20"/>
        </w:rPr>
        <w:t xml:space="preserve">Test </w:t>
      </w:r>
      <w:r w:rsidRPr="00C07806">
        <w:rPr>
          <w:rFonts w:ascii="Courier New" w:eastAsia="Times New Roman" w:hAnsi="Courier New" w:cs="Courier New"/>
          <w:color w:val="403F53"/>
          <w:sz w:val="20"/>
          <w:szCs w:val="20"/>
        </w:rPr>
        <w:t>{</w:t>
      </w:r>
      <w:r w:rsidRPr="00C07806">
        <w:rPr>
          <w:rFonts w:ascii="Courier New" w:eastAsia="Times New Roman" w:hAnsi="Courier New" w:cs="Courier New"/>
          <w:color w:val="403F53"/>
          <w:sz w:val="20"/>
          <w:szCs w:val="20"/>
        </w:rPr>
        <w:br/>
        <w:t xml:space="preserve">    </w:t>
      </w:r>
      <w:r w:rsidRPr="00C07806">
        <w:rPr>
          <w:rFonts w:ascii="Courier New" w:eastAsia="Times New Roman" w:hAnsi="Courier New" w:cs="Courier New"/>
          <w:color w:val="994CC3"/>
          <w:sz w:val="20"/>
          <w:szCs w:val="20"/>
        </w:rPr>
        <w:t xml:space="preserve">int </w:t>
      </w:r>
      <w:r w:rsidRPr="00C07806">
        <w:rPr>
          <w:rFonts w:ascii="Courier New" w:eastAsia="Times New Roman" w:hAnsi="Courier New" w:cs="Courier New"/>
          <w:b/>
          <w:bCs/>
          <w:color w:val="660E7A"/>
          <w:sz w:val="20"/>
          <w:szCs w:val="20"/>
        </w:rPr>
        <w:t>instanceInt</w:t>
      </w:r>
      <w:r w:rsidRPr="00C07806">
        <w:rPr>
          <w:rFonts w:ascii="Courier New" w:eastAsia="Times New Roman" w:hAnsi="Courier New" w:cs="Courier New"/>
          <w:color w:val="403F53"/>
          <w:sz w:val="20"/>
          <w:szCs w:val="20"/>
        </w:rPr>
        <w:t xml:space="preserve">; </w:t>
      </w:r>
      <w:r w:rsidRPr="00C07806">
        <w:rPr>
          <w:rFonts w:ascii="Courier New" w:eastAsia="Times New Roman" w:hAnsi="Courier New" w:cs="Courier New"/>
          <w:i/>
          <w:iCs/>
          <w:color w:val="989FB1"/>
          <w:sz w:val="20"/>
          <w:szCs w:val="20"/>
        </w:rPr>
        <w:t>// Defaults to 0</w:t>
      </w:r>
      <w:r w:rsidRPr="00C07806">
        <w:rPr>
          <w:rFonts w:ascii="Courier New" w:eastAsia="Times New Roman" w:hAnsi="Courier New" w:cs="Courier New"/>
          <w:i/>
          <w:iCs/>
          <w:color w:val="989FB1"/>
          <w:sz w:val="20"/>
          <w:szCs w:val="20"/>
        </w:rPr>
        <w:br/>
        <w:t xml:space="preserve">    </w:t>
      </w:r>
      <w:r w:rsidRPr="00C07806">
        <w:rPr>
          <w:rFonts w:ascii="Courier New" w:eastAsia="Times New Roman" w:hAnsi="Courier New" w:cs="Courier New"/>
          <w:color w:val="111111"/>
          <w:sz w:val="20"/>
          <w:szCs w:val="20"/>
        </w:rPr>
        <w:t xml:space="preserve">String </w:t>
      </w:r>
      <w:r w:rsidRPr="00C07806">
        <w:rPr>
          <w:rFonts w:ascii="Courier New" w:eastAsia="Times New Roman" w:hAnsi="Courier New" w:cs="Courier New"/>
          <w:b/>
          <w:bCs/>
          <w:color w:val="660E7A"/>
          <w:sz w:val="20"/>
          <w:szCs w:val="20"/>
        </w:rPr>
        <w:t>instanceStr</w:t>
      </w:r>
      <w:r w:rsidRPr="00C07806">
        <w:rPr>
          <w:rFonts w:ascii="Courier New" w:eastAsia="Times New Roman" w:hAnsi="Courier New" w:cs="Courier New"/>
          <w:color w:val="403F53"/>
          <w:sz w:val="20"/>
          <w:szCs w:val="20"/>
        </w:rPr>
        <w:t xml:space="preserve">; </w:t>
      </w:r>
      <w:r w:rsidRPr="00C07806">
        <w:rPr>
          <w:rFonts w:ascii="Courier New" w:eastAsia="Times New Roman" w:hAnsi="Courier New" w:cs="Courier New"/>
          <w:i/>
          <w:iCs/>
          <w:color w:val="989FB1"/>
          <w:sz w:val="20"/>
          <w:szCs w:val="20"/>
        </w:rPr>
        <w:t>// Defaults to null</w:t>
      </w:r>
      <w:r w:rsidRPr="00C07806">
        <w:rPr>
          <w:rFonts w:ascii="Courier New" w:eastAsia="Times New Roman" w:hAnsi="Courier New" w:cs="Courier New"/>
          <w:i/>
          <w:iCs/>
          <w:color w:val="989FB1"/>
          <w:sz w:val="20"/>
          <w:szCs w:val="20"/>
        </w:rPr>
        <w:br/>
        <w:t xml:space="preserve">    </w:t>
      </w:r>
      <w:r w:rsidRPr="00C07806">
        <w:rPr>
          <w:rFonts w:ascii="Courier New" w:eastAsia="Times New Roman" w:hAnsi="Courier New" w:cs="Courier New"/>
          <w:color w:val="994CC3"/>
          <w:sz w:val="20"/>
          <w:szCs w:val="20"/>
        </w:rPr>
        <w:t xml:space="preserve">void </w:t>
      </w:r>
      <w:r w:rsidRPr="00C07806">
        <w:rPr>
          <w:rFonts w:ascii="Courier New" w:eastAsia="Times New Roman" w:hAnsi="Courier New" w:cs="Courier New"/>
          <w:color w:val="4876D6"/>
          <w:sz w:val="20"/>
          <w:szCs w:val="20"/>
        </w:rPr>
        <w:t>print</w:t>
      </w:r>
      <w:r w:rsidRPr="00C07806">
        <w:rPr>
          <w:rFonts w:ascii="Courier New" w:eastAsia="Times New Roman" w:hAnsi="Courier New" w:cs="Courier New"/>
          <w:color w:val="403F53"/>
          <w:sz w:val="20"/>
          <w:szCs w:val="20"/>
        </w:rPr>
        <w:t>() {</w:t>
      </w:r>
      <w:r w:rsidRPr="00C07806">
        <w:rPr>
          <w:rFonts w:ascii="Courier New" w:eastAsia="Times New Roman" w:hAnsi="Courier New" w:cs="Courier New"/>
          <w:color w:val="403F53"/>
          <w:sz w:val="20"/>
          <w:szCs w:val="20"/>
        </w:rPr>
        <w:br/>
        <w:t xml:space="preserve">        </w:t>
      </w:r>
      <w:r w:rsidRPr="00C07806">
        <w:rPr>
          <w:rFonts w:ascii="Courier New" w:eastAsia="Times New Roman" w:hAnsi="Courier New" w:cs="Courier New"/>
          <w:color w:val="111111"/>
          <w:sz w:val="20"/>
          <w:szCs w:val="20"/>
        </w:rPr>
        <w:t>System</w:t>
      </w:r>
      <w:r w:rsidRPr="00C07806">
        <w:rPr>
          <w:rFonts w:ascii="Courier New" w:eastAsia="Times New Roman" w:hAnsi="Courier New" w:cs="Courier New"/>
          <w:color w:val="994CC3"/>
          <w:sz w:val="20"/>
          <w:szCs w:val="20"/>
        </w:rPr>
        <w:t>.</w:t>
      </w:r>
      <w:r w:rsidRPr="00C07806">
        <w:rPr>
          <w:rFonts w:ascii="Courier New" w:eastAsia="Times New Roman" w:hAnsi="Courier New" w:cs="Courier New"/>
          <w:color w:val="0C969B"/>
          <w:sz w:val="20"/>
          <w:szCs w:val="20"/>
        </w:rPr>
        <w:t>out</w:t>
      </w:r>
      <w:r w:rsidRPr="00C07806">
        <w:rPr>
          <w:rFonts w:ascii="Courier New" w:eastAsia="Times New Roman" w:hAnsi="Courier New" w:cs="Courier New"/>
          <w:color w:val="994CC3"/>
          <w:sz w:val="20"/>
          <w:szCs w:val="20"/>
        </w:rPr>
        <w:t>.</w:t>
      </w:r>
      <w:r w:rsidRPr="00C07806">
        <w:rPr>
          <w:rFonts w:ascii="Courier New" w:eastAsia="Times New Roman" w:hAnsi="Courier New" w:cs="Courier New"/>
          <w:color w:val="4876D6"/>
          <w:sz w:val="20"/>
          <w:szCs w:val="20"/>
        </w:rPr>
        <w:t>println</w:t>
      </w:r>
      <w:r w:rsidRPr="00C07806">
        <w:rPr>
          <w:rFonts w:ascii="Courier New" w:eastAsia="Times New Roman" w:hAnsi="Courier New" w:cs="Courier New"/>
          <w:color w:val="403F53"/>
          <w:sz w:val="20"/>
          <w:szCs w:val="20"/>
        </w:rPr>
        <w:t>(</w:t>
      </w:r>
      <w:r w:rsidRPr="00C07806">
        <w:rPr>
          <w:rFonts w:ascii="Courier New" w:eastAsia="Times New Roman" w:hAnsi="Courier New" w:cs="Courier New"/>
          <w:color w:val="C96765"/>
          <w:sz w:val="20"/>
          <w:szCs w:val="20"/>
        </w:rPr>
        <w:t xml:space="preserve">"Default int: " </w:t>
      </w:r>
      <w:r w:rsidRPr="00C07806">
        <w:rPr>
          <w:rFonts w:ascii="Courier New" w:eastAsia="Times New Roman" w:hAnsi="Courier New" w:cs="Courier New"/>
          <w:color w:val="994CC3"/>
          <w:sz w:val="20"/>
          <w:szCs w:val="20"/>
        </w:rPr>
        <w:t xml:space="preserve">+ </w:t>
      </w:r>
      <w:r w:rsidRPr="00C07806">
        <w:rPr>
          <w:rFonts w:ascii="Courier New" w:eastAsia="Times New Roman" w:hAnsi="Courier New" w:cs="Courier New"/>
          <w:b/>
          <w:bCs/>
          <w:color w:val="660E7A"/>
          <w:sz w:val="20"/>
          <w:szCs w:val="20"/>
        </w:rPr>
        <w:t>instanceInt</w:t>
      </w:r>
      <w:r w:rsidRPr="00C07806">
        <w:rPr>
          <w:rFonts w:ascii="Courier New" w:eastAsia="Times New Roman" w:hAnsi="Courier New" w:cs="Courier New"/>
          <w:color w:val="403F53"/>
          <w:sz w:val="20"/>
          <w:szCs w:val="20"/>
        </w:rPr>
        <w:t xml:space="preserve">); </w:t>
      </w:r>
      <w:r w:rsidRPr="00C07806">
        <w:rPr>
          <w:rFonts w:ascii="Courier New" w:eastAsia="Times New Roman" w:hAnsi="Courier New" w:cs="Courier New"/>
          <w:i/>
          <w:iCs/>
          <w:color w:val="989FB1"/>
          <w:sz w:val="20"/>
          <w:szCs w:val="20"/>
        </w:rPr>
        <w:t>// Outputs 0</w:t>
      </w:r>
      <w:r w:rsidRPr="00C07806">
        <w:rPr>
          <w:rFonts w:ascii="Courier New" w:eastAsia="Times New Roman" w:hAnsi="Courier New" w:cs="Courier New"/>
          <w:i/>
          <w:iCs/>
          <w:color w:val="989FB1"/>
          <w:sz w:val="20"/>
          <w:szCs w:val="20"/>
        </w:rPr>
        <w:br/>
        <w:t xml:space="preserve">        </w:t>
      </w:r>
      <w:r w:rsidRPr="00C07806">
        <w:rPr>
          <w:rFonts w:ascii="Courier New" w:eastAsia="Times New Roman" w:hAnsi="Courier New" w:cs="Courier New"/>
          <w:color w:val="111111"/>
          <w:sz w:val="20"/>
          <w:szCs w:val="20"/>
        </w:rPr>
        <w:t>System</w:t>
      </w:r>
      <w:r w:rsidRPr="00C07806">
        <w:rPr>
          <w:rFonts w:ascii="Courier New" w:eastAsia="Times New Roman" w:hAnsi="Courier New" w:cs="Courier New"/>
          <w:color w:val="994CC3"/>
          <w:sz w:val="20"/>
          <w:szCs w:val="20"/>
        </w:rPr>
        <w:t>.</w:t>
      </w:r>
      <w:r w:rsidRPr="00C07806">
        <w:rPr>
          <w:rFonts w:ascii="Courier New" w:eastAsia="Times New Roman" w:hAnsi="Courier New" w:cs="Courier New"/>
          <w:color w:val="0C969B"/>
          <w:sz w:val="20"/>
          <w:szCs w:val="20"/>
        </w:rPr>
        <w:t>out</w:t>
      </w:r>
      <w:r w:rsidRPr="00C07806">
        <w:rPr>
          <w:rFonts w:ascii="Courier New" w:eastAsia="Times New Roman" w:hAnsi="Courier New" w:cs="Courier New"/>
          <w:color w:val="994CC3"/>
          <w:sz w:val="20"/>
          <w:szCs w:val="20"/>
        </w:rPr>
        <w:t>.</w:t>
      </w:r>
      <w:r w:rsidRPr="00C07806">
        <w:rPr>
          <w:rFonts w:ascii="Courier New" w:eastAsia="Times New Roman" w:hAnsi="Courier New" w:cs="Courier New"/>
          <w:color w:val="4876D6"/>
          <w:sz w:val="20"/>
          <w:szCs w:val="20"/>
        </w:rPr>
        <w:t>println</w:t>
      </w:r>
      <w:r w:rsidRPr="00C07806">
        <w:rPr>
          <w:rFonts w:ascii="Courier New" w:eastAsia="Times New Roman" w:hAnsi="Courier New" w:cs="Courier New"/>
          <w:color w:val="403F53"/>
          <w:sz w:val="20"/>
          <w:szCs w:val="20"/>
        </w:rPr>
        <w:t>(</w:t>
      </w:r>
      <w:r w:rsidRPr="00C07806">
        <w:rPr>
          <w:rFonts w:ascii="Courier New" w:eastAsia="Times New Roman" w:hAnsi="Courier New" w:cs="Courier New"/>
          <w:color w:val="C96765"/>
          <w:sz w:val="20"/>
          <w:szCs w:val="20"/>
        </w:rPr>
        <w:t xml:space="preserve">"Default String: " </w:t>
      </w:r>
      <w:r w:rsidRPr="00C07806">
        <w:rPr>
          <w:rFonts w:ascii="Courier New" w:eastAsia="Times New Roman" w:hAnsi="Courier New" w:cs="Courier New"/>
          <w:color w:val="994CC3"/>
          <w:sz w:val="20"/>
          <w:szCs w:val="20"/>
        </w:rPr>
        <w:t xml:space="preserve">+ </w:t>
      </w:r>
      <w:r w:rsidRPr="00C07806">
        <w:rPr>
          <w:rFonts w:ascii="Courier New" w:eastAsia="Times New Roman" w:hAnsi="Courier New" w:cs="Courier New"/>
          <w:b/>
          <w:bCs/>
          <w:color w:val="660E7A"/>
          <w:sz w:val="20"/>
          <w:szCs w:val="20"/>
        </w:rPr>
        <w:t>instanceStr</w:t>
      </w:r>
      <w:r w:rsidRPr="00C07806">
        <w:rPr>
          <w:rFonts w:ascii="Courier New" w:eastAsia="Times New Roman" w:hAnsi="Courier New" w:cs="Courier New"/>
          <w:color w:val="403F53"/>
          <w:sz w:val="20"/>
          <w:szCs w:val="20"/>
        </w:rPr>
        <w:t xml:space="preserve">); </w:t>
      </w:r>
      <w:r w:rsidRPr="00C07806">
        <w:rPr>
          <w:rFonts w:ascii="Courier New" w:eastAsia="Times New Roman" w:hAnsi="Courier New" w:cs="Courier New"/>
          <w:i/>
          <w:iCs/>
          <w:color w:val="989FB1"/>
          <w:sz w:val="20"/>
          <w:szCs w:val="20"/>
        </w:rPr>
        <w:t>// Outputs null</w:t>
      </w:r>
      <w:r w:rsidRPr="00C07806">
        <w:rPr>
          <w:rFonts w:ascii="Courier New" w:eastAsia="Times New Roman" w:hAnsi="Courier New" w:cs="Courier New"/>
          <w:i/>
          <w:iCs/>
          <w:color w:val="989FB1"/>
          <w:sz w:val="20"/>
          <w:szCs w:val="20"/>
        </w:rPr>
        <w:br/>
        <w:t xml:space="preserve">    </w:t>
      </w:r>
      <w:r w:rsidRPr="00C07806">
        <w:rPr>
          <w:rFonts w:ascii="Courier New" w:eastAsia="Times New Roman" w:hAnsi="Courier New" w:cs="Courier New"/>
          <w:color w:val="403F53"/>
          <w:sz w:val="20"/>
          <w:szCs w:val="20"/>
        </w:rPr>
        <w:t>}</w:t>
      </w:r>
      <w:r w:rsidRPr="00C07806">
        <w:rPr>
          <w:rFonts w:ascii="Courier New" w:eastAsia="Times New Roman" w:hAnsi="Courier New" w:cs="Courier New"/>
          <w:color w:val="403F53"/>
          <w:sz w:val="20"/>
          <w:szCs w:val="20"/>
        </w:rPr>
        <w:br/>
        <w:t>}</w:t>
      </w:r>
    </w:p>
    <w:p w:rsidR="00FF2380" w:rsidRDefault="00901B68">
      <w:pPr>
        <w:ind w:left="720"/>
      </w:pPr>
      <w:r>
        <w:rPr>
          <w:rFonts w:ascii="Consolas" w:hAnsi="Consolas"/>
          <w:sz w:val="20"/>
        </w:rPr>
        <w:br/>
        <w:t xml:space="preserve">    </w:t>
      </w:r>
    </w:p>
    <w:p w:rsidR="00FF2380" w:rsidRDefault="00901B68">
      <w:r>
        <w:rPr>
          <w:rFonts w:ascii="Calibri" w:hAnsi="Calibri"/>
        </w:rPr>
        <w:br/>
        <w:t xml:space="preserve">    **Edge Cases and Scenarios**:</w:t>
      </w:r>
      <w:r>
        <w:rPr>
          <w:rFonts w:ascii="Calibri" w:hAnsi="Calibri"/>
        </w:rPr>
        <w:br/>
        <w:t xml:space="preserve">    - **Uninitialized Local Primitives**: Must be initialized before use, or a compilation error occurs.</w:t>
      </w:r>
      <w:r>
        <w:rPr>
          <w:rFonts w:ascii="Calibri" w:hAnsi="Calibri"/>
        </w:rPr>
        <w:br/>
        <w:t xml:space="preserve">    - **Null References**: Calling methods on `null` throws `NullPointerException`.</w:t>
      </w:r>
      <w:r>
        <w:rPr>
          <w:rFonts w:ascii="Calibri" w:hAnsi="Calibri"/>
        </w:rPr>
        <w:br/>
        <w:t xml:space="preserve">    - **Autoboxing Issues**: Converting `null` `Integer` to `int` causes `NullPointerException`.</w:t>
      </w:r>
      <w:r>
        <w:rPr>
          <w:rFonts w:ascii="Calibri" w:hAnsi="Calibri"/>
        </w:rPr>
        <w:br/>
        <w:t xml:space="preserve">    - **Wrapper Overhead**: Using `Integer` instead of `int` adds memory and performance costs.</w:t>
      </w:r>
      <w:r>
        <w:rPr>
          <w:rFonts w:ascii="Calibri" w:hAnsi="Calibri"/>
        </w:rPr>
        <w:br/>
        <w:t xml:space="preserve">    - **Primitive Overflow**: Exceeding a primitive’s range (e.g., `byte b = 128;`) causes </w:t>
      </w:r>
      <w:r>
        <w:rPr>
          <w:rFonts w:ascii="Calibri" w:hAnsi="Calibri"/>
        </w:rPr>
        <w:lastRenderedPageBreak/>
        <w:t>compilation or runtime errors.</w:t>
      </w:r>
      <w:r>
        <w:rPr>
          <w:rFonts w:ascii="Calibri" w:hAnsi="Calibri"/>
        </w:rPr>
        <w:br/>
        <w:t xml:space="preserve">    </w:t>
      </w:r>
    </w:p>
    <w:p w:rsidR="00FF2380" w:rsidRDefault="00901B68">
      <w:pPr>
        <w:pStyle w:val="Heading1"/>
      </w:pPr>
      <w:r>
        <w:t>Read or Write to Object Fields</w:t>
      </w:r>
    </w:p>
    <w:p w:rsidR="00FF2380" w:rsidRDefault="00901B68">
      <w:pPr>
        <w:pStyle w:val="Heading2"/>
      </w:pPr>
      <w:r>
        <w:t>Explanation</w:t>
      </w:r>
    </w:p>
    <w:p w:rsidR="00FF2380" w:rsidRDefault="00901B68">
      <w:r>
        <w:rPr>
          <w:rFonts w:ascii="Calibri" w:hAnsi="Calibri"/>
        </w:rPr>
        <w:br/>
        <w:t xml:space="preserve">    Object fields are variables within a class that hold an object’s state. You can read or write fields using dot notation (`object.field`) if accessible, or via getter/setter methods for controlled access. Access modifiers (`public`, `private`, `protected`, `default`) determine visibility.</w:t>
      </w:r>
      <w:r>
        <w:rPr>
          <w:rFonts w:ascii="Calibri" w:hAnsi="Calibri"/>
        </w:rPr>
        <w:br/>
      </w:r>
      <w:r>
        <w:rPr>
          <w:rFonts w:ascii="Calibri" w:hAnsi="Calibri"/>
        </w:rPr>
        <w:br/>
        <w:t xml:space="preserve">    - **Direct Access**: Suitable for `public` fields but risks data corruption.</w:t>
      </w:r>
      <w:r>
        <w:rPr>
          <w:rFonts w:ascii="Calibri" w:hAnsi="Calibri"/>
        </w:rPr>
        <w:br/>
        <w:t xml:space="preserve">    - **Getters/Setters**: Encapsulate fields, enabling validation and abstraction.</w:t>
      </w:r>
      <w:r>
        <w:rPr>
          <w:rFonts w:ascii="Calibri" w:hAnsi="Calibri"/>
        </w:rPr>
        <w:br/>
        <w:t xml:space="preserve">    - **Final Fields**: Can be set once (at declaration or in constructor) and are read-only thereafter.</w:t>
      </w:r>
      <w:r>
        <w:rPr>
          <w:rFonts w:ascii="Calibri" w:hAnsi="Calibri"/>
        </w:rPr>
        <w:br/>
        <w:t xml:space="preserve">    </w:t>
      </w:r>
    </w:p>
    <w:p w:rsidR="00FF2380" w:rsidRDefault="00901B68">
      <w:pPr>
        <w:pStyle w:val="Heading2"/>
      </w:pPr>
      <w:r>
        <w:t>Importance</w:t>
      </w:r>
    </w:p>
    <w:p w:rsidR="00FF2380" w:rsidRDefault="00901B68">
      <w:r>
        <w:rPr>
          <w:rFonts w:ascii="Calibri" w:hAnsi="Calibri"/>
        </w:rPr>
        <w:br/>
        <w:t xml:space="preserve">    Field manipulation is central to object-oriented programming:</w:t>
      </w:r>
      <w:r>
        <w:rPr>
          <w:rFonts w:ascii="Calibri" w:hAnsi="Calibri"/>
        </w:rPr>
        <w:br/>
        <w:t xml:space="preserve">    - **State Management**: Fields store data like a `Student`’s `name` or `grade`.</w:t>
      </w:r>
      <w:r>
        <w:rPr>
          <w:rFonts w:ascii="Calibri" w:hAnsi="Calibri"/>
        </w:rPr>
        <w:br/>
        <w:t xml:space="preserve">    - **Encapsulation**: Private fields with getters/setters ensure data integrity.</w:t>
      </w:r>
      <w:r>
        <w:rPr>
          <w:rFonts w:ascii="Calibri" w:hAnsi="Calibri"/>
        </w:rPr>
        <w:br/>
        <w:t xml:space="preserve">    - **Validation**: Setters can enforce rules (e.g., non-negative values).</w:t>
      </w:r>
      <w:r>
        <w:rPr>
          <w:rFonts w:ascii="Calibri" w:hAnsi="Calibri"/>
        </w:rPr>
        <w:br/>
        <w:t xml:space="preserve">    - **Flexibility**: Dynamic state updates enable responsive programs.</w:t>
      </w:r>
      <w:r>
        <w:rPr>
          <w:rFonts w:ascii="Calibri" w:hAnsi="Calibri"/>
        </w:rPr>
        <w:br/>
        <w:t xml:space="preserve">    - **Thread Safety**: Controlled access prevents concurrent modification issues.</w:t>
      </w:r>
      <w:r>
        <w:rPr>
          <w:rFonts w:ascii="Calibri" w:hAnsi="Calibri"/>
        </w:rPr>
        <w:br/>
        <w:t xml:space="preserve">    </w:t>
      </w:r>
    </w:p>
    <w:p w:rsidR="00FF2380" w:rsidRDefault="00901B68">
      <w:pPr>
        <w:pStyle w:val="Heading2"/>
      </w:pPr>
      <w:r>
        <w:t>Examples</w:t>
      </w:r>
    </w:p>
    <w:p w:rsidR="00FF2380" w:rsidRDefault="00901B68">
      <w:r>
        <w:rPr>
          <w:rFonts w:ascii="Calibri" w:hAnsi="Calibri"/>
        </w:rPr>
        <w:br/>
        <w:t xml:space="preserve">    The following examples demonstrate reading/writing fields in various scenarios, including validation, immutability, and inheritance.</w:t>
      </w:r>
      <w:r>
        <w:rPr>
          <w:rFonts w:ascii="Calibri" w:hAnsi="Calibri"/>
        </w:rPr>
        <w:br/>
        <w:t xml:space="preserve">    </w:t>
      </w:r>
    </w:p>
    <w:p w:rsidR="00AC6DE1" w:rsidRDefault="00901B68" w:rsidP="00114B78">
      <w:pPr>
        <w:pStyle w:val="HTMLPreformatted"/>
        <w:shd w:val="clear" w:color="auto" w:fill="FBFBFB"/>
        <w:rPr>
          <w:color w:val="403F53"/>
        </w:rPr>
      </w:pPr>
      <w:r>
        <w:rPr>
          <w:rFonts w:ascii="Consolas" w:hAnsi="Consolas"/>
        </w:rPr>
        <w:t>Java Code Example:</w:t>
      </w:r>
      <w:r>
        <w:rPr>
          <w:rFonts w:ascii="Consolas" w:hAnsi="Consolas"/>
        </w:rPr>
        <w:br/>
      </w:r>
      <w:r>
        <w:rPr>
          <w:rFonts w:ascii="Consolas" w:hAnsi="Consolas"/>
        </w:rPr>
        <w:br/>
      </w:r>
      <w:r w:rsidR="00114B78" w:rsidRPr="00114B78">
        <w:rPr>
          <w:color w:val="994CC3"/>
        </w:rPr>
        <w:t xml:space="preserve">public class </w:t>
      </w:r>
      <w:r w:rsidR="00114B78" w:rsidRPr="00114B78">
        <w:rPr>
          <w:color w:val="111111"/>
        </w:rPr>
        <w:t xml:space="preserve">Student </w:t>
      </w:r>
      <w:r w:rsidR="00114B78" w:rsidRPr="00114B78">
        <w:rPr>
          <w:color w:val="403F53"/>
        </w:rPr>
        <w:t>{</w:t>
      </w:r>
      <w:r w:rsidR="00114B78" w:rsidRPr="00114B78">
        <w:rPr>
          <w:color w:val="403F53"/>
        </w:rPr>
        <w:br/>
        <w:t xml:space="preserve">    </w:t>
      </w:r>
      <w:r w:rsidR="00114B78" w:rsidRPr="00114B78">
        <w:rPr>
          <w:color w:val="994CC3"/>
        </w:rPr>
        <w:t xml:space="preserve">private </w:t>
      </w:r>
      <w:r w:rsidR="00114B78" w:rsidRPr="00114B78">
        <w:rPr>
          <w:color w:val="111111"/>
        </w:rPr>
        <w:t xml:space="preserve">String </w:t>
      </w:r>
      <w:r w:rsidR="00114B78" w:rsidRPr="00114B78">
        <w:rPr>
          <w:b/>
          <w:bCs/>
          <w:color w:val="660E7A"/>
        </w:rPr>
        <w:t>name</w:t>
      </w:r>
      <w:r w:rsidR="00114B78" w:rsidRPr="00114B78">
        <w:rPr>
          <w:color w:val="403F53"/>
        </w:rPr>
        <w:t xml:space="preserve">; </w:t>
      </w:r>
      <w:r w:rsidR="00114B78" w:rsidRPr="00114B78">
        <w:rPr>
          <w:i/>
          <w:iCs/>
          <w:color w:val="989FB1"/>
        </w:rPr>
        <w:t>// Private field</w:t>
      </w:r>
      <w:r w:rsidR="00114B78" w:rsidRPr="00114B78">
        <w:rPr>
          <w:i/>
          <w:iCs/>
          <w:color w:val="989FB1"/>
        </w:rPr>
        <w:br/>
        <w:t xml:space="preserve">    </w:t>
      </w:r>
      <w:r w:rsidR="00114B78" w:rsidRPr="00114B78">
        <w:rPr>
          <w:color w:val="994CC3"/>
        </w:rPr>
        <w:t xml:space="preserve">private int </w:t>
      </w:r>
      <w:r w:rsidR="00114B78" w:rsidRPr="00114B78">
        <w:rPr>
          <w:b/>
          <w:bCs/>
          <w:color w:val="660E7A"/>
        </w:rPr>
        <w:t>age</w:t>
      </w:r>
      <w:r w:rsidR="00114B78" w:rsidRPr="00114B78">
        <w:rPr>
          <w:color w:val="403F53"/>
        </w:rPr>
        <w:t>;</w:t>
      </w:r>
      <w:r w:rsidR="00114B78" w:rsidRPr="00114B78">
        <w:rPr>
          <w:color w:val="403F53"/>
        </w:rPr>
        <w:br/>
        <w:t xml:space="preserve">    </w:t>
      </w:r>
      <w:r w:rsidR="00114B78" w:rsidRPr="00114B78">
        <w:rPr>
          <w:color w:val="994CC3"/>
        </w:rPr>
        <w:t xml:space="preserve">private final </w:t>
      </w:r>
      <w:r w:rsidR="00114B78" w:rsidRPr="00114B78">
        <w:rPr>
          <w:color w:val="111111"/>
        </w:rPr>
        <w:t xml:space="preserve">String </w:t>
      </w:r>
      <w:r w:rsidR="00114B78" w:rsidRPr="00114B78">
        <w:rPr>
          <w:b/>
          <w:bCs/>
          <w:color w:val="660E7A"/>
        </w:rPr>
        <w:t>id</w:t>
      </w:r>
      <w:r w:rsidR="00114B78" w:rsidRPr="00114B78">
        <w:rPr>
          <w:color w:val="403F53"/>
        </w:rPr>
        <w:t xml:space="preserve">; </w:t>
      </w:r>
      <w:r w:rsidR="00114B78" w:rsidRPr="00114B78">
        <w:rPr>
          <w:i/>
          <w:iCs/>
          <w:color w:val="989FB1"/>
        </w:rPr>
        <w:t>// Immutable field</w:t>
      </w:r>
      <w:r w:rsidR="00114B78" w:rsidRPr="00114B78">
        <w:rPr>
          <w:i/>
          <w:iCs/>
          <w:color w:val="989FB1"/>
        </w:rPr>
        <w:br/>
      </w:r>
      <w:r w:rsidR="00114B78" w:rsidRPr="00114B78">
        <w:rPr>
          <w:i/>
          <w:iCs/>
          <w:color w:val="989FB1"/>
        </w:rPr>
        <w:br/>
        <w:t xml:space="preserve">    </w:t>
      </w:r>
      <w:r w:rsidR="00114B78" w:rsidRPr="00114B78">
        <w:rPr>
          <w:color w:val="994CC3"/>
        </w:rPr>
        <w:t xml:space="preserve">public </w:t>
      </w:r>
      <w:r w:rsidR="00114B78" w:rsidRPr="00114B78">
        <w:rPr>
          <w:color w:val="4876D6"/>
        </w:rPr>
        <w:t>Student</w:t>
      </w:r>
      <w:r w:rsidR="00114B78" w:rsidRPr="00114B78">
        <w:rPr>
          <w:color w:val="403F53"/>
        </w:rPr>
        <w:t>(</w:t>
      </w:r>
      <w:r w:rsidR="00114B78" w:rsidRPr="00114B78">
        <w:rPr>
          <w:color w:val="111111"/>
        </w:rPr>
        <w:t xml:space="preserve">String </w:t>
      </w:r>
      <w:r w:rsidR="00114B78" w:rsidRPr="00114B78">
        <w:rPr>
          <w:color w:val="0C969B"/>
        </w:rPr>
        <w:t>id</w:t>
      </w:r>
      <w:r w:rsidR="00114B78" w:rsidRPr="00114B78">
        <w:rPr>
          <w:color w:val="403F53"/>
        </w:rPr>
        <w:t>) {</w:t>
      </w:r>
      <w:r w:rsidR="00114B78" w:rsidRPr="00114B78">
        <w:rPr>
          <w:color w:val="403F53"/>
        </w:rPr>
        <w:br/>
        <w:t xml:space="preserve">        </w:t>
      </w:r>
      <w:r w:rsidR="00114B78" w:rsidRPr="00114B78">
        <w:rPr>
          <w:color w:val="994CC3"/>
        </w:rPr>
        <w:t>this.</w:t>
      </w:r>
      <w:r w:rsidR="00114B78" w:rsidRPr="00114B78">
        <w:rPr>
          <w:b/>
          <w:bCs/>
          <w:color w:val="660E7A"/>
        </w:rPr>
        <w:t xml:space="preserve">id </w:t>
      </w:r>
      <w:r w:rsidR="00114B78" w:rsidRPr="00114B78">
        <w:rPr>
          <w:color w:val="994CC3"/>
        </w:rPr>
        <w:t xml:space="preserve">= </w:t>
      </w:r>
      <w:r w:rsidR="00114B78" w:rsidRPr="00114B78">
        <w:rPr>
          <w:color w:val="0C969B"/>
        </w:rPr>
        <w:t>id</w:t>
      </w:r>
      <w:r w:rsidR="00114B78" w:rsidRPr="00114B78">
        <w:rPr>
          <w:color w:val="403F53"/>
        </w:rPr>
        <w:t xml:space="preserve">; </w:t>
      </w:r>
      <w:r w:rsidR="00114B78" w:rsidRPr="00114B78">
        <w:rPr>
          <w:i/>
          <w:iCs/>
          <w:color w:val="989FB1"/>
        </w:rPr>
        <w:t>// Set final field in constructor</w:t>
      </w:r>
      <w:r w:rsidR="00114B78" w:rsidRPr="00114B78">
        <w:rPr>
          <w:i/>
          <w:iCs/>
          <w:color w:val="989FB1"/>
        </w:rPr>
        <w:br/>
        <w:t xml:space="preserve">    </w:t>
      </w:r>
      <w:r w:rsidR="00114B78" w:rsidRPr="00114B78">
        <w:rPr>
          <w:color w:val="403F53"/>
        </w:rPr>
        <w:t>}</w:t>
      </w:r>
      <w:r w:rsidR="00114B78" w:rsidRPr="00114B78">
        <w:rPr>
          <w:color w:val="403F53"/>
        </w:rPr>
        <w:br/>
      </w:r>
      <w:r w:rsidR="00114B78" w:rsidRPr="00114B78">
        <w:rPr>
          <w:color w:val="403F53"/>
        </w:rPr>
        <w:lastRenderedPageBreak/>
        <w:br/>
        <w:t xml:space="preserve">    </w:t>
      </w:r>
      <w:r w:rsidR="00114B78" w:rsidRPr="00114B78">
        <w:rPr>
          <w:i/>
          <w:iCs/>
          <w:color w:val="989FB1"/>
        </w:rPr>
        <w:t>// Getters and setters</w:t>
      </w:r>
      <w:r w:rsidR="00114B78" w:rsidRPr="00114B78">
        <w:rPr>
          <w:i/>
          <w:iCs/>
          <w:color w:val="989FB1"/>
        </w:rPr>
        <w:br/>
        <w:t xml:space="preserve">    </w:t>
      </w:r>
      <w:r w:rsidR="00114B78" w:rsidRPr="00114B78">
        <w:rPr>
          <w:color w:val="994CC3"/>
        </w:rPr>
        <w:t xml:space="preserve">public </w:t>
      </w:r>
      <w:r w:rsidR="00114B78" w:rsidRPr="00114B78">
        <w:rPr>
          <w:color w:val="111111"/>
        </w:rPr>
        <w:t xml:space="preserve">String </w:t>
      </w:r>
      <w:r w:rsidR="00114B78" w:rsidRPr="00114B78">
        <w:rPr>
          <w:color w:val="4876D6"/>
        </w:rPr>
        <w:t>getName</w:t>
      </w:r>
      <w:r w:rsidR="00114B78" w:rsidRPr="00114B78">
        <w:rPr>
          <w:color w:val="403F53"/>
        </w:rPr>
        <w:t xml:space="preserve">() { </w:t>
      </w:r>
      <w:r w:rsidR="00114B78" w:rsidRPr="00114B78">
        <w:rPr>
          <w:color w:val="994CC3"/>
        </w:rPr>
        <w:t xml:space="preserve">return </w:t>
      </w:r>
      <w:r w:rsidR="00114B78" w:rsidRPr="00114B78">
        <w:rPr>
          <w:b/>
          <w:bCs/>
          <w:color w:val="660E7A"/>
        </w:rPr>
        <w:t>name</w:t>
      </w:r>
      <w:r w:rsidR="00114B78" w:rsidRPr="00114B78">
        <w:rPr>
          <w:color w:val="403F53"/>
        </w:rPr>
        <w:t>; }</w:t>
      </w:r>
      <w:r w:rsidR="00114B78" w:rsidRPr="00114B78">
        <w:rPr>
          <w:color w:val="403F53"/>
        </w:rPr>
        <w:br/>
        <w:t xml:space="preserve">    </w:t>
      </w:r>
      <w:r w:rsidR="00114B78" w:rsidRPr="00114B78">
        <w:rPr>
          <w:color w:val="994CC3"/>
        </w:rPr>
        <w:t xml:space="preserve">public void </w:t>
      </w:r>
      <w:r w:rsidR="00114B78" w:rsidRPr="00114B78">
        <w:rPr>
          <w:color w:val="4876D6"/>
        </w:rPr>
        <w:t>setName</w:t>
      </w:r>
      <w:r w:rsidR="00114B78" w:rsidRPr="00114B78">
        <w:rPr>
          <w:color w:val="403F53"/>
        </w:rPr>
        <w:t>(</w:t>
      </w:r>
      <w:r w:rsidR="00114B78" w:rsidRPr="00114B78">
        <w:rPr>
          <w:color w:val="111111"/>
        </w:rPr>
        <w:t xml:space="preserve">String </w:t>
      </w:r>
      <w:r w:rsidR="00114B78" w:rsidRPr="00114B78">
        <w:rPr>
          <w:color w:val="0C969B"/>
        </w:rPr>
        <w:t>name</w:t>
      </w:r>
      <w:r w:rsidR="00114B78" w:rsidRPr="00114B78">
        <w:rPr>
          <w:color w:val="403F53"/>
        </w:rPr>
        <w:t>) {</w:t>
      </w:r>
      <w:r w:rsidR="00114B78" w:rsidRPr="00114B78">
        <w:rPr>
          <w:color w:val="403F53"/>
        </w:rPr>
        <w:br/>
        <w:t xml:space="preserve">        </w:t>
      </w:r>
      <w:r w:rsidR="00114B78" w:rsidRPr="00114B78">
        <w:rPr>
          <w:color w:val="994CC3"/>
        </w:rPr>
        <w:t xml:space="preserve">if </w:t>
      </w:r>
      <w:r w:rsidR="00114B78" w:rsidRPr="00114B78">
        <w:rPr>
          <w:color w:val="403F53"/>
        </w:rPr>
        <w:t>(</w:t>
      </w:r>
      <w:r w:rsidR="00114B78" w:rsidRPr="00114B78">
        <w:rPr>
          <w:color w:val="0C969B"/>
        </w:rPr>
        <w:t xml:space="preserve">name </w:t>
      </w:r>
      <w:r w:rsidR="00114B78" w:rsidRPr="00114B78">
        <w:rPr>
          <w:color w:val="994CC3"/>
        </w:rPr>
        <w:t>!= null &amp;&amp; !</w:t>
      </w:r>
      <w:r w:rsidR="00114B78" w:rsidRPr="00114B78">
        <w:rPr>
          <w:color w:val="0C969B"/>
        </w:rPr>
        <w:t>name</w:t>
      </w:r>
      <w:r w:rsidR="00114B78" w:rsidRPr="00114B78">
        <w:rPr>
          <w:color w:val="994CC3"/>
        </w:rPr>
        <w:t>.</w:t>
      </w:r>
      <w:r w:rsidR="00114B78" w:rsidRPr="00114B78">
        <w:rPr>
          <w:color w:val="4876D6"/>
        </w:rPr>
        <w:t>trim</w:t>
      </w:r>
      <w:r w:rsidR="00114B78" w:rsidRPr="00114B78">
        <w:rPr>
          <w:color w:val="403F53"/>
        </w:rPr>
        <w:t>()</w:t>
      </w:r>
      <w:r w:rsidR="00114B78" w:rsidRPr="00114B78">
        <w:rPr>
          <w:color w:val="994CC3"/>
        </w:rPr>
        <w:t>.</w:t>
      </w:r>
      <w:r w:rsidR="00114B78" w:rsidRPr="00114B78">
        <w:rPr>
          <w:color w:val="4876D6"/>
        </w:rPr>
        <w:t>isEmpty</w:t>
      </w:r>
      <w:r w:rsidR="00114B78" w:rsidRPr="00114B78">
        <w:rPr>
          <w:color w:val="403F53"/>
        </w:rPr>
        <w:t>()) {</w:t>
      </w:r>
      <w:r w:rsidR="00114B78" w:rsidRPr="00114B78">
        <w:rPr>
          <w:color w:val="403F53"/>
        </w:rPr>
        <w:br/>
        <w:t xml:space="preserve">            </w:t>
      </w:r>
      <w:r w:rsidR="00114B78" w:rsidRPr="00114B78">
        <w:rPr>
          <w:color w:val="994CC3"/>
        </w:rPr>
        <w:t>this.</w:t>
      </w:r>
      <w:r w:rsidR="00114B78" w:rsidRPr="00114B78">
        <w:rPr>
          <w:b/>
          <w:bCs/>
          <w:color w:val="660E7A"/>
        </w:rPr>
        <w:t xml:space="preserve">name </w:t>
      </w:r>
      <w:r w:rsidR="00114B78" w:rsidRPr="00114B78">
        <w:rPr>
          <w:color w:val="994CC3"/>
        </w:rPr>
        <w:t xml:space="preserve">= </w:t>
      </w:r>
      <w:r w:rsidR="00114B78" w:rsidRPr="00114B78">
        <w:rPr>
          <w:color w:val="0C969B"/>
        </w:rPr>
        <w:t>name</w:t>
      </w:r>
      <w:r w:rsidR="00114B78" w:rsidRPr="00114B78">
        <w:rPr>
          <w:color w:val="403F53"/>
        </w:rPr>
        <w:t>;</w:t>
      </w:r>
      <w:r w:rsidR="00114B78" w:rsidRPr="00114B78">
        <w:rPr>
          <w:color w:val="403F53"/>
        </w:rPr>
        <w:br/>
        <w:t xml:space="preserve">        }</w:t>
      </w:r>
      <w:r w:rsidR="00114B78" w:rsidRPr="00114B78">
        <w:rPr>
          <w:color w:val="403F53"/>
        </w:rPr>
        <w:br/>
        <w:t xml:space="preserve">    }</w:t>
      </w:r>
      <w:r w:rsidR="00114B78" w:rsidRPr="00114B78">
        <w:rPr>
          <w:color w:val="403F53"/>
        </w:rPr>
        <w:br/>
        <w:t xml:space="preserve">    </w:t>
      </w:r>
      <w:r w:rsidR="00114B78" w:rsidRPr="00114B78">
        <w:rPr>
          <w:color w:val="994CC3"/>
        </w:rPr>
        <w:t xml:space="preserve">public int </w:t>
      </w:r>
      <w:r w:rsidR="00114B78" w:rsidRPr="00114B78">
        <w:rPr>
          <w:color w:val="4876D6"/>
        </w:rPr>
        <w:t>getAge</w:t>
      </w:r>
      <w:r w:rsidR="00114B78" w:rsidRPr="00114B78">
        <w:rPr>
          <w:color w:val="403F53"/>
        </w:rPr>
        <w:t xml:space="preserve">() { </w:t>
      </w:r>
      <w:r w:rsidR="00114B78" w:rsidRPr="00114B78">
        <w:rPr>
          <w:color w:val="994CC3"/>
        </w:rPr>
        <w:t xml:space="preserve">return </w:t>
      </w:r>
      <w:r w:rsidR="00114B78" w:rsidRPr="00114B78">
        <w:rPr>
          <w:b/>
          <w:bCs/>
          <w:color w:val="660E7A"/>
        </w:rPr>
        <w:t>age</w:t>
      </w:r>
      <w:r w:rsidR="00114B78" w:rsidRPr="00114B78">
        <w:rPr>
          <w:color w:val="403F53"/>
        </w:rPr>
        <w:t>; }</w:t>
      </w:r>
      <w:r w:rsidR="00114B78" w:rsidRPr="00114B78">
        <w:rPr>
          <w:color w:val="403F53"/>
        </w:rPr>
        <w:br/>
        <w:t xml:space="preserve">    </w:t>
      </w:r>
      <w:r w:rsidR="00114B78" w:rsidRPr="00114B78">
        <w:rPr>
          <w:color w:val="994CC3"/>
        </w:rPr>
        <w:t xml:space="preserve">public void </w:t>
      </w:r>
      <w:r w:rsidR="00114B78" w:rsidRPr="00114B78">
        <w:rPr>
          <w:color w:val="4876D6"/>
        </w:rPr>
        <w:t>setAge</w:t>
      </w:r>
      <w:r w:rsidR="00114B78" w:rsidRPr="00114B78">
        <w:rPr>
          <w:color w:val="403F53"/>
        </w:rPr>
        <w:t>(</w:t>
      </w:r>
      <w:r w:rsidR="00114B78" w:rsidRPr="00114B78">
        <w:rPr>
          <w:color w:val="994CC3"/>
        </w:rPr>
        <w:t xml:space="preserve">int </w:t>
      </w:r>
      <w:r w:rsidR="00114B78" w:rsidRPr="00114B78">
        <w:rPr>
          <w:color w:val="0C969B"/>
        </w:rPr>
        <w:t>age</w:t>
      </w:r>
      <w:r w:rsidR="00114B78" w:rsidRPr="00114B78">
        <w:rPr>
          <w:color w:val="403F53"/>
        </w:rPr>
        <w:t>) {</w:t>
      </w:r>
      <w:r w:rsidR="00114B78" w:rsidRPr="00114B78">
        <w:rPr>
          <w:color w:val="403F53"/>
        </w:rPr>
        <w:br/>
        <w:t xml:space="preserve">        </w:t>
      </w:r>
      <w:r w:rsidR="00114B78" w:rsidRPr="00114B78">
        <w:rPr>
          <w:color w:val="994CC3"/>
        </w:rPr>
        <w:t xml:space="preserve">if </w:t>
      </w:r>
      <w:r w:rsidR="00114B78" w:rsidRPr="00114B78">
        <w:rPr>
          <w:color w:val="403F53"/>
        </w:rPr>
        <w:t>(</w:t>
      </w:r>
      <w:r w:rsidR="00114B78" w:rsidRPr="00114B78">
        <w:rPr>
          <w:color w:val="0C969B"/>
        </w:rPr>
        <w:t xml:space="preserve">age </w:t>
      </w:r>
      <w:r w:rsidR="00114B78" w:rsidRPr="00114B78">
        <w:rPr>
          <w:color w:val="994CC3"/>
        </w:rPr>
        <w:t xml:space="preserve">&gt;= </w:t>
      </w:r>
      <w:r w:rsidR="00114B78" w:rsidRPr="00114B78">
        <w:rPr>
          <w:color w:val="AA0982"/>
        </w:rPr>
        <w:t xml:space="preserve">0 </w:t>
      </w:r>
      <w:r w:rsidR="00114B78" w:rsidRPr="00114B78">
        <w:rPr>
          <w:color w:val="994CC3"/>
        </w:rPr>
        <w:t xml:space="preserve">&amp;&amp; </w:t>
      </w:r>
      <w:r w:rsidR="00114B78" w:rsidRPr="00114B78">
        <w:rPr>
          <w:color w:val="0C969B"/>
        </w:rPr>
        <w:t xml:space="preserve">age </w:t>
      </w:r>
      <w:r w:rsidR="00114B78" w:rsidRPr="00114B78">
        <w:rPr>
          <w:color w:val="994CC3"/>
        </w:rPr>
        <w:t xml:space="preserve">&lt;= </w:t>
      </w:r>
      <w:r w:rsidR="00114B78" w:rsidRPr="00114B78">
        <w:rPr>
          <w:color w:val="AA0982"/>
        </w:rPr>
        <w:t>120</w:t>
      </w:r>
      <w:r w:rsidR="00114B78" w:rsidRPr="00114B78">
        <w:rPr>
          <w:color w:val="403F53"/>
        </w:rPr>
        <w:t>) {</w:t>
      </w:r>
      <w:r w:rsidR="00114B78" w:rsidRPr="00114B78">
        <w:rPr>
          <w:color w:val="403F53"/>
        </w:rPr>
        <w:br/>
        <w:t xml:space="preserve">            </w:t>
      </w:r>
      <w:r w:rsidR="00114B78" w:rsidRPr="00114B78">
        <w:rPr>
          <w:color w:val="994CC3"/>
        </w:rPr>
        <w:t>this.</w:t>
      </w:r>
      <w:r w:rsidR="00114B78" w:rsidRPr="00114B78">
        <w:rPr>
          <w:b/>
          <w:bCs/>
          <w:color w:val="660E7A"/>
        </w:rPr>
        <w:t xml:space="preserve">age </w:t>
      </w:r>
      <w:r w:rsidR="00114B78" w:rsidRPr="00114B78">
        <w:rPr>
          <w:color w:val="994CC3"/>
        </w:rPr>
        <w:t xml:space="preserve">= </w:t>
      </w:r>
      <w:r w:rsidR="00114B78" w:rsidRPr="00114B78">
        <w:rPr>
          <w:color w:val="0C969B"/>
        </w:rPr>
        <w:t>age</w:t>
      </w:r>
      <w:r w:rsidR="00114B78" w:rsidRPr="00114B78">
        <w:rPr>
          <w:color w:val="403F53"/>
        </w:rPr>
        <w:t>;</w:t>
      </w:r>
      <w:r w:rsidR="00114B78" w:rsidRPr="00114B78">
        <w:rPr>
          <w:color w:val="403F53"/>
        </w:rPr>
        <w:br/>
        <w:t xml:space="preserve">        }</w:t>
      </w:r>
      <w:r w:rsidR="00114B78" w:rsidRPr="00114B78">
        <w:rPr>
          <w:color w:val="403F53"/>
        </w:rPr>
        <w:br/>
        <w:t xml:space="preserve">    }</w:t>
      </w:r>
      <w:r w:rsidR="00114B78" w:rsidRPr="00114B78">
        <w:rPr>
          <w:color w:val="403F53"/>
        </w:rPr>
        <w:br/>
      </w:r>
      <w:r w:rsidR="00114B78" w:rsidRPr="00114B78">
        <w:rPr>
          <w:color w:val="403F53"/>
        </w:rPr>
        <w:br/>
        <w:t xml:space="preserve">    </w:t>
      </w:r>
      <w:r w:rsidR="00114B78" w:rsidRPr="00114B78">
        <w:rPr>
          <w:color w:val="994CC3"/>
        </w:rPr>
        <w:t xml:space="preserve">public </w:t>
      </w:r>
      <w:r w:rsidR="00114B78" w:rsidRPr="00114B78">
        <w:rPr>
          <w:color w:val="111111"/>
        </w:rPr>
        <w:t xml:space="preserve">String </w:t>
      </w:r>
      <w:r w:rsidR="00114B78" w:rsidRPr="00114B78">
        <w:rPr>
          <w:color w:val="4876D6"/>
        </w:rPr>
        <w:t>getId</w:t>
      </w:r>
      <w:r w:rsidR="00114B78" w:rsidRPr="00114B78">
        <w:rPr>
          <w:color w:val="403F53"/>
        </w:rPr>
        <w:t xml:space="preserve">() { </w:t>
      </w:r>
      <w:r w:rsidR="00114B78" w:rsidRPr="00114B78">
        <w:rPr>
          <w:color w:val="994CC3"/>
        </w:rPr>
        <w:t xml:space="preserve">return </w:t>
      </w:r>
      <w:r w:rsidR="00114B78" w:rsidRPr="00114B78">
        <w:rPr>
          <w:b/>
          <w:bCs/>
          <w:color w:val="660E7A"/>
        </w:rPr>
        <w:t>id</w:t>
      </w:r>
      <w:r w:rsidR="00114B78" w:rsidRPr="00114B78">
        <w:rPr>
          <w:color w:val="403F53"/>
        </w:rPr>
        <w:t>; }</w:t>
      </w:r>
      <w:r w:rsidR="00114B78" w:rsidRPr="00114B78">
        <w:rPr>
          <w:color w:val="403F53"/>
        </w:rPr>
        <w:br/>
        <w:t xml:space="preserve">    </w:t>
      </w:r>
      <w:r w:rsidR="00114B78" w:rsidRPr="00114B78">
        <w:rPr>
          <w:i/>
          <w:iCs/>
          <w:color w:val="989FB1"/>
        </w:rPr>
        <w:t>// No setter for id (immutable)</w:t>
      </w:r>
      <w:r w:rsidR="00114B78" w:rsidRPr="00114B78">
        <w:rPr>
          <w:i/>
          <w:iCs/>
          <w:color w:val="989FB1"/>
        </w:rPr>
        <w:br/>
      </w:r>
      <w:r w:rsidR="00114B78" w:rsidRPr="00114B78">
        <w:rPr>
          <w:color w:val="403F53"/>
        </w:rPr>
        <w:t>}</w:t>
      </w:r>
      <w:r w:rsidR="00114B78" w:rsidRPr="00114B78">
        <w:rPr>
          <w:color w:val="403F53"/>
        </w:rPr>
        <w:br/>
      </w:r>
      <w:r w:rsidR="00114B78" w:rsidRPr="00114B78">
        <w:rPr>
          <w:color w:val="403F53"/>
        </w:rPr>
        <w:br/>
      </w:r>
      <w:r w:rsidR="00114B78" w:rsidRPr="00114B78">
        <w:rPr>
          <w:color w:val="994CC3"/>
        </w:rPr>
        <w:t xml:space="preserve">class </w:t>
      </w:r>
      <w:r w:rsidR="00114B78" w:rsidRPr="00114B78">
        <w:rPr>
          <w:color w:val="111111"/>
        </w:rPr>
        <w:t xml:space="preserve">Main </w:t>
      </w:r>
      <w:r w:rsidR="00114B78" w:rsidRPr="00114B78">
        <w:rPr>
          <w:color w:val="403F53"/>
        </w:rPr>
        <w:t>{</w:t>
      </w:r>
      <w:r w:rsidR="00114B78" w:rsidRPr="00114B78">
        <w:rPr>
          <w:color w:val="403F53"/>
        </w:rPr>
        <w:br/>
        <w:t xml:space="preserve">    </w:t>
      </w:r>
      <w:r w:rsidR="00114B78" w:rsidRPr="00114B78">
        <w:rPr>
          <w:color w:val="994CC3"/>
        </w:rPr>
        <w:t xml:space="preserve">public static void </w:t>
      </w:r>
      <w:r w:rsidR="00114B78" w:rsidRPr="00114B78">
        <w:rPr>
          <w:color w:val="4876D6"/>
        </w:rPr>
        <w:t>main</w:t>
      </w:r>
      <w:r w:rsidR="00114B78" w:rsidRPr="00114B78">
        <w:rPr>
          <w:color w:val="403F53"/>
        </w:rPr>
        <w:t>(</w:t>
      </w:r>
      <w:r w:rsidR="00114B78" w:rsidRPr="00114B78">
        <w:rPr>
          <w:color w:val="111111"/>
        </w:rPr>
        <w:t>String</w:t>
      </w:r>
      <w:r w:rsidR="00114B78" w:rsidRPr="00114B78">
        <w:rPr>
          <w:color w:val="403F53"/>
        </w:rPr>
        <w:t xml:space="preserve">[] </w:t>
      </w:r>
      <w:r w:rsidR="00114B78" w:rsidRPr="00114B78">
        <w:rPr>
          <w:color w:val="0C969B"/>
        </w:rPr>
        <w:t>args</w:t>
      </w:r>
      <w:r w:rsidR="00114B78" w:rsidRPr="00114B78">
        <w:rPr>
          <w:color w:val="403F53"/>
        </w:rPr>
        <w:t>) {</w:t>
      </w:r>
      <w:r w:rsidR="00114B78" w:rsidRPr="00114B78">
        <w:rPr>
          <w:color w:val="403F53"/>
        </w:rPr>
        <w:br/>
        <w:t xml:space="preserve">        </w:t>
      </w:r>
      <w:r w:rsidR="00114B78" w:rsidRPr="00114B78">
        <w:rPr>
          <w:i/>
          <w:iCs/>
          <w:color w:val="989FB1"/>
        </w:rPr>
        <w:t>// Example 1: Basic read/write</w:t>
      </w:r>
      <w:r w:rsidR="00114B78" w:rsidRPr="00114B78">
        <w:rPr>
          <w:i/>
          <w:iCs/>
          <w:color w:val="989FB1"/>
        </w:rPr>
        <w:br/>
        <w:t xml:space="preserve">        </w:t>
      </w:r>
      <w:r w:rsidR="00114B78" w:rsidRPr="00114B78">
        <w:rPr>
          <w:color w:val="111111"/>
        </w:rPr>
        <w:t xml:space="preserve">Student </w:t>
      </w:r>
      <w:r w:rsidR="00114B78" w:rsidRPr="00114B78">
        <w:rPr>
          <w:color w:val="4876D6"/>
        </w:rPr>
        <w:t xml:space="preserve">student </w:t>
      </w:r>
      <w:r w:rsidR="00114B78" w:rsidRPr="00114B78">
        <w:rPr>
          <w:color w:val="994CC3"/>
        </w:rPr>
        <w:t xml:space="preserve">= new </w:t>
      </w:r>
      <w:r w:rsidR="00114B78" w:rsidRPr="00114B78">
        <w:rPr>
          <w:color w:val="4876D6"/>
        </w:rPr>
        <w:t>Student</w:t>
      </w:r>
      <w:r w:rsidR="00114B78" w:rsidRPr="00114B78">
        <w:rPr>
          <w:color w:val="403F53"/>
        </w:rPr>
        <w:t>(</w:t>
      </w:r>
      <w:r w:rsidR="00114B78" w:rsidRPr="00114B78">
        <w:rPr>
          <w:color w:val="C96765"/>
        </w:rPr>
        <w:t>"S123"</w:t>
      </w:r>
      <w:r w:rsidR="00114B78" w:rsidRPr="00114B78">
        <w:rPr>
          <w:color w:val="403F53"/>
        </w:rPr>
        <w:t>);</w:t>
      </w:r>
      <w:r w:rsidR="00114B78" w:rsidRPr="00114B78">
        <w:rPr>
          <w:color w:val="403F53"/>
        </w:rPr>
        <w:br/>
        <w:t xml:space="preserve">        </w:t>
      </w:r>
      <w:r w:rsidR="00114B78" w:rsidRPr="00114B78">
        <w:rPr>
          <w:color w:val="4876D6"/>
        </w:rPr>
        <w:t>student</w:t>
      </w:r>
      <w:r w:rsidR="00114B78" w:rsidRPr="00114B78">
        <w:rPr>
          <w:color w:val="994CC3"/>
        </w:rPr>
        <w:t>.</w:t>
      </w:r>
      <w:r w:rsidR="00114B78" w:rsidRPr="00114B78">
        <w:rPr>
          <w:color w:val="4876D6"/>
        </w:rPr>
        <w:t>setName</w:t>
      </w:r>
      <w:r w:rsidR="00114B78" w:rsidRPr="00114B78">
        <w:rPr>
          <w:color w:val="403F53"/>
        </w:rPr>
        <w:t>(</w:t>
      </w:r>
      <w:r w:rsidR="00114B78" w:rsidRPr="00114B78">
        <w:rPr>
          <w:color w:val="C96765"/>
        </w:rPr>
        <w:t>"Bob"</w:t>
      </w:r>
      <w:r w:rsidR="00114B78" w:rsidRPr="00114B78">
        <w:rPr>
          <w:color w:val="403F53"/>
        </w:rPr>
        <w:t>);</w:t>
      </w:r>
      <w:r w:rsidR="00114B78" w:rsidRPr="00114B78">
        <w:rPr>
          <w:color w:val="403F53"/>
        </w:rPr>
        <w:br/>
        <w:t xml:space="preserve">        </w:t>
      </w:r>
      <w:r w:rsidR="00114B78" w:rsidRPr="00114B78">
        <w:rPr>
          <w:color w:val="4876D6"/>
        </w:rPr>
        <w:t>student</w:t>
      </w:r>
      <w:r w:rsidR="00114B78" w:rsidRPr="00114B78">
        <w:rPr>
          <w:color w:val="994CC3"/>
        </w:rPr>
        <w:t>.</w:t>
      </w:r>
      <w:r w:rsidR="00114B78" w:rsidRPr="00114B78">
        <w:rPr>
          <w:color w:val="4876D6"/>
        </w:rPr>
        <w:t>setAge</w:t>
      </w:r>
      <w:r w:rsidR="00114B78" w:rsidRPr="00114B78">
        <w:rPr>
          <w:color w:val="403F53"/>
        </w:rPr>
        <w:t>(</w:t>
      </w:r>
      <w:r w:rsidR="00114B78" w:rsidRPr="00114B78">
        <w:rPr>
          <w:color w:val="AA0982"/>
        </w:rPr>
        <w:t>20</w:t>
      </w:r>
      <w:r w:rsidR="00114B78" w:rsidRPr="00114B78">
        <w:rPr>
          <w:color w:val="403F53"/>
        </w:rPr>
        <w:t>);</w:t>
      </w:r>
      <w:r w:rsidR="00114B78" w:rsidRPr="00114B78">
        <w:rPr>
          <w:color w:val="403F53"/>
        </w:rPr>
        <w:br/>
        <w:t xml:space="preserve">        </w:t>
      </w:r>
      <w:r w:rsidR="00114B78" w:rsidRPr="00114B78">
        <w:rPr>
          <w:color w:val="111111"/>
        </w:rPr>
        <w:t>System</w:t>
      </w:r>
      <w:r w:rsidR="00114B78" w:rsidRPr="00114B78">
        <w:rPr>
          <w:color w:val="994CC3"/>
        </w:rPr>
        <w:t>.</w:t>
      </w:r>
      <w:r w:rsidR="00114B78" w:rsidRPr="00114B78">
        <w:rPr>
          <w:color w:val="0C969B"/>
        </w:rPr>
        <w:t>out</w:t>
      </w:r>
      <w:r w:rsidR="00114B78" w:rsidRPr="00114B78">
        <w:rPr>
          <w:color w:val="994CC3"/>
        </w:rPr>
        <w:t>.</w:t>
      </w:r>
      <w:r w:rsidR="00114B78" w:rsidRPr="00114B78">
        <w:rPr>
          <w:color w:val="4876D6"/>
        </w:rPr>
        <w:t>println</w:t>
      </w:r>
      <w:r w:rsidR="00114B78" w:rsidRPr="00114B78">
        <w:rPr>
          <w:color w:val="403F53"/>
        </w:rPr>
        <w:t>(</w:t>
      </w:r>
      <w:r w:rsidR="00114B78" w:rsidRPr="00114B78">
        <w:rPr>
          <w:color w:val="C96765"/>
        </w:rPr>
        <w:t xml:space="preserve">"Name: " </w:t>
      </w:r>
      <w:r w:rsidR="00114B78" w:rsidRPr="00114B78">
        <w:rPr>
          <w:color w:val="994CC3"/>
        </w:rPr>
        <w:t xml:space="preserve">+ </w:t>
      </w:r>
      <w:r w:rsidR="00114B78" w:rsidRPr="00114B78">
        <w:rPr>
          <w:color w:val="4876D6"/>
        </w:rPr>
        <w:t>student</w:t>
      </w:r>
      <w:r w:rsidR="00114B78" w:rsidRPr="00114B78">
        <w:rPr>
          <w:color w:val="994CC3"/>
        </w:rPr>
        <w:t>.</w:t>
      </w:r>
      <w:r w:rsidR="00114B78" w:rsidRPr="00114B78">
        <w:rPr>
          <w:color w:val="4876D6"/>
        </w:rPr>
        <w:t>getName</w:t>
      </w:r>
      <w:r w:rsidR="00114B78" w:rsidRPr="00114B78">
        <w:rPr>
          <w:color w:val="403F53"/>
        </w:rPr>
        <w:t xml:space="preserve">()); </w:t>
      </w:r>
      <w:r w:rsidR="00114B78" w:rsidRPr="00114B78">
        <w:rPr>
          <w:i/>
          <w:iCs/>
          <w:color w:val="989FB1"/>
        </w:rPr>
        <w:t>// Outputs Bob</w:t>
      </w:r>
      <w:r w:rsidR="00114B78" w:rsidRPr="00114B78">
        <w:rPr>
          <w:i/>
          <w:iCs/>
          <w:color w:val="989FB1"/>
        </w:rPr>
        <w:br/>
        <w:t xml:space="preserve">        </w:t>
      </w:r>
      <w:r w:rsidR="00114B78" w:rsidRPr="00114B78">
        <w:rPr>
          <w:color w:val="111111"/>
        </w:rPr>
        <w:t>System</w:t>
      </w:r>
      <w:r w:rsidR="00114B78" w:rsidRPr="00114B78">
        <w:rPr>
          <w:color w:val="994CC3"/>
        </w:rPr>
        <w:t>.</w:t>
      </w:r>
      <w:r w:rsidR="00114B78" w:rsidRPr="00114B78">
        <w:rPr>
          <w:color w:val="0C969B"/>
        </w:rPr>
        <w:t>out</w:t>
      </w:r>
      <w:r w:rsidR="00114B78" w:rsidRPr="00114B78">
        <w:rPr>
          <w:color w:val="994CC3"/>
        </w:rPr>
        <w:t>.</w:t>
      </w:r>
      <w:r w:rsidR="00114B78" w:rsidRPr="00114B78">
        <w:rPr>
          <w:color w:val="4876D6"/>
        </w:rPr>
        <w:t>println</w:t>
      </w:r>
      <w:r w:rsidR="00114B78" w:rsidRPr="00114B78">
        <w:rPr>
          <w:color w:val="403F53"/>
        </w:rPr>
        <w:t>(</w:t>
      </w:r>
      <w:r w:rsidR="00114B78" w:rsidRPr="00114B78">
        <w:rPr>
          <w:color w:val="C96765"/>
        </w:rPr>
        <w:t xml:space="preserve">"Age: " </w:t>
      </w:r>
      <w:r w:rsidR="00114B78" w:rsidRPr="00114B78">
        <w:rPr>
          <w:color w:val="994CC3"/>
        </w:rPr>
        <w:t xml:space="preserve">+ </w:t>
      </w:r>
      <w:r w:rsidR="00114B78" w:rsidRPr="00114B78">
        <w:rPr>
          <w:color w:val="4876D6"/>
        </w:rPr>
        <w:t>student</w:t>
      </w:r>
      <w:r w:rsidR="00114B78" w:rsidRPr="00114B78">
        <w:rPr>
          <w:color w:val="994CC3"/>
        </w:rPr>
        <w:t>.</w:t>
      </w:r>
      <w:r w:rsidR="00114B78" w:rsidRPr="00114B78">
        <w:rPr>
          <w:color w:val="4876D6"/>
        </w:rPr>
        <w:t>getAge</w:t>
      </w:r>
      <w:r w:rsidR="00114B78" w:rsidRPr="00114B78">
        <w:rPr>
          <w:color w:val="403F53"/>
        </w:rPr>
        <w:t xml:space="preserve">()); </w:t>
      </w:r>
      <w:r w:rsidR="00114B78" w:rsidRPr="00114B78">
        <w:rPr>
          <w:i/>
          <w:iCs/>
          <w:color w:val="989FB1"/>
        </w:rPr>
        <w:t>// Outputs 20</w:t>
      </w:r>
      <w:r w:rsidR="00114B78" w:rsidRPr="00114B78">
        <w:rPr>
          <w:i/>
          <w:iCs/>
          <w:color w:val="989FB1"/>
        </w:rPr>
        <w:br/>
        <w:t xml:space="preserve">        </w:t>
      </w:r>
      <w:r w:rsidR="00114B78" w:rsidRPr="00114B78">
        <w:rPr>
          <w:color w:val="111111"/>
        </w:rPr>
        <w:t>System</w:t>
      </w:r>
      <w:r w:rsidR="00114B78" w:rsidRPr="00114B78">
        <w:rPr>
          <w:color w:val="994CC3"/>
        </w:rPr>
        <w:t>.</w:t>
      </w:r>
      <w:r w:rsidR="00114B78" w:rsidRPr="00114B78">
        <w:rPr>
          <w:color w:val="0C969B"/>
        </w:rPr>
        <w:t>out</w:t>
      </w:r>
      <w:r w:rsidR="00114B78" w:rsidRPr="00114B78">
        <w:rPr>
          <w:color w:val="994CC3"/>
        </w:rPr>
        <w:t>.</w:t>
      </w:r>
      <w:r w:rsidR="00114B78" w:rsidRPr="00114B78">
        <w:rPr>
          <w:color w:val="4876D6"/>
        </w:rPr>
        <w:t>println</w:t>
      </w:r>
      <w:r w:rsidR="00114B78" w:rsidRPr="00114B78">
        <w:rPr>
          <w:color w:val="403F53"/>
        </w:rPr>
        <w:t>(</w:t>
      </w:r>
      <w:r w:rsidR="00114B78" w:rsidRPr="00114B78">
        <w:rPr>
          <w:color w:val="C96765"/>
        </w:rPr>
        <w:t xml:space="preserve">"ID: " </w:t>
      </w:r>
      <w:r w:rsidR="00114B78" w:rsidRPr="00114B78">
        <w:rPr>
          <w:color w:val="994CC3"/>
        </w:rPr>
        <w:t xml:space="preserve">+ </w:t>
      </w:r>
      <w:r w:rsidR="00114B78" w:rsidRPr="00114B78">
        <w:rPr>
          <w:color w:val="4876D6"/>
        </w:rPr>
        <w:t>student</w:t>
      </w:r>
      <w:r w:rsidR="00114B78" w:rsidRPr="00114B78">
        <w:rPr>
          <w:color w:val="994CC3"/>
        </w:rPr>
        <w:t>.</w:t>
      </w:r>
      <w:r w:rsidR="00114B78" w:rsidRPr="00114B78">
        <w:rPr>
          <w:color w:val="4876D6"/>
        </w:rPr>
        <w:t>getId</w:t>
      </w:r>
      <w:r w:rsidR="00114B78" w:rsidRPr="00114B78">
        <w:rPr>
          <w:color w:val="403F53"/>
        </w:rPr>
        <w:t xml:space="preserve">()); </w:t>
      </w:r>
      <w:r w:rsidR="00114B78" w:rsidRPr="00114B78">
        <w:rPr>
          <w:i/>
          <w:iCs/>
          <w:color w:val="989FB1"/>
        </w:rPr>
        <w:t>// Outputs S123</w:t>
      </w:r>
      <w:r w:rsidR="00114B78" w:rsidRPr="00114B78">
        <w:rPr>
          <w:i/>
          <w:iCs/>
          <w:color w:val="989FB1"/>
        </w:rPr>
        <w:br/>
      </w:r>
      <w:r w:rsidR="00114B78" w:rsidRPr="00114B78">
        <w:rPr>
          <w:i/>
          <w:iCs/>
          <w:color w:val="989FB1"/>
        </w:rPr>
        <w:br/>
        <w:t xml:space="preserve">        // Example 2: Invalid input</w:t>
      </w:r>
      <w:r w:rsidR="00114B78" w:rsidRPr="00114B78">
        <w:rPr>
          <w:i/>
          <w:iCs/>
          <w:color w:val="989FB1"/>
        </w:rPr>
        <w:br/>
        <w:t xml:space="preserve">        </w:t>
      </w:r>
      <w:r w:rsidR="00114B78" w:rsidRPr="00114B78">
        <w:rPr>
          <w:color w:val="4876D6"/>
        </w:rPr>
        <w:t>student</w:t>
      </w:r>
      <w:r w:rsidR="00114B78" w:rsidRPr="00114B78">
        <w:rPr>
          <w:color w:val="994CC3"/>
        </w:rPr>
        <w:t>.</w:t>
      </w:r>
      <w:r w:rsidR="00114B78" w:rsidRPr="00114B78">
        <w:rPr>
          <w:color w:val="4876D6"/>
        </w:rPr>
        <w:t>setAge</w:t>
      </w:r>
      <w:r w:rsidR="00114B78" w:rsidRPr="00114B78">
        <w:rPr>
          <w:color w:val="403F53"/>
        </w:rPr>
        <w:t>(</w:t>
      </w:r>
      <w:r w:rsidR="00114B78" w:rsidRPr="00114B78">
        <w:rPr>
          <w:color w:val="994CC3"/>
        </w:rPr>
        <w:t>-</w:t>
      </w:r>
      <w:r w:rsidR="00114B78" w:rsidRPr="00114B78">
        <w:rPr>
          <w:color w:val="AA0982"/>
        </w:rPr>
        <w:t>5</w:t>
      </w:r>
      <w:r w:rsidR="00114B78" w:rsidRPr="00114B78">
        <w:rPr>
          <w:color w:val="403F53"/>
        </w:rPr>
        <w:t xml:space="preserve">); </w:t>
      </w:r>
      <w:r w:rsidR="00114B78" w:rsidRPr="00114B78">
        <w:rPr>
          <w:i/>
          <w:iCs/>
          <w:color w:val="989FB1"/>
        </w:rPr>
        <w:t>// Ignored</w:t>
      </w:r>
      <w:r w:rsidR="00114B78" w:rsidRPr="00114B78">
        <w:rPr>
          <w:i/>
          <w:iCs/>
          <w:color w:val="989FB1"/>
        </w:rPr>
        <w:br/>
        <w:t xml:space="preserve">        </w:t>
      </w:r>
      <w:r w:rsidR="00114B78" w:rsidRPr="00114B78">
        <w:rPr>
          <w:color w:val="111111"/>
        </w:rPr>
        <w:t>System</w:t>
      </w:r>
      <w:r w:rsidR="00114B78" w:rsidRPr="00114B78">
        <w:rPr>
          <w:color w:val="994CC3"/>
        </w:rPr>
        <w:t>.</w:t>
      </w:r>
      <w:r w:rsidR="00114B78" w:rsidRPr="00114B78">
        <w:rPr>
          <w:color w:val="0C969B"/>
        </w:rPr>
        <w:t>out</w:t>
      </w:r>
      <w:r w:rsidR="00114B78" w:rsidRPr="00114B78">
        <w:rPr>
          <w:color w:val="994CC3"/>
        </w:rPr>
        <w:t>.</w:t>
      </w:r>
      <w:r w:rsidR="00114B78" w:rsidRPr="00114B78">
        <w:rPr>
          <w:color w:val="4876D6"/>
        </w:rPr>
        <w:t>println</w:t>
      </w:r>
      <w:r w:rsidR="00114B78" w:rsidRPr="00114B78">
        <w:rPr>
          <w:color w:val="403F53"/>
        </w:rPr>
        <w:t>(</w:t>
      </w:r>
      <w:r w:rsidR="00114B78" w:rsidRPr="00114B78">
        <w:rPr>
          <w:color w:val="C96765"/>
        </w:rPr>
        <w:t xml:space="preserve">"Age after invalid input: " </w:t>
      </w:r>
      <w:r w:rsidR="00114B78" w:rsidRPr="00114B78">
        <w:rPr>
          <w:color w:val="994CC3"/>
        </w:rPr>
        <w:t xml:space="preserve">+ </w:t>
      </w:r>
      <w:r w:rsidR="00114B78" w:rsidRPr="00114B78">
        <w:rPr>
          <w:color w:val="4876D6"/>
        </w:rPr>
        <w:t>student</w:t>
      </w:r>
      <w:r w:rsidR="00114B78" w:rsidRPr="00114B78">
        <w:rPr>
          <w:color w:val="994CC3"/>
        </w:rPr>
        <w:t>.</w:t>
      </w:r>
      <w:r w:rsidR="00114B78" w:rsidRPr="00114B78">
        <w:rPr>
          <w:color w:val="4876D6"/>
        </w:rPr>
        <w:t>getAge</w:t>
      </w:r>
      <w:r w:rsidR="00114B78" w:rsidRPr="00114B78">
        <w:rPr>
          <w:color w:val="403F53"/>
        </w:rPr>
        <w:t xml:space="preserve">()); </w:t>
      </w:r>
      <w:r w:rsidR="00114B78" w:rsidRPr="00114B78">
        <w:rPr>
          <w:i/>
          <w:iCs/>
          <w:color w:val="989FB1"/>
        </w:rPr>
        <w:t>// Outputs 20</w:t>
      </w:r>
      <w:r w:rsidR="00114B78" w:rsidRPr="00114B78">
        <w:rPr>
          <w:i/>
          <w:iCs/>
          <w:color w:val="989FB1"/>
        </w:rPr>
        <w:br/>
        <w:t xml:space="preserve">        </w:t>
      </w:r>
      <w:r w:rsidR="00114B78" w:rsidRPr="00114B78">
        <w:rPr>
          <w:color w:val="4876D6"/>
        </w:rPr>
        <w:t>student</w:t>
      </w:r>
      <w:r w:rsidR="00114B78" w:rsidRPr="00114B78">
        <w:rPr>
          <w:color w:val="994CC3"/>
        </w:rPr>
        <w:t>.</w:t>
      </w:r>
      <w:r w:rsidR="00114B78" w:rsidRPr="00114B78">
        <w:rPr>
          <w:color w:val="4876D6"/>
        </w:rPr>
        <w:t>setName</w:t>
      </w:r>
      <w:r w:rsidR="00114B78" w:rsidRPr="00114B78">
        <w:rPr>
          <w:color w:val="403F53"/>
        </w:rPr>
        <w:t>(</w:t>
      </w:r>
      <w:r w:rsidR="00114B78" w:rsidRPr="00114B78">
        <w:rPr>
          <w:color w:val="C96765"/>
        </w:rPr>
        <w:t>""</w:t>
      </w:r>
      <w:r w:rsidR="00114B78" w:rsidRPr="00114B78">
        <w:rPr>
          <w:color w:val="403F53"/>
        </w:rPr>
        <w:t xml:space="preserve">); </w:t>
      </w:r>
      <w:r w:rsidR="00114B78" w:rsidRPr="00114B78">
        <w:rPr>
          <w:i/>
          <w:iCs/>
          <w:color w:val="989FB1"/>
        </w:rPr>
        <w:t>// Ignored</w:t>
      </w:r>
      <w:r w:rsidR="00114B78" w:rsidRPr="00114B78">
        <w:rPr>
          <w:i/>
          <w:iCs/>
          <w:color w:val="989FB1"/>
        </w:rPr>
        <w:br/>
        <w:t xml:space="preserve">        </w:t>
      </w:r>
      <w:r w:rsidR="00114B78" w:rsidRPr="00114B78">
        <w:rPr>
          <w:color w:val="111111"/>
        </w:rPr>
        <w:t>System</w:t>
      </w:r>
      <w:r w:rsidR="00114B78" w:rsidRPr="00114B78">
        <w:rPr>
          <w:color w:val="994CC3"/>
        </w:rPr>
        <w:t>.</w:t>
      </w:r>
      <w:r w:rsidR="00114B78" w:rsidRPr="00114B78">
        <w:rPr>
          <w:color w:val="0C969B"/>
        </w:rPr>
        <w:t>out</w:t>
      </w:r>
      <w:r w:rsidR="00114B78" w:rsidRPr="00114B78">
        <w:rPr>
          <w:color w:val="994CC3"/>
        </w:rPr>
        <w:t>.</w:t>
      </w:r>
      <w:r w:rsidR="00114B78" w:rsidRPr="00114B78">
        <w:rPr>
          <w:color w:val="4876D6"/>
        </w:rPr>
        <w:t>println</w:t>
      </w:r>
      <w:r w:rsidR="00114B78" w:rsidRPr="00114B78">
        <w:rPr>
          <w:color w:val="403F53"/>
        </w:rPr>
        <w:t>(</w:t>
      </w:r>
      <w:r w:rsidR="00114B78" w:rsidRPr="00114B78">
        <w:rPr>
          <w:color w:val="C96765"/>
        </w:rPr>
        <w:t xml:space="preserve">"Name after empty input: " </w:t>
      </w:r>
      <w:r w:rsidR="00114B78" w:rsidRPr="00114B78">
        <w:rPr>
          <w:color w:val="994CC3"/>
        </w:rPr>
        <w:t xml:space="preserve">+ </w:t>
      </w:r>
      <w:r w:rsidR="00114B78" w:rsidRPr="00114B78">
        <w:rPr>
          <w:color w:val="4876D6"/>
        </w:rPr>
        <w:t>student</w:t>
      </w:r>
      <w:r w:rsidR="00114B78" w:rsidRPr="00114B78">
        <w:rPr>
          <w:color w:val="994CC3"/>
        </w:rPr>
        <w:t>.</w:t>
      </w:r>
      <w:r w:rsidR="00114B78" w:rsidRPr="00114B78">
        <w:rPr>
          <w:color w:val="4876D6"/>
        </w:rPr>
        <w:t>getName</w:t>
      </w:r>
      <w:r w:rsidR="00114B78" w:rsidRPr="00114B78">
        <w:rPr>
          <w:color w:val="403F53"/>
        </w:rPr>
        <w:t xml:space="preserve">()); </w:t>
      </w:r>
      <w:r w:rsidR="00114B78" w:rsidRPr="00114B78">
        <w:rPr>
          <w:i/>
          <w:iCs/>
          <w:color w:val="989FB1"/>
        </w:rPr>
        <w:t>// Outputs Bob</w:t>
      </w:r>
      <w:r w:rsidR="00114B78" w:rsidRPr="00114B78">
        <w:rPr>
          <w:i/>
          <w:iCs/>
          <w:color w:val="989FB1"/>
        </w:rPr>
        <w:br/>
      </w:r>
      <w:r w:rsidR="00114B78" w:rsidRPr="00114B78">
        <w:rPr>
          <w:i/>
          <w:iCs/>
          <w:color w:val="989FB1"/>
        </w:rPr>
        <w:br/>
        <w:t xml:space="preserve">        // Example 3: Inheritance and protected fields</w:t>
      </w:r>
      <w:r w:rsidR="00114B78" w:rsidRPr="00114B78">
        <w:rPr>
          <w:i/>
          <w:iCs/>
          <w:color w:val="989FB1"/>
        </w:rPr>
        <w:br/>
      </w:r>
      <w:r w:rsidR="00114B78" w:rsidRPr="00114B78">
        <w:rPr>
          <w:i/>
          <w:iCs/>
          <w:color w:val="989FB1"/>
        </w:rPr>
        <w:br/>
        <w:t xml:space="preserve">        </w:t>
      </w:r>
      <w:r w:rsidR="00114B78" w:rsidRPr="00114B78">
        <w:rPr>
          <w:color w:val="111111"/>
        </w:rPr>
        <w:t xml:space="preserve">GraduateStudent </w:t>
      </w:r>
      <w:r w:rsidR="00114B78" w:rsidRPr="00114B78">
        <w:rPr>
          <w:color w:val="4876D6"/>
        </w:rPr>
        <w:t xml:space="preserve">grad </w:t>
      </w:r>
      <w:r w:rsidR="00114B78" w:rsidRPr="00114B78">
        <w:rPr>
          <w:color w:val="994CC3"/>
        </w:rPr>
        <w:t xml:space="preserve">= new </w:t>
      </w:r>
      <w:r w:rsidR="00114B78" w:rsidRPr="00114B78">
        <w:rPr>
          <w:color w:val="4876D6"/>
        </w:rPr>
        <w:t>GraduateStudent</w:t>
      </w:r>
      <w:r w:rsidR="00114B78" w:rsidRPr="00114B78">
        <w:rPr>
          <w:color w:val="403F53"/>
        </w:rPr>
        <w:t>(</w:t>
      </w:r>
      <w:r w:rsidR="00114B78" w:rsidRPr="00114B78">
        <w:rPr>
          <w:color w:val="C96765"/>
        </w:rPr>
        <w:t>"G456"</w:t>
      </w:r>
      <w:r w:rsidR="00114B78" w:rsidRPr="00114B78">
        <w:rPr>
          <w:color w:val="403F53"/>
        </w:rPr>
        <w:t>);</w:t>
      </w:r>
      <w:r w:rsidR="00114B78" w:rsidRPr="00114B78">
        <w:rPr>
          <w:color w:val="403F53"/>
        </w:rPr>
        <w:br/>
        <w:t xml:space="preserve">        </w:t>
      </w:r>
      <w:r w:rsidR="00114B78" w:rsidRPr="00114B78">
        <w:rPr>
          <w:color w:val="4876D6"/>
        </w:rPr>
        <w:t>grad</w:t>
      </w:r>
      <w:r w:rsidR="00114B78" w:rsidRPr="00114B78">
        <w:rPr>
          <w:color w:val="994CC3"/>
        </w:rPr>
        <w:t>.</w:t>
      </w:r>
      <w:r w:rsidR="00114B78" w:rsidRPr="00114B78">
        <w:rPr>
          <w:color w:val="4876D6"/>
        </w:rPr>
        <w:t>setName</w:t>
      </w:r>
      <w:r w:rsidR="00114B78" w:rsidRPr="00114B78">
        <w:rPr>
          <w:color w:val="403F53"/>
        </w:rPr>
        <w:t>(</w:t>
      </w:r>
      <w:r w:rsidR="00114B78" w:rsidRPr="00114B78">
        <w:rPr>
          <w:color w:val="C96765"/>
        </w:rPr>
        <w:t>"Alice"</w:t>
      </w:r>
      <w:r w:rsidR="00114B78" w:rsidRPr="00114B78">
        <w:rPr>
          <w:color w:val="403F53"/>
        </w:rPr>
        <w:t>);</w:t>
      </w:r>
      <w:r w:rsidR="00114B78" w:rsidRPr="00114B78">
        <w:rPr>
          <w:color w:val="403F53"/>
        </w:rPr>
        <w:br/>
        <w:t xml:space="preserve">        </w:t>
      </w:r>
      <w:r w:rsidR="00114B78" w:rsidRPr="00114B78">
        <w:rPr>
          <w:color w:val="4876D6"/>
        </w:rPr>
        <w:t>grad</w:t>
      </w:r>
      <w:r w:rsidR="00114B78" w:rsidRPr="00114B78">
        <w:rPr>
          <w:color w:val="994CC3"/>
        </w:rPr>
        <w:t>.</w:t>
      </w:r>
      <w:r w:rsidR="00114B78" w:rsidRPr="00114B78">
        <w:rPr>
          <w:color w:val="4876D6"/>
        </w:rPr>
        <w:t>setThesis</w:t>
      </w:r>
      <w:r w:rsidR="00114B78" w:rsidRPr="00114B78">
        <w:rPr>
          <w:color w:val="403F53"/>
        </w:rPr>
        <w:t>(</w:t>
      </w:r>
      <w:r w:rsidR="00114B78" w:rsidRPr="00114B78">
        <w:rPr>
          <w:color w:val="C96765"/>
        </w:rPr>
        <w:t>"Java Research at IUBAT"</w:t>
      </w:r>
      <w:r w:rsidR="00114B78" w:rsidRPr="00114B78">
        <w:rPr>
          <w:color w:val="403F53"/>
        </w:rPr>
        <w:t>);</w:t>
      </w:r>
      <w:r w:rsidR="00114B78" w:rsidRPr="00114B78">
        <w:rPr>
          <w:color w:val="403F53"/>
        </w:rPr>
        <w:br/>
        <w:t xml:space="preserve">        </w:t>
      </w:r>
      <w:r w:rsidR="00114B78" w:rsidRPr="00114B78">
        <w:rPr>
          <w:color w:val="111111"/>
        </w:rPr>
        <w:t>System</w:t>
      </w:r>
      <w:r w:rsidR="00114B78" w:rsidRPr="00114B78">
        <w:rPr>
          <w:color w:val="994CC3"/>
        </w:rPr>
        <w:t>.</w:t>
      </w:r>
      <w:r w:rsidR="00114B78" w:rsidRPr="00114B78">
        <w:rPr>
          <w:color w:val="0C969B"/>
        </w:rPr>
        <w:t>out</w:t>
      </w:r>
      <w:r w:rsidR="00114B78" w:rsidRPr="00114B78">
        <w:rPr>
          <w:color w:val="994CC3"/>
        </w:rPr>
        <w:t>.</w:t>
      </w:r>
      <w:r w:rsidR="00114B78" w:rsidRPr="00114B78">
        <w:rPr>
          <w:color w:val="4876D6"/>
        </w:rPr>
        <w:t>println</w:t>
      </w:r>
      <w:r w:rsidR="00114B78" w:rsidRPr="00114B78">
        <w:rPr>
          <w:color w:val="403F53"/>
        </w:rPr>
        <w:t>(</w:t>
      </w:r>
      <w:r w:rsidR="00114B78" w:rsidRPr="00114B78">
        <w:rPr>
          <w:color w:val="C96765"/>
        </w:rPr>
        <w:t xml:space="preserve">"Grad Name: " </w:t>
      </w:r>
      <w:r w:rsidR="00114B78" w:rsidRPr="00114B78">
        <w:rPr>
          <w:color w:val="994CC3"/>
        </w:rPr>
        <w:t xml:space="preserve">+ </w:t>
      </w:r>
      <w:r w:rsidR="00114B78" w:rsidRPr="00114B78">
        <w:rPr>
          <w:color w:val="4876D6"/>
        </w:rPr>
        <w:t>grad</w:t>
      </w:r>
      <w:r w:rsidR="00114B78" w:rsidRPr="00114B78">
        <w:rPr>
          <w:color w:val="994CC3"/>
        </w:rPr>
        <w:t>.</w:t>
      </w:r>
      <w:r w:rsidR="00114B78" w:rsidRPr="00114B78">
        <w:rPr>
          <w:color w:val="4876D6"/>
        </w:rPr>
        <w:t>getName</w:t>
      </w:r>
      <w:r w:rsidR="00114B78" w:rsidRPr="00114B78">
        <w:rPr>
          <w:color w:val="403F53"/>
        </w:rPr>
        <w:t xml:space="preserve">()); </w:t>
      </w:r>
      <w:r w:rsidR="00114B78" w:rsidRPr="00114B78">
        <w:rPr>
          <w:i/>
          <w:iCs/>
          <w:color w:val="989FB1"/>
        </w:rPr>
        <w:t>// Outputs Alice</w:t>
      </w:r>
      <w:r w:rsidR="00114B78" w:rsidRPr="00114B78">
        <w:rPr>
          <w:i/>
          <w:iCs/>
          <w:color w:val="989FB1"/>
        </w:rPr>
        <w:br/>
        <w:t xml:space="preserve">        </w:t>
      </w:r>
      <w:r w:rsidR="00114B78" w:rsidRPr="00114B78">
        <w:rPr>
          <w:color w:val="111111"/>
        </w:rPr>
        <w:t>System</w:t>
      </w:r>
      <w:r w:rsidR="00114B78" w:rsidRPr="00114B78">
        <w:rPr>
          <w:color w:val="994CC3"/>
        </w:rPr>
        <w:t>.</w:t>
      </w:r>
      <w:r w:rsidR="00114B78" w:rsidRPr="00114B78">
        <w:rPr>
          <w:color w:val="0C969B"/>
        </w:rPr>
        <w:t>out</w:t>
      </w:r>
      <w:r w:rsidR="00114B78" w:rsidRPr="00114B78">
        <w:rPr>
          <w:color w:val="994CC3"/>
        </w:rPr>
        <w:t>.</w:t>
      </w:r>
      <w:r w:rsidR="00114B78" w:rsidRPr="00114B78">
        <w:rPr>
          <w:color w:val="4876D6"/>
        </w:rPr>
        <w:t>println</w:t>
      </w:r>
      <w:r w:rsidR="00114B78" w:rsidRPr="00114B78">
        <w:rPr>
          <w:color w:val="403F53"/>
        </w:rPr>
        <w:t>(</w:t>
      </w:r>
      <w:r w:rsidR="00114B78" w:rsidRPr="00114B78">
        <w:rPr>
          <w:color w:val="C96765"/>
        </w:rPr>
        <w:t xml:space="preserve">"Thesis: " </w:t>
      </w:r>
      <w:r w:rsidR="00114B78" w:rsidRPr="00114B78">
        <w:rPr>
          <w:color w:val="994CC3"/>
        </w:rPr>
        <w:t xml:space="preserve">+ </w:t>
      </w:r>
      <w:r w:rsidR="00114B78" w:rsidRPr="00114B78">
        <w:rPr>
          <w:color w:val="4876D6"/>
        </w:rPr>
        <w:t>grad</w:t>
      </w:r>
      <w:r w:rsidR="00114B78" w:rsidRPr="00114B78">
        <w:rPr>
          <w:color w:val="994CC3"/>
        </w:rPr>
        <w:t>.</w:t>
      </w:r>
      <w:r w:rsidR="00114B78" w:rsidRPr="00114B78">
        <w:rPr>
          <w:color w:val="4876D6"/>
        </w:rPr>
        <w:t>getThesis</w:t>
      </w:r>
      <w:r w:rsidR="00114B78" w:rsidRPr="00114B78">
        <w:rPr>
          <w:color w:val="403F53"/>
        </w:rPr>
        <w:t xml:space="preserve">()); </w:t>
      </w:r>
      <w:r w:rsidR="00114B78" w:rsidRPr="00114B78">
        <w:rPr>
          <w:i/>
          <w:iCs/>
          <w:color w:val="989FB1"/>
        </w:rPr>
        <w:t>// Outputs AI Research</w:t>
      </w:r>
      <w:r w:rsidR="00114B78" w:rsidRPr="00114B78">
        <w:rPr>
          <w:i/>
          <w:iCs/>
          <w:color w:val="989FB1"/>
        </w:rPr>
        <w:br/>
      </w:r>
      <w:r w:rsidR="00114B78" w:rsidRPr="00114B78">
        <w:rPr>
          <w:i/>
          <w:iCs/>
          <w:color w:val="989FB1"/>
        </w:rPr>
        <w:br/>
        <w:t xml:space="preserve">        // Example 4: Attempt to access private field</w:t>
      </w:r>
      <w:r w:rsidR="00114B78" w:rsidRPr="00114B78">
        <w:rPr>
          <w:i/>
          <w:iCs/>
          <w:color w:val="989FB1"/>
        </w:rPr>
        <w:br/>
        <w:t xml:space="preserve">        // student.name = "Charlie"; // Compilation error: name is private</w:t>
      </w:r>
      <w:r w:rsidR="00114B78" w:rsidRPr="00114B78">
        <w:rPr>
          <w:i/>
          <w:iCs/>
          <w:color w:val="989FB1"/>
        </w:rPr>
        <w:br/>
        <w:t xml:space="preserve">    </w:t>
      </w:r>
      <w:r w:rsidR="00114B78" w:rsidRPr="00114B78">
        <w:rPr>
          <w:color w:val="403F53"/>
        </w:rPr>
        <w:t>}</w:t>
      </w:r>
      <w:r w:rsidR="00114B78" w:rsidRPr="00114B78">
        <w:rPr>
          <w:color w:val="403F53"/>
        </w:rPr>
        <w:br/>
        <w:t>}</w:t>
      </w:r>
    </w:p>
    <w:p w:rsidR="00AC6DE1" w:rsidRDefault="00AC6DE1" w:rsidP="00114B78">
      <w:pPr>
        <w:pStyle w:val="HTMLPreformatted"/>
        <w:shd w:val="clear" w:color="auto" w:fill="FBFBFB"/>
        <w:rPr>
          <w:color w:val="403F53"/>
        </w:rPr>
      </w:pPr>
    </w:p>
    <w:p w:rsidR="00114B78" w:rsidRPr="00114B78" w:rsidRDefault="00114B78" w:rsidP="00114B78">
      <w:pPr>
        <w:pStyle w:val="HTMLPreformatted"/>
        <w:shd w:val="clear" w:color="auto" w:fill="FBFBFB"/>
        <w:rPr>
          <w:color w:val="403F53"/>
        </w:rPr>
      </w:pPr>
      <w:r w:rsidRPr="00114B78">
        <w:rPr>
          <w:color w:val="403F53"/>
        </w:rPr>
        <w:br/>
      </w:r>
      <w:r w:rsidRPr="00114B78">
        <w:rPr>
          <w:color w:val="994CC3"/>
        </w:rPr>
        <w:t xml:space="preserve">class </w:t>
      </w:r>
      <w:r w:rsidRPr="00114B78">
        <w:rPr>
          <w:color w:val="111111"/>
        </w:rPr>
        <w:t xml:space="preserve">GraduateStudent </w:t>
      </w:r>
      <w:r w:rsidRPr="00114B78">
        <w:rPr>
          <w:color w:val="994CC3"/>
        </w:rPr>
        <w:t xml:space="preserve">extends </w:t>
      </w:r>
      <w:r w:rsidRPr="00114B78">
        <w:rPr>
          <w:color w:val="111111"/>
        </w:rPr>
        <w:t xml:space="preserve">Student </w:t>
      </w:r>
      <w:r w:rsidRPr="00114B78">
        <w:rPr>
          <w:color w:val="403F53"/>
        </w:rPr>
        <w:t>{</w:t>
      </w:r>
      <w:r w:rsidRPr="00114B78">
        <w:rPr>
          <w:color w:val="403F53"/>
        </w:rPr>
        <w:br/>
        <w:t xml:space="preserve">    </w:t>
      </w:r>
      <w:r w:rsidRPr="00114B78">
        <w:rPr>
          <w:color w:val="994CC3"/>
        </w:rPr>
        <w:t xml:space="preserve">private </w:t>
      </w:r>
      <w:r w:rsidRPr="00114B78">
        <w:rPr>
          <w:color w:val="111111"/>
        </w:rPr>
        <w:t xml:space="preserve">String </w:t>
      </w:r>
      <w:r w:rsidRPr="00114B78">
        <w:rPr>
          <w:b/>
          <w:bCs/>
          <w:color w:val="660E7A"/>
        </w:rPr>
        <w:t>thesis</w:t>
      </w:r>
      <w:r w:rsidRPr="00114B78">
        <w:rPr>
          <w:color w:val="403F53"/>
        </w:rPr>
        <w:t>;</w:t>
      </w:r>
      <w:r w:rsidRPr="00114B78">
        <w:rPr>
          <w:color w:val="403F53"/>
        </w:rPr>
        <w:br/>
      </w:r>
      <w:r w:rsidRPr="00114B78">
        <w:rPr>
          <w:color w:val="403F53"/>
        </w:rPr>
        <w:lastRenderedPageBreak/>
        <w:t xml:space="preserve">    </w:t>
      </w:r>
      <w:r w:rsidRPr="00114B78">
        <w:rPr>
          <w:color w:val="994CC3"/>
        </w:rPr>
        <w:t xml:space="preserve">public </w:t>
      </w:r>
      <w:r w:rsidRPr="00114B78">
        <w:rPr>
          <w:color w:val="4876D6"/>
        </w:rPr>
        <w:t>GraduateStudent</w:t>
      </w:r>
      <w:r w:rsidRPr="00114B78">
        <w:rPr>
          <w:color w:val="403F53"/>
        </w:rPr>
        <w:t>(</w:t>
      </w:r>
      <w:r w:rsidRPr="00114B78">
        <w:rPr>
          <w:color w:val="111111"/>
        </w:rPr>
        <w:t xml:space="preserve">String </w:t>
      </w:r>
      <w:r w:rsidRPr="00114B78">
        <w:rPr>
          <w:color w:val="0C969B"/>
        </w:rPr>
        <w:t>id</w:t>
      </w:r>
      <w:r w:rsidRPr="00114B78">
        <w:rPr>
          <w:color w:val="403F53"/>
        </w:rPr>
        <w:t xml:space="preserve">) { </w:t>
      </w:r>
      <w:r w:rsidRPr="00114B78">
        <w:rPr>
          <w:color w:val="994CC3"/>
        </w:rPr>
        <w:t>super</w:t>
      </w:r>
      <w:r w:rsidRPr="00114B78">
        <w:rPr>
          <w:color w:val="403F53"/>
        </w:rPr>
        <w:t>(</w:t>
      </w:r>
      <w:r w:rsidRPr="00114B78">
        <w:rPr>
          <w:color w:val="0C969B"/>
        </w:rPr>
        <w:t>id</w:t>
      </w:r>
      <w:r w:rsidRPr="00114B78">
        <w:rPr>
          <w:color w:val="403F53"/>
        </w:rPr>
        <w:t>); }</w:t>
      </w:r>
      <w:r w:rsidRPr="00114B78">
        <w:rPr>
          <w:color w:val="403F53"/>
        </w:rPr>
        <w:br/>
        <w:t xml:space="preserve">    </w:t>
      </w:r>
      <w:r w:rsidRPr="00114B78">
        <w:rPr>
          <w:color w:val="994CC3"/>
        </w:rPr>
        <w:t xml:space="preserve">public void </w:t>
      </w:r>
      <w:r w:rsidRPr="00114B78">
        <w:rPr>
          <w:color w:val="4876D6"/>
        </w:rPr>
        <w:t>setThesis</w:t>
      </w:r>
      <w:r w:rsidRPr="00114B78">
        <w:rPr>
          <w:color w:val="403F53"/>
        </w:rPr>
        <w:t>(</w:t>
      </w:r>
      <w:r w:rsidRPr="00114B78">
        <w:rPr>
          <w:color w:val="111111"/>
        </w:rPr>
        <w:t xml:space="preserve">String </w:t>
      </w:r>
      <w:r w:rsidRPr="00114B78">
        <w:rPr>
          <w:color w:val="0C969B"/>
        </w:rPr>
        <w:t>thesis</w:t>
      </w:r>
      <w:r w:rsidRPr="00114B78">
        <w:rPr>
          <w:color w:val="403F53"/>
        </w:rPr>
        <w:t xml:space="preserve">) { </w:t>
      </w:r>
      <w:r w:rsidRPr="00114B78">
        <w:rPr>
          <w:color w:val="994CC3"/>
        </w:rPr>
        <w:t>this.</w:t>
      </w:r>
      <w:r w:rsidRPr="00114B78">
        <w:rPr>
          <w:b/>
          <w:bCs/>
          <w:color w:val="660E7A"/>
        </w:rPr>
        <w:t xml:space="preserve">thesis </w:t>
      </w:r>
      <w:r w:rsidRPr="00114B78">
        <w:rPr>
          <w:color w:val="994CC3"/>
        </w:rPr>
        <w:t xml:space="preserve">= </w:t>
      </w:r>
      <w:r w:rsidRPr="00114B78">
        <w:rPr>
          <w:color w:val="0C969B"/>
        </w:rPr>
        <w:t>thesis</w:t>
      </w:r>
      <w:r w:rsidRPr="00114B78">
        <w:rPr>
          <w:color w:val="403F53"/>
        </w:rPr>
        <w:t>; }</w:t>
      </w:r>
      <w:r w:rsidRPr="00114B78">
        <w:rPr>
          <w:color w:val="403F53"/>
        </w:rPr>
        <w:br/>
        <w:t xml:space="preserve">    </w:t>
      </w:r>
      <w:r w:rsidRPr="00114B78">
        <w:rPr>
          <w:color w:val="994CC3"/>
        </w:rPr>
        <w:t xml:space="preserve">public </w:t>
      </w:r>
      <w:r w:rsidRPr="00114B78">
        <w:rPr>
          <w:color w:val="111111"/>
        </w:rPr>
        <w:t xml:space="preserve">String </w:t>
      </w:r>
      <w:r w:rsidRPr="00114B78">
        <w:rPr>
          <w:color w:val="4876D6"/>
        </w:rPr>
        <w:t>getThesis</w:t>
      </w:r>
      <w:r w:rsidRPr="00114B78">
        <w:rPr>
          <w:color w:val="403F53"/>
        </w:rPr>
        <w:t xml:space="preserve">() { </w:t>
      </w:r>
      <w:r w:rsidRPr="00114B78">
        <w:rPr>
          <w:color w:val="994CC3"/>
        </w:rPr>
        <w:t xml:space="preserve">return </w:t>
      </w:r>
      <w:r w:rsidRPr="00114B78">
        <w:rPr>
          <w:b/>
          <w:bCs/>
          <w:color w:val="660E7A"/>
        </w:rPr>
        <w:t>thesis</w:t>
      </w:r>
      <w:r w:rsidRPr="00114B78">
        <w:rPr>
          <w:color w:val="403F53"/>
        </w:rPr>
        <w:t>; }</w:t>
      </w:r>
      <w:r w:rsidRPr="00114B78">
        <w:rPr>
          <w:color w:val="403F53"/>
        </w:rPr>
        <w:br/>
        <w:t>}</w:t>
      </w:r>
    </w:p>
    <w:p w:rsidR="00FF2380" w:rsidRDefault="00901B68">
      <w:pPr>
        <w:ind w:left="720"/>
      </w:pPr>
      <w:r>
        <w:rPr>
          <w:rFonts w:ascii="Consolas" w:hAnsi="Consolas"/>
          <w:sz w:val="20"/>
        </w:rPr>
        <w:t xml:space="preserve">    </w:t>
      </w:r>
    </w:p>
    <w:p w:rsidR="00FF2380" w:rsidRDefault="00901B68">
      <w:r>
        <w:rPr>
          <w:rFonts w:ascii="Calibri" w:hAnsi="Calibri"/>
        </w:rPr>
        <w:br/>
        <w:t xml:space="preserve">    **Edge Cases and Scenarios**:</w:t>
      </w:r>
      <w:r>
        <w:rPr>
          <w:rFonts w:ascii="Calibri" w:hAnsi="Calibri"/>
        </w:rPr>
        <w:br/>
        <w:t xml:space="preserve">    - **Invalid Inputs**: Setters must validate inputs (e.g., `null`, empty strings, out-of-range values).</w:t>
      </w:r>
      <w:r>
        <w:rPr>
          <w:rFonts w:ascii="Calibri" w:hAnsi="Calibri"/>
        </w:rPr>
        <w:br/>
        <w:t xml:space="preserve">    - **Immutable Fields**: `final` fields prevent reassignment, ensuring constant values.</w:t>
      </w:r>
      <w:r>
        <w:rPr>
          <w:rFonts w:ascii="Calibri" w:hAnsi="Calibri"/>
        </w:rPr>
        <w:br/>
        <w:t xml:space="preserve">    - **Inheritance**: `protected` fields are accessible in subclasses, but `private` fields require getters/setters.</w:t>
      </w:r>
      <w:r>
        <w:rPr>
          <w:rFonts w:ascii="Calibri" w:hAnsi="Calibri"/>
        </w:rPr>
        <w:br/>
        <w:t xml:space="preserve">    - **Thread Safety**: Uncontrolled access in multi-threaded programs risks data inconsistency; use `synchronized` methods.</w:t>
      </w:r>
      <w:r>
        <w:rPr>
          <w:rFonts w:ascii="Calibri" w:hAnsi="Calibri"/>
        </w:rPr>
        <w:br/>
        <w:t xml:space="preserve">    - **Performance**: Excessive getter/setter calls in tight loops may impact performance; consider direct access for `public` fields in performance-critical code (with caution).</w:t>
      </w:r>
      <w:r>
        <w:rPr>
          <w:rFonts w:ascii="Calibri" w:hAnsi="Calibri"/>
        </w:rPr>
        <w:br/>
        <w:t xml:space="preserve">    </w:t>
      </w:r>
    </w:p>
    <w:p w:rsidR="00FF2380" w:rsidRDefault="00901B68">
      <w:pPr>
        <w:pStyle w:val="Heading1"/>
      </w:pPr>
      <w:r>
        <w:t>Creating and Manipulating Strings</w:t>
      </w:r>
    </w:p>
    <w:p w:rsidR="00FF2380" w:rsidRDefault="00901B68">
      <w:pPr>
        <w:pStyle w:val="Heading2"/>
      </w:pPr>
      <w:r>
        <w:t>Explanation</w:t>
      </w:r>
    </w:p>
    <w:p w:rsidR="00FF2380" w:rsidRDefault="00901B68">
      <w:r>
        <w:rPr>
          <w:rFonts w:ascii="Calibri" w:hAnsi="Calibri"/>
        </w:rPr>
        <w:br/>
        <w:t xml:space="preserve">    Strings in Java represent character sequences and are managed by three key classes:</w:t>
      </w:r>
      <w:r>
        <w:rPr>
          <w:rFonts w:ascii="Calibri" w:hAnsi="Calibri"/>
        </w:rPr>
        <w:br/>
      </w:r>
      <w:r>
        <w:rPr>
          <w:rFonts w:ascii="Calibri" w:hAnsi="Calibri"/>
        </w:rPr>
        <w:br/>
        <w:t xml:space="preserve">    - **String**: Immutable, thread-safe, created via literals (`"Hello"`) or `new String("Hello")`. Immutability ensures safety but creates new objects for modifications.</w:t>
      </w:r>
      <w:r>
        <w:rPr>
          <w:rFonts w:ascii="Calibri" w:hAnsi="Calibri"/>
        </w:rPr>
        <w:br/>
        <w:t xml:space="preserve">    - **StringBuilder**: Mutable, not thread-safe, optimized for single-threaded string manipulation.</w:t>
      </w:r>
      <w:r>
        <w:rPr>
          <w:rFonts w:ascii="Calibri" w:hAnsi="Calibri"/>
        </w:rPr>
        <w:br/>
        <w:t xml:space="preserve">    - **StringBuffer**: Mutable, thread-safe, used in multi-threaded environments but slower than `StringBuilder`.</w:t>
      </w:r>
      <w:r>
        <w:rPr>
          <w:rFonts w:ascii="Calibri" w:hAnsi="Calibri"/>
        </w:rPr>
        <w:br/>
      </w:r>
      <w:r>
        <w:rPr>
          <w:rFonts w:ascii="Calibri" w:hAnsi="Calibri"/>
        </w:rPr>
        <w:br/>
        <w:t xml:space="preserve">    **Key </w:t>
      </w:r>
      <w:r w:rsidRPr="00AC6DE1">
        <w:rPr>
          <w:rFonts w:ascii="Calibri" w:hAnsi="Calibri"/>
          <w:highlight w:val="yellow"/>
        </w:rPr>
        <w:t>String</w:t>
      </w:r>
      <w:r>
        <w:rPr>
          <w:rFonts w:ascii="Calibri" w:hAnsi="Calibri"/>
        </w:rPr>
        <w:t xml:space="preserve"> Methods**:</w:t>
      </w:r>
      <w:r>
        <w:rPr>
          <w:rFonts w:ascii="Calibri" w:hAnsi="Calibri"/>
        </w:rPr>
        <w:br/>
        <w:t xml:space="preserve">    - `length()`: Returns character count.</w:t>
      </w:r>
      <w:r>
        <w:rPr>
          <w:rFonts w:ascii="Calibri" w:hAnsi="Calibri"/>
        </w:rPr>
        <w:br/>
        <w:t xml:space="preserve">    - `charAt(int index)`: Gets character at index.</w:t>
      </w:r>
      <w:r>
        <w:rPr>
          <w:rFonts w:ascii="Calibri" w:hAnsi="Calibri"/>
        </w:rPr>
        <w:br/>
        <w:t xml:space="preserve">    - `substring(int begin, int end)`: Extracts substring.</w:t>
      </w:r>
      <w:r>
        <w:rPr>
          <w:rFonts w:ascii="Calibri" w:hAnsi="Calibri"/>
        </w:rPr>
        <w:br/>
        <w:t xml:space="preserve">    - `concat(String str)`: Concatenates strings.</w:t>
      </w:r>
      <w:r>
        <w:rPr>
          <w:rFonts w:ascii="Calibri" w:hAnsi="Calibri"/>
        </w:rPr>
        <w:br/>
        <w:t xml:space="preserve">    - `toUpperCase()`, `toLowerCase()`: Changes case.</w:t>
      </w:r>
      <w:r>
        <w:rPr>
          <w:rFonts w:ascii="Calibri" w:hAnsi="Calibri"/>
        </w:rPr>
        <w:br/>
        <w:t xml:space="preserve">    - `trim()`: Removes leading/trailing whitespace.</w:t>
      </w:r>
      <w:r>
        <w:rPr>
          <w:rFonts w:ascii="Calibri" w:hAnsi="Calibri"/>
        </w:rPr>
        <w:br/>
        <w:t xml:space="preserve">    - `replace(char old, char new)`, `replaceAll(String regex, String replacement)`: Replaces characters/patterns.</w:t>
      </w:r>
      <w:r>
        <w:rPr>
          <w:rFonts w:ascii="Calibri" w:hAnsi="Calibri"/>
        </w:rPr>
        <w:br/>
        <w:t xml:space="preserve">    - `split(String regex)`: Splits into array.</w:t>
      </w:r>
      <w:r>
        <w:rPr>
          <w:rFonts w:ascii="Calibri" w:hAnsi="Calibri"/>
        </w:rPr>
        <w:br/>
      </w:r>
      <w:r>
        <w:rPr>
          <w:rFonts w:ascii="Calibri" w:hAnsi="Calibri"/>
        </w:rPr>
        <w:lastRenderedPageBreak/>
        <w:t xml:space="preserve">    - `indexOf(String str)`, `lastIndexOf(String str)`: Finds substring indices.</w:t>
      </w:r>
      <w:r>
        <w:rPr>
          <w:rFonts w:ascii="Calibri" w:hAnsi="Calibri"/>
        </w:rPr>
        <w:br/>
        <w:t xml:space="preserve">    - `startsWith(String prefix)`, `endsWith(String suffix)`: Checks prefixes/suffixes.</w:t>
      </w:r>
      <w:r>
        <w:rPr>
          <w:rFonts w:ascii="Calibri" w:hAnsi="Calibri"/>
        </w:rPr>
        <w:br/>
        <w:t xml:space="preserve">    - `equals(Object obj)`, `equalsIgnoreCase(String str)`: Compares content.</w:t>
      </w:r>
      <w:r>
        <w:rPr>
          <w:rFonts w:ascii="Calibri" w:hAnsi="Calibri"/>
        </w:rPr>
        <w:br/>
        <w:t xml:space="preserve">    - `compareTo(String str)`: Lexicographical comparison.</w:t>
      </w:r>
      <w:r>
        <w:rPr>
          <w:rFonts w:ascii="Calibri" w:hAnsi="Calibri"/>
        </w:rPr>
        <w:br/>
        <w:t xml:space="preserve">    - `matches(String regex)`: Checks regex match.</w:t>
      </w:r>
      <w:r>
        <w:rPr>
          <w:rFonts w:ascii="Calibri" w:hAnsi="Calibri"/>
        </w:rPr>
        <w:br/>
        <w:t xml:space="preserve">    - `isEmpty()`: Checks if empty.</w:t>
      </w:r>
      <w:r>
        <w:rPr>
          <w:rFonts w:ascii="Calibri" w:hAnsi="Calibri"/>
        </w:rPr>
        <w:br/>
        <w:t xml:space="preserve">    - `valueOf(type val)`: Converts to string.</w:t>
      </w:r>
      <w:r>
        <w:rPr>
          <w:rFonts w:ascii="Calibri" w:hAnsi="Calibri"/>
        </w:rPr>
        <w:br/>
      </w:r>
      <w:r>
        <w:rPr>
          <w:rFonts w:ascii="Calibri" w:hAnsi="Calibri"/>
        </w:rPr>
        <w:br/>
        <w:t xml:space="preserve">    **</w:t>
      </w:r>
      <w:r w:rsidRPr="00AE7BE9">
        <w:rPr>
          <w:rFonts w:ascii="Calibri" w:hAnsi="Calibri"/>
          <w:highlight w:val="yellow"/>
        </w:rPr>
        <w:t>StringBuilder/StringBuffer</w:t>
      </w:r>
      <w:r>
        <w:rPr>
          <w:rFonts w:ascii="Calibri" w:hAnsi="Calibri"/>
        </w:rPr>
        <w:t xml:space="preserve"> Methods**:</w:t>
      </w:r>
      <w:r>
        <w:rPr>
          <w:rFonts w:ascii="Calibri" w:hAnsi="Calibri"/>
        </w:rPr>
        <w:br/>
        <w:t xml:space="preserve">    - `append(type val)`: Adds data.</w:t>
      </w:r>
      <w:r>
        <w:rPr>
          <w:rFonts w:ascii="Calibri" w:hAnsi="Calibri"/>
        </w:rPr>
        <w:br/>
        <w:t xml:space="preserve">    - `insert(int offset, type val)`: Inserts data.</w:t>
      </w:r>
      <w:r>
        <w:rPr>
          <w:rFonts w:ascii="Calibri" w:hAnsi="Calibri"/>
        </w:rPr>
        <w:br/>
        <w:t xml:space="preserve">    - `delete(int start, int end)`: Removes substring.</w:t>
      </w:r>
      <w:r>
        <w:rPr>
          <w:rFonts w:ascii="Calibri" w:hAnsi="Calibri"/>
        </w:rPr>
        <w:br/>
        <w:t xml:space="preserve">    - `replace(int start, int end, String str)`: Replaces substring.</w:t>
      </w:r>
      <w:r>
        <w:rPr>
          <w:rFonts w:ascii="Calibri" w:hAnsi="Calibri"/>
        </w:rPr>
        <w:br/>
        <w:t xml:space="preserve">    - `reverse()`: Reverses content.</w:t>
      </w:r>
      <w:r>
        <w:rPr>
          <w:rFonts w:ascii="Calibri" w:hAnsi="Calibri"/>
        </w:rPr>
        <w:br/>
        <w:t xml:space="preserve">    - `toString()`: Converts to `String`.</w:t>
      </w:r>
      <w:r>
        <w:rPr>
          <w:rFonts w:ascii="Calibri" w:hAnsi="Calibri"/>
        </w:rPr>
        <w:br/>
        <w:t xml:space="preserve">    - `capacity()`: Returns current capacity.</w:t>
      </w:r>
      <w:r>
        <w:rPr>
          <w:rFonts w:ascii="Calibri" w:hAnsi="Calibri"/>
        </w:rPr>
        <w:br/>
        <w:t xml:space="preserve">    - `ensureCapacity(int min)`: Ensures minimum capacity.</w:t>
      </w:r>
      <w:r>
        <w:rPr>
          <w:rFonts w:ascii="Calibri" w:hAnsi="Calibri"/>
        </w:rPr>
        <w:br/>
        <w:t xml:space="preserve">    </w:t>
      </w:r>
    </w:p>
    <w:p w:rsidR="00FF2380" w:rsidRDefault="00901B68">
      <w:pPr>
        <w:pStyle w:val="Heading2"/>
      </w:pPr>
      <w:r>
        <w:t>Importance</w:t>
      </w:r>
    </w:p>
    <w:p w:rsidR="00FF2380" w:rsidRDefault="00901B68">
      <w:r>
        <w:rPr>
          <w:rFonts w:ascii="Calibri" w:hAnsi="Calibri"/>
        </w:rPr>
        <w:br/>
        <w:t xml:space="preserve">    Strings are critical for:</w:t>
      </w:r>
      <w:r>
        <w:rPr>
          <w:rFonts w:ascii="Calibri" w:hAnsi="Calibri"/>
        </w:rPr>
        <w:br/>
        <w:t xml:space="preserve">    - **Text Processing**: Handle input, output, and data formatting.</w:t>
      </w:r>
      <w:r>
        <w:rPr>
          <w:rFonts w:ascii="Calibri" w:hAnsi="Calibri"/>
        </w:rPr>
        <w:br/>
        <w:t xml:space="preserve">    - **Immutability**: `String` ensures safety in concurrent programs.</w:t>
      </w:r>
      <w:r>
        <w:rPr>
          <w:rFonts w:ascii="Calibri" w:hAnsi="Calibri"/>
        </w:rPr>
        <w:br/>
        <w:t xml:space="preserve">    - **Performance**: `StringBuilder`/`StringBuffer` optimize heavy manipulation.</w:t>
      </w:r>
      <w:r>
        <w:rPr>
          <w:rFonts w:ascii="Calibri" w:hAnsi="Calibri"/>
        </w:rPr>
        <w:br/>
        <w:t xml:space="preserve">    - **Versatility**: Extensive methods support parsing, searching, and formatting.</w:t>
      </w:r>
      <w:r>
        <w:rPr>
          <w:rFonts w:ascii="Calibri" w:hAnsi="Calibri"/>
        </w:rPr>
        <w:br/>
        <w:t xml:space="preserve">    - **APIs**: Strings are used in databases, files, and UI components.</w:t>
      </w:r>
      <w:r>
        <w:rPr>
          <w:rFonts w:ascii="Calibri" w:hAnsi="Calibri"/>
        </w:rPr>
        <w:br/>
        <w:t xml:space="preserve">    </w:t>
      </w:r>
    </w:p>
    <w:p w:rsidR="00FF2380" w:rsidRDefault="00901B68">
      <w:pPr>
        <w:pStyle w:val="Heading2"/>
      </w:pPr>
      <w:r>
        <w:t>Examples</w:t>
      </w:r>
    </w:p>
    <w:p w:rsidR="00FF2380" w:rsidRDefault="00901B68">
      <w:r>
        <w:rPr>
          <w:rFonts w:ascii="Calibri" w:hAnsi="Calibri"/>
        </w:rPr>
        <w:br/>
        <w:t xml:space="preserve">    The following examples cover various string operations, including parsing, formatting, performance comparisons, and edge cases.</w:t>
      </w:r>
      <w:r>
        <w:rPr>
          <w:rFonts w:ascii="Calibri" w:hAnsi="Calibri"/>
        </w:rPr>
        <w:br/>
        <w:t xml:space="preserve">    </w:t>
      </w:r>
    </w:p>
    <w:p w:rsidR="00AE7BE9" w:rsidRPr="00AE7BE9" w:rsidRDefault="00901B68" w:rsidP="00AE7BE9">
      <w:pPr>
        <w:pStyle w:val="HTMLPreformatted"/>
        <w:shd w:val="clear" w:color="auto" w:fill="FBFBFB"/>
        <w:rPr>
          <w:color w:val="403F53"/>
        </w:rPr>
      </w:pPr>
      <w:r>
        <w:rPr>
          <w:rFonts w:ascii="Consolas" w:hAnsi="Consolas"/>
        </w:rPr>
        <w:t>Java Code Example:</w:t>
      </w:r>
      <w:r>
        <w:rPr>
          <w:rFonts w:ascii="Consolas" w:hAnsi="Consolas"/>
        </w:rPr>
        <w:br/>
      </w:r>
      <w:r>
        <w:rPr>
          <w:rFonts w:ascii="Consolas" w:hAnsi="Consolas"/>
        </w:rPr>
        <w:br/>
      </w:r>
      <w:r w:rsidR="00AE7BE9" w:rsidRPr="00AE7BE9">
        <w:rPr>
          <w:color w:val="994CC3"/>
        </w:rPr>
        <w:t xml:space="preserve">import </w:t>
      </w:r>
      <w:r w:rsidR="00AE7BE9" w:rsidRPr="00AE7BE9">
        <w:rPr>
          <w:color w:val="111111"/>
        </w:rPr>
        <w:t>java.util.Arrays</w:t>
      </w:r>
      <w:r w:rsidR="00AE7BE9" w:rsidRPr="00AE7BE9">
        <w:rPr>
          <w:color w:val="403F53"/>
        </w:rPr>
        <w:t>;</w:t>
      </w:r>
      <w:r w:rsidR="00AE7BE9" w:rsidRPr="00AE7BE9">
        <w:rPr>
          <w:color w:val="403F53"/>
        </w:rPr>
        <w:br/>
      </w:r>
      <w:r w:rsidR="00AE7BE9" w:rsidRPr="00AE7BE9">
        <w:rPr>
          <w:color w:val="403F53"/>
        </w:rPr>
        <w:br/>
      </w:r>
      <w:r w:rsidR="00AE7BE9" w:rsidRPr="00AE7BE9">
        <w:rPr>
          <w:color w:val="994CC3"/>
        </w:rPr>
        <w:t xml:space="preserve">public class </w:t>
      </w:r>
      <w:r w:rsidR="00AE7BE9" w:rsidRPr="00AE7BE9">
        <w:rPr>
          <w:color w:val="111111"/>
        </w:rPr>
        <w:t xml:space="preserve">StringExample </w:t>
      </w:r>
      <w:r w:rsidR="00AE7BE9" w:rsidRPr="00AE7BE9">
        <w:rPr>
          <w:color w:val="403F53"/>
        </w:rPr>
        <w:t>{</w:t>
      </w:r>
      <w:r w:rsidR="00AE7BE9" w:rsidRPr="00AE7BE9">
        <w:rPr>
          <w:color w:val="403F53"/>
        </w:rPr>
        <w:br/>
        <w:t xml:space="preserve">    </w:t>
      </w:r>
      <w:r w:rsidR="00AE7BE9" w:rsidRPr="00AE7BE9">
        <w:rPr>
          <w:color w:val="994CC3"/>
        </w:rPr>
        <w:t xml:space="preserve">public static void </w:t>
      </w:r>
      <w:r w:rsidR="00AE7BE9" w:rsidRPr="00AE7BE9">
        <w:rPr>
          <w:color w:val="4876D6"/>
        </w:rPr>
        <w:t>main</w:t>
      </w:r>
      <w:r w:rsidR="00AE7BE9" w:rsidRPr="00AE7BE9">
        <w:rPr>
          <w:color w:val="403F53"/>
        </w:rPr>
        <w:t>(</w:t>
      </w:r>
      <w:r w:rsidR="00AE7BE9" w:rsidRPr="00AE7BE9">
        <w:rPr>
          <w:color w:val="111111"/>
        </w:rPr>
        <w:t>String</w:t>
      </w:r>
      <w:r w:rsidR="00AE7BE9" w:rsidRPr="00AE7BE9">
        <w:rPr>
          <w:color w:val="403F53"/>
        </w:rPr>
        <w:t xml:space="preserve">[] </w:t>
      </w:r>
      <w:r w:rsidR="00AE7BE9" w:rsidRPr="00AE7BE9">
        <w:rPr>
          <w:color w:val="0C969B"/>
        </w:rPr>
        <w:t>args</w:t>
      </w:r>
      <w:r w:rsidR="00AE7BE9" w:rsidRPr="00AE7BE9">
        <w:rPr>
          <w:color w:val="403F53"/>
        </w:rPr>
        <w:t>) {</w:t>
      </w:r>
      <w:r w:rsidR="00AE7BE9" w:rsidRPr="00AE7BE9">
        <w:rPr>
          <w:color w:val="403F53"/>
        </w:rPr>
        <w:br/>
        <w:t xml:space="preserve">        </w:t>
      </w:r>
      <w:r w:rsidR="00AE7BE9" w:rsidRPr="00AE7BE9">
        <w:rPr>
          <w:i/>
          <w:iCs/>
          <w:color w:val="989FB1"/>
        </w:rPr>
        <w:t>// Example 1: Basic String operations</w:t>
      </w:r>
      <w:r w:rsidR="00AE7BE9" w:rsidRPr="00AE7BE9">
        <w:rPr>
          <w:i/>
          <w:iCs/>
          <w:color w:val="989FB1"/>
        </w:rPr>
        <w:br/>
        <w:t xml:space="preserve">        </w:t>
      </w:r>
      <w:r w:rsidR="00AE7BE9" w:rsidRPr="00AE7BE9">
        <w:rPr>
          <w:color w:val="111111"/>
        </w:rPr>
        <w:t xml:space="preserve">String </w:t>
      </w:r>
      <w:r w:rsidR="00AE7BE9" w:rsidRPr="00AE7BE9">
        <w:rPr>
          <w:color w:val="4876D6"/>
        </w:rPr>
        <w:t xml:space="preserve">greeting </w:t>
      </w:r>
      <w:r w:rsidR="00AE7BE9" w:rsidRPr="00AE7BE9">
        <w:rPr>
          <w:color w:val="994CC3"/>
        </w:rPr>
        <w:t xml:space="preserve">= </w:t>
      </w:r>
      <w:r w:rsidR="00AE7BE9" w:rsidRPr="00AE7BE9">
        <w:rPr>
          <w:color w:val="C96765"/>
        </w:rPr>
        <w:t>"Hello, Java!"</w:t>
      </w:r>
      <w:r w:rsidR="00AE7BE9" w:rsidRPr="00AE7BE9">
        <w:rPr>
          <w:color w:val="403F53"/>
        </w:rPr>
        <w:t>;</w:t>
      </w:r>
      <w:r w:rsidR="00AE7BE9" w:rsidRPr="00AE7BE9">
        <w:rPr>
          <w:color w:val="403F53"/>
        </w:rPr>
        <w:br/>
        <w:t xml:space="preserve">        </w:t>
      </w:r>
      <w:r w:rsidR="00AE7BE9" w:rsidRPr="00AE7BE9">
        <w:rPr>
          <w:color w:val="111111"/>
        </w:rPr>
        <w:t>System</w:t>
      </w:r>
      <w:r w:rsidR="00AE7BE9" w:rsidRPr="00AE7BE9">
        <w:rPr>
          <w:color w:val="994CC3"/>
        </w:rPr>
        <w:t>.</w:t>
      </w:r>
      <w:r w:rsidR="00AE7BE9" w:rsidRPr="00AE7BE9">
        <w:rPr>
          <w:color w:val="0C969B"/>
        </w:rPr>
        <w:t>out</w:t>
      </w:r>
      <w:r w:rsidR="00AE7BE9" w:rsidRPr="00AE7BE9">
        <w:rPr>
          <w:color w:val="994CC3"/>
        </w:rPr>
        <w:t>.</w:t>
      </w:r>
      <w:r w:rsidR="00AE7BE9" w:rsidRPr="00AE7BE9">
        <w:rPr>
          <w:color w:val="4876D6"/>
        </w:rPr>
        <w:t>println</w:t>
      </w:r>
      <w:r w:rsidR="00AE7BE9" w:rsidRPr="00AE7BE9">
        <w:rPr>
          <w:color w:val="403F53"/>
        </w:rPr>
        <w:t>(</w:t>
      </w:r>
      <w:r w:rsidR="00AE7BE9" w:rsidRPr="00AE7BE9">
        <w:rPr>
          <w:color w:val="C96765"/>
        </w:rPr>
        <w:t xml:space="preserve">"Length: " </w:t>
      </w:r>
      <w:r w:rsidR="00AE7BE9" w:rsidRPr="00AE7BE9">
        <w:rPr>
          <w:color w:val="994CC3"/>
        </w:rPr>
        <w:t xml:space="preserve">+ </w:t>
      </w:r>
      <w:r w:rsidR="00AE7BE9" w:rsidRPr="00AE7BE9">
        <w:rPr>
          <w:color w:val="4876D6"/>
        </w:rPr>
        <w:t>greeting</w:t>
      </w:r>
      <w:r w:rsidR="00AE7BE9" w:rsidRPr="00AE7BE9">
        <w:rPr>
          <w:color w:val="994CC3"/>
        </w:rPr>
        <w:t>.</w:t>
      </w:r>
      <w:r w:rsidR="00AE7BE9" w:rsidRPr="00AE7BE9">
        <w:rPr>
          <w:color w:val="4876D6"/>
        </w:rPr>
        <w:t>length</w:t>
      </w:r>
      <w:r w:rsidR="00AE7BE9" w:rsidRPr="00AE7BE9">
        <w:rPr>
          <w:color w:val="403F53"/>
        </w:rPr>
        <w:t xml:space="preserve">()); </w:t>
      </w:r>
      <w:r w:rsidR="00AE7BE9" w:rsidRPr="00AE7BE9">
        <w:rPr>
          <w:i/>
          <w:iCs/>
          <w:color w:val="989FB1"/>
        </w:rPr>
        <w:t xml:space="preserve">// Outputs </w:t>
      </w:r>
      <w:r w:rsidR="00AE7BE9" w:rsidRPr="00AE7BE9">
        <w:rPr>
          <w:i/>
          <w:iCs/>
          <w:color w:val="989FB1"/>
        </w:rPr>
        <w:lastRenderedPageBreak/>
        <w:t>12</w:t>
      </w:r>
      <w:r w:rsidR="00AE7BE9" w:rsidRPr="00AE7BE9">
        <w:rPr>
          <w:i/>
          <w:iCs/>
          <w:color w:val="989FB1"/>
        </w:rPr>
        <w:br/>
        <w:t xml:space="preserve">        </w:t>
      </w:r>
      <w:r w:rsidR="00AE7BE9" w:rsidRPr="00AE7BE9">
        <w:rPr>
          <w:color w:val="111111"/>
        </w:rPr>
        <w:t>System</w:t>
      </w:r>
      <w:r w:rsidR="00AE7BE9" w:rsidRPr="00AE7BE9">
        <w:rPr>
          <w:color w:val="994CC3"/>
        </w:rPr>
        <w:t>.</w:t>
      </w:r>
      <w:r w:rsidR="00AE7BE9" w:rsidRPr="00AE7BE9">
        <w:rPr>
          <w:color w:val="0C969B"/>
        </w:rPr>
        <w:t>out</w:t>
      </w:r>
      <w:r w:rsidR="00AE7BE9" w:rsidRPr="00AE7BE9">
        <w:rPr>
          <w:color w:val="994CC3"/>
        </w:rPr>
        <w:t>.</w:t>
      </w:r>
      <w:r w:rsidR="00AE7BE9" w:rsidRPr="00AE7BE9">
        <w:rPr>
          <w:color w:val="4876D6"/>
        </w:rPr>
        <w:t>println</w:t>
      </w:r>
      <w:r w:rsidR="00AE7BE9" w:rsidRPr="00AE7BE9">
        <w:rPr>
          <w:color w:val="403F53"/>
        </w:rPr>
        <w:t>(</w:t>
      </w:r>
      <w:r w:rsidR="00AE7BE9" w:rsidRPr="00AE7BE9">
        <w:rPr>
          <w:color w:val="C96765"/>
        </w:rPr>
        <w:t xml:space="preserve">"Char at 7: " </w:t>
      </w:r>
      <w:r w:rsidR="00AE7BE9" w:rsidRPr="00AE7BE9">
        <w:rPr>
          <w:color w:val="994CC3"/>
        </w:rPr>
        <w:t xml:space="preserve">+ </w:t>
      </w:r>
      <w:r w:rsidR="00AE7BE9" w:rsidRPr="00AE7BE9">
        <w:rPr>
          <w:color w:val="4876D6"/>
        </w:rPr>
        <w:t>greeting</w:t>
      </w:r>
      <w:r w:rsidR="00AE7BE9" w:rsidRPr="00AE7BE9">
        <w:rPr>
          <w:color w:val="994CC3"/>
        </w:rPr>
        <w:t>.</w:t>
      </w:r>
      <w:r w:rsidR="00AE7BE9" w:rsidRPr="00AE7BE9">
        <w:rPr>
          <w:color w:val="4876D6"/>
        </w:rPr>
        <w:t>charAt</w:t>
      </w:r>
      <w:r w:rsidR="00AE7BE9" w:rsidRPr="00AE7BE9">
        <w:rPr>
          <w:color w:val="403F53"/>
        </w:rPr>
        <w:t>(</w:t>
      </w:r>
      <w:r w:rsidR="00AE7BE9" w:rsidRPr="00AE7BE9">
        <w:rPr>
          <w:color w:val="AA0982"/>
        </w:rPr>
        <w:t>7</w:t>
      </w:r>
      <w:r w:rsidR="00AE7BE9" w:rsidRPr="00AE7BE9">
        <w:rPr>
          <w:color w:val="403F53"/>
        </w:rPr>
        <w:t xml:space="preserve">)); </w:t>
      </w:r>
      <w:r w:rsidR="00AE7BE9" w:rsidRPr="00AE7BE9">
        <w:rPr>
          <w:i/>
          <w:iCs/>
          <w:color w:val="989FB1"/>
        </w:rPr>
        <w:t>// Outputs J</w:t>
      </w:r>
      <w:r w:rsidR="00AE7BE9" w:rsidRPr="00AE7BE9">
        <w:rPr>
          <w:i/>
          <w:iCs/>
          <w:color w:val="989FB1"/>
        </w:rPr>
        <w:br/>
        <w:t xml:space="preserve">        </w:t>
      </w:r>
      <w:r w:rsidR="00AE7BE9" w:rsidRPr="00AE7BE9">
        <w:rPr>
          <w:color w:val="111111"/>
        </w:rPr>
        <w:t>System</w:t>
      </w:r>
      <w:r w:rsidR="00AE7BE9" w:rsidRPr="00AE7BE9">
        <w:rPr>
          <w:color w:val="994CC3"/>
        </w:rPr>
        <w:t>.</w:t>
      </w:r>
      <w:r w:rsidR="00AE7BE9" w:rsidRPr="00AE7BE9">
        <w:rPr>
          <w:color w:val="0C969B"/>
        </w:rPr>
        <w:t>out</w:t>
      </w:r>
      <w:r w:rsidR="00AE7BE9" w:rsidRPr="00AE7BE9">
        <w:rPr>
          <w:color w:val="994CC3"/>
        </w:rPr>
        <w:t>.</w:t>
      </w:r>
      <w:r w:rsidR="00AE7BE9" w:rsidRPr="00AE7BE9">
        <w:rPr>
          <w:color w:val="4876D6"/>
        </w:rPr>
        <w:t>println</w:t>
      </w:r>
      <w:r w:rsidR="00AE7BE9" w:rsidRPr="00AE7BE9">
        <w:rPr>
          <w:color w:val="403F53"/>
        </w:rPr>
        <w:t>(</w:t>
      </w:r>
      <w:r w:rsidR="00AE7BE9" w:rsidRPr="00AE7BE9">
        <w:rPr>
          <w:color w:val="C96765"/>
        </w:rPr>
        <w:t xml:space="preserve">"Substring: " </w:t>
      </w:r>
      <w:r w:rsidR="00AE7BE9" w:rsidRPr="00AE7BE9">
        <w:rPr>
          <w:color w:val="994CC3"/>
        </w:rPr>
        <w:t xml:space="preserve">+ </w:t>
      </w:r>
      <w:r w:rsidR="00AE7BE9" w:rsidRPr="00AE7BE9">
        <w:rPr>
          <w:color w:val="4876D6"/>
        </w:rPr>
        <w:t>greeting</w:t>
      </w:r>
      <w:r w:rsidR="00AE7BE9" w:rsidRPr="00AE7BE9">
        <w:rPr>
          <w:color w:val="994CC3"/>
        </w:rPr>
        <w:t>.</w:t>
      </w:r>
      <w:r w:rsidR="00AE7BE9" w:rsidRPr="00AE7BE9">
        <w:rPr>
          <w:color w:val="4876D6"/>
        </w:rPr>
        <w:t>substring</w:t>
      </w:r>
      <w:r w:rsidR="00AE7BE9" w:rsidRPr="00AE7BE9">
        <w:rPr>
          <w:color w:val="403F53"/>
        </w:rPr>
        <w:t>(</w:t>
      </w:r>
      <w:r w:rsidR="00AE7BE9" w:rsidRPr="00AE7BE9">
        <w:rPr>
          <w:color w:val="AA0982"/>
        </w:rPr>
        <w:t>0</w:t>
      </w:r>
      <w:r w:rsidR="00AE7BE9" w:rsidRPr="00AE7BE9">
        <w:rPr>
          <w:color w:val="5F7E97"/>
        </w:rPr>
        <w:t xml:space="preserve">, </w:t>
      </w:r>
      <w:r w:rsidR="00AE7BE9" w:rsidRPr="00AE7BE9">
        <w:rPr>
          <w:color w:val="AA0982"/>
        </w:rPr>
        <w:t>5</w:t>
      </w:r>
      <w:r w:rsidR="00AE7BE9" w:rsidRPr="00AE7BE9">
        <w:rPr>
          <w:color w:val="403F53"/>
        </w:rPr>
        <w:t xml:space="preserve">)); </w:t>
      </w:r>
      <w:r w:rsidR="00AE7BE9" w:rsidRPr="00AE7BE9">
        <w:rPr>
          <w:i/>
          <w:iCs/>
          <w:color w:val="989FB1"/>
        </w:rPr>
        <w:t>// Outputs Hello</w:t>
      </w:r>
      <w:r w:rsidR="00AE7BE9" w:rsidRPr="00AE7BE9">
        <w:rPr>
          <w:i/>
          <w:iCs/>
          <w:color w:val="989FB1"/>
        </w:rPr>
        <w:br/>
        <w:t xml:space="preserve">        </w:t>
      </w:r>
      <w:r w:rsidR="00AE7BE9" w:rsidRPr="00AE7BE9">
        <w:rPr>
          <w:color w:val="111111"/>
        </w:rPr>
        <w:t>System</w:t>
      </w:r>
      <w:r w:rsidR="00AE7BE9" w:rsidRPr="00AE7BE9">
        <w:rPr>
          <w:color w:val="994CC3"/>
        </w:rPr>
        <w:t>.</w:t>
      </w:r>
      <w:r w:rsidR="00AE7BE9" w:rsidRPr="00AE7BE9">
        <w:rPr>
          <w:color w:val="0C969B"/>
        </w:rPr>
        <w:t>out</w:t>
      </w:r>
      <w:r w:rsidR="00AE7BE9" w:rsidRPr="00AE7BE9">
        <w:rPr>
          <w:color w:val="994CC3"/>
        </w:rPr>
        <w:t>.</w:t>
      </w:r>
      <w:r w:rsidR="00AE7BE9" w:rsidRPr="00AE7BE9">
        <w:rPr>
          <w:color w:val="4876D6"/>
        </w:rPr>
        <w:t>println</w:t>
      </w:r>
      <w:r w:rsidR="00AE7BE9" w:rsidRPr="00AE7BE9">
        <w:rPr>
          <w:color w:val="403F53"/>
        </w:rPr>
        <w:t>(</w:t>
      </w:r>
      <w:r w:rsidR="00AE7BE9" w:rsidRPr="00AE7BE9">
        <w:rPr>
          <w:color w:val="C96765"/>
        </w:rPr>
        <w:t xml:space="preserve">"Concat: " </w:t>
      </w:r>
      <w:r w:rsidR="00AE7BE9" w:rsidRPr="00AE7BE9">
        <w:rPr>
          <w:color w:val="994CC3"/>
        </w:rPr>
        <w:t xml:space="preserve">+ </w:t>
      </w:r>
      <w:r w:rsidR="00AE7BE9" w:rsidRPr="00AE7BE9">
        <w:rPr>
          <w:color w:val="4876D6"/>
        </w:rPr>
        <w:t>greeting</w:t>
      </w:r>
      <w:r w:rsidR="00AE7BE9" w:rsidRPr="00AE7BE9">
        <w:rPr>
          <w:color w:val="994CC3"/>
        </w:rPr>
        <w:t>.</w:t>
      </w:r>
      <w:r w:rsidR="00AE7BE9" w:rsidRPr="00AE7BE9">
        <w:rPr>
          <w:color w:val="4876D6"/>
        </w:rPr>
        <w:t>concat</w:t>
      </w:r>
      <w:r w:rsidR="00AE7BE9" w:rsidRPr="00AE7BE9">
        <w:rPr>
          <w:color w:val="403F53"/>
        </w:rPr>
        <w:t>(</w:t>
      </w:r>
      <w:r w:rsidR="00AE7BE9" w:rsidRPr="00AE7BE9">
        <w:rPr>
          <w:color w:val="C96765"/>
        </w:rPr>
        <w:t>" Welcome"</w:t>
      </w:r>
      <w:r w:rsidR="00AE7BE9" w:rsidRPr="00AE7BE9">
        <w:rPr>
          <w:color w:val="403F53"/>
        </w:rPr>
        <w:t xml:space="preserve">)); </w:t>
      </w:r>
      <w:r w:rsidR="00AE7BE9" w:rsidRPr="00AE7BE9">
        <w:rPr>
          <w:i/>
          <w:iCs/>
          <w:color w:val="989FB1"/>
        </w:rPr>
        <w:t>// Outputs Hello, Java! Welcome</w:t>
      </w:r>
      <w:r w:rsidR="00AE7BE9" w:rsidRPr="00AE7BE9">
        <w:rPr>
          <w:i/>
          <w:iCs/>
          <w:color w:val="989FB1"/>
        </w:rPr>
        <w:br/>
        <w:t xml:space="preserve">        </w:t>
      </w:r>
      <w:r w:rsidR="00AE7BE9" w:rsidRPr="00AE7BE9">
        <w:rPr>
          <w:color w:val="111111"/>
        </w:rPr>
        <w:t>System</w:t>
      </w:r>
      <w:r w:rsidR="00AE7BE9" w:rsidRPr="00AE7BE9">
        <w:rPr>
          <w:color w:val="994CC3"/>
        </w:rPr>
        <w:t>.</w:t>
      </w:r>
      <w:r w:rsidR="00AE7BE9" w:rsidRPr="00AE7BE9">
        <w:rPr>
          <w:color w:val="0C969B"/>
        </w:rPr>
        <w:t>out</w:t>
      </w:r>
      <w:r w:rsidR="00AE7BE9" w:rsidRPr="00AE7BE9">
        <w:rPr>
          <w:color w:val="994CC3"/>
        </w:rPr>
        <w:t>.</w:t>
      </w:r>
      <w:r w:rsidR="00AE7BE9" w:rsidRPr="00AE7BE9">
        <w:rPr>
          <w:color w:val="4876D6"/>
        </w:rPr>
        <w:t>println</w:t>
      </w:r>
      <w:r w:rsidR="00AE7BE9" w:rsidRPr="00AE7BE9">
        <w:rPr>
          <w:color w:val="403F53"/>
        </w:rPr>
        <w:t>(</w:t>
      </w:r>
      <w:r w:rsidR="00AE7BE9" w:rsidRPr="00AE7BE9">
        <w:rPr>
          <w:color w:val="C96765"/>
        </w:rPr>
        <w:t xml:space="preserve">"Uppercase: " </w:t>
      </w:r>
      <w:r w:rsidR="00AE7BE9" w:rsidRPr="00AE7BE9">
        <w:rPr>
          <w:color w:val="994CC3"/>
        </w:rPr>
        <w:t xml:space="preserve">+ </w:t>
      </w:r>
      <w:r w:rsidR="00AE7BE9" w:rsidRPr="00AE7BE9">
        <w:rPr>
          <w:color w:val="4876D6"/>
        </w:rPr>
        <w:t>greeting</w:t>
      </w:r>
      <w:r w:rsidR="00AE7BE9" w:rsidRPr="00AE7BE9">
        <w:rPr>
          <w:color w:val="994CC3"/>
        </w:rPr>
        <w:t>.</w:t>
      </w:r>
      <w:r w:rsidR="00AE7BE9" w:rsidRPr="00AE7BE9">
        <w:rPr>
          <w:color w:val="4876D6"/>
        </w:rPr>
        <w:t>toUpperCase</w:t>
      </w:r>
      <w:r w:rsidR="00AE7BE9" w:rsidRPr="00AE7BE9">
        <w:rPr>
          <w:color w:val="403F53"/>
        </w:rPr>
        <w:t xml:space="preserve">()); </w:t>
      </w:r>
      <w:r w:rsidR="00AE7BE9" w:rsidRPr="00AE7BE9">
        <w:rPr>
          <w:i/>
          <w:iCs/>
          <w:color w:val="989FB1"/>
        </w:rPr>
        <w:t>// Outputs HELLO, JAVA!</w:t>
      </w:r>
      <w:r w:rsidR="00AE7BE9" w:rsidRPr="00AE7BE9">
        <w:rPr>
          <w:i/>
          <w:iCs/>
          <w:color w:val="989FB1"/>
        </w:rPr>
        <w:br/>
        <w:t xml:space="preserve">        </w:t>
      </w:r>
      <w:r w:rsidR="00AE7BE9" w:rsidRPr="00AE7BE9">
        <w:rPr>
          <w:color w:val="111111"/>
        </w:rPr>
        <w:t>System</w:t>
      </w:r>
      <w:r w:rsidR="00AE7BE9" w:rsidRPr="00AE7BE9">
        <w:rPr>
          <w:color w:val="994CC3"/>
        </w:rPr>
        <w:t>.</w:t>
      </w:r>
      <w:r w:rsidR="00AE7BE9" w:rsidRPr="00AE7BE9">
        <w:rPr>
          <w:color w:val="0C969B"/>
        </w:rPr>
        <w:t>out</w:t>
      </w:r>
      <w:r w:rsidR="00AE7BE9" w:rsidRPr="00AE7BE9">
        <w:rPr>
          <w:color w:val="994CC3"/>
        </w:rPr>
        <w:t>.</w:t>
      </w:r>
      <w:r w:rsidR="00AE7BE9" w:rsidRPr="00AE7BE9">
        <w:rPr>
          <w:color w:val="4876D6"/>
        </w:rPr>
        <w:t>println</w:t>
      </w:r>
      <w:r w:rsidR="00AE7BE9" w:rsidRPr="00AE7BE9">
        <w:rPr>
          <w:color w:val="403F53"/>
        </w:rPr>
        <w:t>(</w:t>
      </w:r>
      <w:r w:rsidR="00AE7BE9" w:rsidRPr="00AE7BE9">
        <w:rPr>
          <w:color w:val="C96765"/>
        </w:rPr>
        <w:t xml:space="preserve">"Trim: " </w:t>
      </w:r>
      <w:r w:rsidR="00AE7BE9" w:rsidRPr="00AE7BE9">
        <w:rPr>
          <w:color w:val="994CC3"/>
        </w:rPr>
        <w:t xml:space="preserve">+ </w:t>
      </w:r>
      <w:r w:rsidR="00AE7BE9" w:rsidRPr="00AE7BE9">
        <w:rPr>
          <w:color w:val="C96765"/>
        </w:rPr>
        <w:t>"   Spaces   "</w:t>
      </w:r>
      <w:r w:rsidR="00AE7BE9" w:rsidRPr="00AE7BE9">
        <w:rPr>
          <w:color w:val="994CC3"/>
        </w:rPr>
        <w:t>.</w:t>
      </w:r>
      <w:r w:rsidR="00AE7BE9" w:rsidRPr="00AE7BE9">
        <w:rPr>
          <w:color w:val="4876D6"/>
        </w:rPr>
        <w:t>trim</w:t>
      </w:r>
      <w:r w:rsidR="00AE7BE9" w:rsidRPr="00AE7BE9">
        <w:rPr>
          <w:color w:val="403F53"/>
        </w:rPr>
        <w:t xml:space="preserve">()); </w:t>
      </w:r>
      <w:r w:rsidR="00AE7BE9" w:rsidRPr="00AE7BE9">
        <w:rPr>
          <w:i/>
          <w:iCs/>
          <w:color w:val="989FB1"/>
        </w:rPr>
        <w:t>// Outputs Spaces</w:t>
      </w:r>
      <w:r w:rsidR="00AE7BE9" w:rsidRPr="00AE7BE9">
        <w:rPr>
          <w:i/>
          <w:iCs/>
          <w:color w:val="989FB1"/>
        </w:rPr>
        <w:br/>
      </w:r>
      <w:r w:rsidR="00AE7BE9" w:rsidRPr="00AE7BE9">
        <w:rPr>
          <w:i/>
          <w:iCs/>
          <w:color w:val="989FB1"/>
        </w:rPr>
        <w:br/>
        <w:t xml:space="preserve">        // Example 2: String searching and comparison</w:t>
      </w:r>
      <w:r w:rsidR="00AE7BE9" w:rsidRPr="00AE7BE9">
        <w:rPr>
          <w:i/>
          <w:iCs/>
          <w:color w:val="989FB1"/>
        </w:rPr>
        <w:br/>
        <w:t xml:space="preserve">        </w:t>
      </w:r>
      <w:r w:rsidR="00AE7BE9" w:rsidRPr="00AE7BE9">
        <w:rPr>
          <w:color w:val="111111"/>
        </w:rPr>
        <w:t>System</w:t>
      </w:r>
      <w:r w:rsidR="00AE7BE9" w:rsidRPr="00AE7BE9">
        <w:rPr>
          <w:color w:val="994CC3"/>
        </w:rPr>
        <w:t>.</w:t>
      </w:r>
      <w:r w:rsidR="00AE7BE9" w:rsidRPr="00AE7BE9">
        <w:rPr>
          <w:color w:val="0C969B"/>
        </w:rPr>
        <w:t>out</w:t>
      </w:r>
      <w:r w:rsidR="00AE7BE9" w:rsidRPr="00AE7BE9">
        <w:rPr>
          <w:color w:val="994CC3"/>
        </w:rPr>
        <w:t>.</w:t>
      </w:r>
      <w:r w:rsidR="00AE7BE9" w:rsidRPr="00AE7BE9">
        <w:rPr>
          <w:color w:val="4876D6"/>
        </w:rPr>
        <w:t>println</w:t>
      </w:r>
      <w:r w:rsidR="00AE7BE9" w:rsidRPr="00AE7BE9">
        <w:rPr>
          <w:color w:val="403F53"/>
        </w:rPr>
        <w:t>(</w:t>
      </w:r>
      <w:r w:rsidR="00AE7BE9" w:rsidRPr="00AE7BE9">
        <w:rPr>
          <w:color w:val="C96765"/>
        </w:rPr>
        <w:t xml:space="preserve">"Index of 'Java': " </w:t>
      </w:r>
      <w:r w:rsidR="00AE7BE9" w:rsidRPr="00AE7BE9">
        <w:rPr>
          <w:color w:val="994CC3"/>
        </w:rPr>
        <w:t xml:space="preserve">+ </w:t>
      </w:r>
      <w:r w:rsidR="00AE7BE9" w:rsidRPr="00AE7BE9">
        <w:rPr>
          <w:color w:val="4876D6"/>
        </w:rPr>
        <w:t>greeting</w:t>
      </w:r>
      <w:r w:rsidR="00AE7BE9" w:rsidRPr="00AE7BE9">
        <w:rPr>
          <w:color w:val="994CC3"/>
        </w:rPr>
        <w:t>.</w:t>
      </w:r>
      <w:r w:rsidR="00AE7BE9" w:rsidRPr="00AE7BE9">
        <w:rPr>
          <w:color w:val="4876D6"/>
        </w:rPr>
        <w:t>indexOf</w:t>
      </w:r>
      <w:r w:rsidR="00AE7BE9" w:rsidRPr="00AE7BE9">
        <w:rPr>
          <w:color w:val="403F53"/>
        </w:rPr>
        <w:t>(</w:t>
      </w:r>
      <w:r w:rsidR="00AE7BE9" w:rsidRPr="00AE7BE9">
        <w:rPr>
          <w:color w:val="C96765"/>
        </w:rPr>
        <w:t>"Java"</w:t>
      </w:r>
      <w:r w:rsidR="00AE7BE9" w:rsidRPr="00AE7BE9">
        <w:rPr>
          <w:color w:val="403F53"/>
        </w:rPr>
        <w:t xml:space="preserve">)); </w:t>
      </w:r>
      <w:r w:rsidR="00AE7BE9" w:rsidRPr="00AE7BE9">
        <w:rPr>
          <w:i/>
          <w:iCs/>
          <w:color w:val="989FB1"/>
        </w:rPr>
        <w:t>// Outputs 7</w:t>
      </w:r>
      <w:r w:rsidR="00AE7BE9" w:rsidRPr="00AE7BE9">
        <w:rPr>
          <w:i/>
          <w:iCs/>
          <w:color w:val="989FB1"/>
        </w:rPr>
        <w:br/>
        <w:t xml:space="preserve">        </w:t>
      </w:r>
      <w:r w:rsidR="00AE7BE9" w:rsidRPr="00AE7BE9">
        <w:rPr>
          <w:color w:val="111111"/>
        </w:rPr>
        <w:t>System</w:t>
      </w:r>
      <w:r w:rsidR="00AE7BE9" w:rsidRPr="00AE7BE9">
        <w:rPr>
          <w:color w:val="994CC3"/>
        </w:rPr>
        <w:t>.</w:t>
      </w:r>
      <w:r w:rsidR="00AE7BE9" w:rsidRPr="00AE7BE9">
        <w:rPr>
          <w:color w:val="0C969B"/>
        </w:rPr>
        <w:t>out</w:t>
      </w:r>
      <w:r w:rsidR="00AE7BE9" w:rsidRPr="00AE7BE9">
        <w:rPr>
          <w:color w:val="994CC3"/>
        </w:rPr>
        <w:t>.</w:t>
      </w:r>
      <w:r w:rsidR="00AE7BE9" w:rsidRPr="00AE7BE9">
        <w:rPr>
          <w:color w:val="4876D6"/>
        </w:rPr>
        <w:t>println</w:t>
      </w:r>
      <w:r w:rsidR="00AE7BE9" w:rsidRPr="00AE7BE9">
        <w:rPr>
          <w:color w:val="403F53"/>
        </w:rPr>
        <w:t>(</w:t>
      </w:r>
      <w:r w:rsidR="00AE7BE9" w:rsidRPr="00AE7BE9">
        <w:rPr>
          <w:color w:val="C96765"/>
        </w:rPr>
        <w:t xml:space="preserve">"Starts with 'Hello': " </w:t>
      </w:r>
      <w:r w:rsidR="00AE7BE9" w:rsidRPr="00AE7BE9">
        <w:rPr>
          <w:color w:val="994CC3"/>
        </w:rPr>
        <w:t xml:space="preserve">+ </w:t>
      </w:r>
      <w:r w:rsidR="00AE7BE9" w:rsidRPr="00AE7BE9">
        <w:rPr>
          <w:color w:val="4876D6"/>
        </w:rPr>
        <w:t>greeting</w:t>
      </w:r>
      <w:r w:rsidR="00AE7BE9" w:rsidRPr="00AE7BE9">
        <w:rPr>
          <w:color w:val="994CC3"/>
        </w:rPr>
        <w:t>.</w:t>
      </w:r>
      <w:r w:rsidR="00AE7BE9" w:rsidRPr="00AE7BE9">
        <w:rPr>
          <w:color w:val="4876D6"/>
        </w:rPr>
        <w:t>startsWith</w:t>
      </w:r>
      <w:r w:rsidR="00AE7BE9" w:rsidRPr="00AE7BE9">
        <w:rPr>
          <w:color w:val="403F53"/>
        </w:rPr>
        <w:t>(</w:t>
      </w:r>
      <w:r w:rsidR="00AE7BE9" w:rsidRPr="00AE7BE9">
        <w:rPr>
          <w:color w:val="C96765"/>
        </w:rPr>
        <w:t>"Hello"</w:t>
      </w:r>
      <w:r w:rsidR="00AE7BE9" w:rsidRPr="00AE7BE9">
        <w:rPr>
          <w:color w:val="403F53"/>
        </w:rPr>
        <w:t xml:space="preserve">)); </w:t>
      </w:r>
      <w:r w:rsidR="00AE7BE9" w:rsidRPr="00AE7BE9">
        <w:rPr>
          <w:i/>
          <w:iCs/>
          <w:color w:val="989FB1"/>
        </w:rPr>
        <w:t>// Outputs true</w:t>
      </w:r>
      <w:r w:rsidR="00AE7BE9" w:rsidRPr="00AE7BE9">
        <w:rPr>
          <w:i/>
          <w:iCs/>
          <w:color w:val="989FB1"/>
        </w:rPr>
        <w:br/>
        <w:t xml:space="preserve">        </w:t>
      </w:r>
      <w:r w:rsidR="00AE7BE9" w:rsidRPr="00AE7BE9">
        <w:rPr>
          <w:color w:val="111111"/>
        </w:rPr>
        <w:t>System</w:t>
      </w:r>
      <w:r w:rsidR="00AE7BE9" w:rsidRPr="00AE7BE9">
        <w:rPr>
          <w:color w:val="994CC3"/>
        </w:rPr>
        <w:t>.</w:t>
      </w:r>
      <w:r w:rsidR="00AE7BE9" w:rsidRPr="00AE7BE9">
        <w:rPr>
          <w:color w:val="0C969B"/>
        </w:rPr>
        <w:t>out</w:t>
      </w:r>
      <w:r w:rsidR="00AE7BE9" w:rsidRPr="00AE7BE9">
        <w:rPr>
          <w:color w:val="994CC3"/>
        </w:rPr>
        <w:t>.</w:t>
      </w:r>
      <w:r w:rsidR="00AE7BE9" w:rsidRPr="00AE7BE9">
        <w:rPr>
          <w:color w:val="4876D6"/>
        </w:rPr>
        <w:t>println</w:t>
      </w:r>
      <w:r w:rsidR="00AE7BE9" w:rsidRPr="00AE7BE9">
        <w:rPr>
          <w:color w:val="403F53"/>
        </w:rPr>
        <w:t>(</w:t>
      </w:r>
      <w:r w:rsidR="00AE7BE9" w:rsidRPr="00AE7BE9">
        <w:rPr>
          <w:color w:val="C96765"/>
        </w:rPr>
        <w:t xml:space="preserve">"Equals ignore case: " </w:t>
      </w:r>
      <w:r w:rsidR="00AE7BE9" w:rsidRPr="00AE7BE9">
        <w:rPr>
          <w:color w:val="994CC3"/>
        </w:rPr>
        <w:t xml:space="preserve">+ </w:t>
      </w:r>
      <w:r w:rsidR="00AE7BE9" w:rsidRPr="00AE7BE9">
        <w:rPr>
          <w:color w:val="4876D6"/>
        </w:rPr>
        <w:t>greeting</w:t>
      </w:r>
      <w:r w:rsidR="00AE7BE9" w:rsidRPr="00AE7BE9">
        <w:rPr>
          <w:color w:val="994CC3"/>
        </w:rPr>
        <w:t>.</w:t>
      </w:r>
      <w:r w:rsidR="00AE7BE9" w:rsidRPr="00AE7BE9">
        <w:rPr>
          <w:color w:val="4876D6"/>
        </w:rPr>
        <w:t>equalsIgnoreCase</w:t>
      </w:r>
      <w:r w:rsidR="00AE7BE9" w:rsidRPr="00AE7BE9">
        <w:rPr>
          <w:color w:val="403F53"/>
        </w:rPr>
        <w:t>(</w:t>
      </w:r>
      <w:r w:rsidR="00AE7BE9" w:rsidRPr="00AE7BE9">
        <w:rPr>
          <w:color w:val="C96765"/>
        </w:rPr>
        <w:t>"hello, java!"</w:t>
      </w:r>
      <w:r w:rsidR="00AE7BE9" w:rsidRPr="00AE7BE9">
        <w:rPr>
          <w:color w:val="403F53"/>
        </w:rPr>
        <w:t xml:space="preserve">)); </w:t>
      </w:r>
      <w:r w:rsidR="00AE7BE9" w:rsidRPr="00AE7BE9">
        <w:rPr>
          <w:i/>
          <w:iCs/>
          <w:color w:val="989FB1"/>
        </w:rPr>
        <w:t>// Outputs true</w:t>
      </w:r>
      <w:r w:rsidR="00AE7BE9" w:rsidRPr="00AE7BE9">
        <w:rPr>
          <w:i/>
          <w:iCs/>
          <w:color w:val="989FB1"/>
        </w:rPr>
        <w:br/>
        <w:t xml:space="preserve">        </w:t>
      </w:r>
      <w:r w:rsidR="00AE7BE9" w:rsidRPr="00AE7BE9">
        <w:rPr>
          <w:color w:val="111111"/>
        </w:rPr>
        <w:t>System</w:t>
      </w:r>
      <w:r w:rsidR="00AE7BE9" w:rsidRPr="00AE7BE9">
        <w:rPr>
          <w:color w:val="994CC3"/>
        </w:rPr>
        <w:t>.</w:t>
      </w:r>
      <w:r w:rsidR="00AE7BE9" w:rsidRPr="00AE7BE9">
        <w:rPr>
          <w:color w:val="0C969B"/>
        </w:rPr>
        <w:t>out</w:t>
      </w:r>
      <w:r w:rsidR="00AE7BE9" w:rsidRPr="00AE7BE9">
        <w:rPr>
          <w:color w:val="994CC3"/>
        </w:rPr>
        <w:t>.</w:t>
      </w:r>
      <w:r w:rsidR="00AE7BE9" w:rsidRPr="00AE7BE9">
        <w:rPr>
          <w:color w:val="4876D6"/>
        </w:rPr>
        <w:t>println</w:t>
      </w:r>
      <w:r w:rsidR="00AE7BE9" w:rsidRPr="00AE7BE9">
        <w:rPr>
          <w:color w:val="403F53"/>
        </w:rPr>
        <w:t>(</w:t>
      </w:r>
      <w:r w:rsidR="00AE7BE9" w:rsidRPr="00AE7BE9">
        <w:rPr>
          <w:color w:val="C96765"/>
        </w:rPr>
        <w:t xml:space="preserve">"Compare to 'Hello': " </w:t>
      </w:r>
      <w:r w:rsidR="00AE7BE9" w:rsidRPr="00AE7BE9">
        <w:rPr>
          <w:color w:val="994CC3"/>
        </w:rPr>
        <w:t xml:space="preserve">+ </w:t>
      </w:r>
      <w:r w:rsidR="00AE7BE9" w:rsidRPr="00AE7BE9">
        <w:rPr>
          <w:color w:val="4876D6"/>
        </w:rPr>
        <w:t>greeting</w:t>
      </w:r>
      <w:r w:rsidR="00AE7BE9" w:rsidRPr="00AE7BE9">
        <w:rPr>
          <w:color w:val="994CC3"/>
        </w:rPr>
        <w:t>.</w:t>
      </w:r>
      <w:r w:rsidR="00AE7BE9" w:rsidRPr="00AE7BE9">
        <w:rPr>
          <w:color w:val="4876D6"/>
        </w:rPr>
        <w:t>compareTo</w:t>
      </w:r>
      <w:r w:rsidR="00AE7BE9" w:rsidRPr="00AE7BE9">
        <w:rPr>
          <w:color w:val="403F53"/>
        </w:rPr>
        <w:t>(</w:t>
      </w:r>
      <w:r w:rsidR="00AE7BE9" w:rsidRPr="00AE7BE9">
        <w:rPr>
          <w:color w:val="C96765"/>
        </w:rPr>
        <w:t>"Hello"</w:t>
      </w:r>
      <w:r w:rsidR="00AE7BE9" w:rsidRPr="00AE7BE9">
        <w:rPr>
          <w:color w:val="403F53"/>
        </w:rPr>
        <w:t xml:space="preserve">)); </w:t>
      </w:r>
      <w:r w:rsidR="00AE7BE9" w:rsidRPr="00AE7BE9">
        <w:rPr>
          <w:i/>
          <w:iCs/>
          <w:color w:val="989FB1"/>
        </w:rPr>
        <w:t>// Outputs positive</w:t>
      </w:r>
      <w:r w:rsidR="00AE7BE9" w:rsidRPr="00AE7BE9">
        <w:rPr>
          <w:i/>
          <w:iCs/>
          <w:color w:val="989FB1"/>
        </w:rPr>
        <w:br/>
      </w:r>
      <w:r w:rsidR="00AE7BE9" w:rsidRPr="00AE7BE9">
        <w:rPr>
          <w:i/>
          <w:iCs/>
          <w:color w:val="989FB1"/>
        </w:rPr>
        <w:br/>
        <w:t xml:space="preserve">        // Example 3: String splitting and replacing</w:t>
      </w:r>
      <w:r w:rsidR="00AE7BE9" w:rsidRPr="00AE7BE9">
        <w:rPr>
          <w:i/>
          <w:iCs/>
          <w:color w:val="989FB1"/>
        </w:rPr>
        <w:br/>
        <w:t xml:space="preserve">        </w:t>
      </w:r>
      <w:r w:rsidR="00AE7BE9" w:rsidRPr="00AE7BE9">
        <w:rPr>
          <w:color w:val="111111"/>
        </w:rPr>
        <w:t xml:space="preserve">String </w:t>
      </w:r>
      <w:r w:rsidR="00AE7BE9" w:rsidRPr="00AE7BE9">
        <w:rPr>
          <w:color w:val="4876D6"/>
        </w:rPr>
        <w:t xml:space="preserve">csv </w:t>
      </w:r>
      <w:r w:rsidR="00AE7BE9" w:rsidRPr="00AE7BE9">
        <w:rPr>
          <w:color w:val="994CC3"/>
        </w:rPr>
        <w:t xml:space="preserve">= </w:t>
      </w:r>
      <w:r w:rsidR="00AE7BE9" w:rsidRPr="00AE7BE9">
        <w:rPr>
          <w:color w:val="C96765"/>
        </w:rPr>
        <w:t>"Alice,Bob,Charlie"</w:t>
      </w:r>
      <w:r w:rsidR="00AE7BE9" w:rsidRPr="00AE7BE9">
        <w:rPr>
          <w:color w:val="403F53"/>
        </w:rPr>
        <w:t>;</w:t>
      </w:r>
      <w:r w:rsidR="00AE7BE9" w:rsidRPr="00AE7BE9">
        <w:rPr>
          <w:color w:val="403F53"/>
        </w:rPr>
        <w:br/>
        <w:t xml:space="preserve">        </w:t>
      </w:r>
      <w:r w:rsidR="00AE7BE9" w:rsidRPr="00AE7BE9">
        <w:rPr>
          <w:color w:val="111111"/>
        </w:rPr>
        <w:t>String</w:t>
      </w:r>
      <w:r w:rsidR="00AE7BE9" w:rsidRPr="00AE7BE9">
        <w:rPr>
          <w:color w:val="403F53"/>
        </w:rPr>
        <w:t xml:space="preserve">[] </w:t>
      </w:r>
      <w:r w:rsidR="00AE7BE9" w:rsidRPr="00AE7BE9">
        <w:rPr>
          <w:color w:val="4876D6"/>
        </w:rPr>
        <w:t xml:space="preserve">names </w:t>
      </w:r>
      <w:r w:rsidR="00AE7BE9" w:rsidRPr="00AE7BE9">
        <w:rPr>
          <w:color w:val="994CC3"/>
        </w:rPr>
        <w:t xml:space="preserve">= </w:t>
      </w:r>
      <w:r w:rsidR="00AE7BE9" w:rsidRPr="00AE7BE9">
        <w:rPr>
          <w:color w:val="4876D6"/>
        </w:rPr>
        <w:t>csv</w:t>
      </w:r>
      <w:r w:rsidR="00AE7BE9" w:rsidRPr="00AE7BE9">
        <w:rPr>
          <w:color w:val="994CC3"/>
        </w:rPr>
        <w:t>.</w:t>
      </w:r>
      <w:r w:rsidR="00AE7BE9" w:rsidRPr="00AE7BE9">
        <w:rPr>
          <w:color w:val="4876D6"/>
        </w:rPr>
        <w:t>split</w:t>
      </w:r>
      <w:r w:rsidR="00AE7BE9" w:rsidRPr="00AE7BE9">
        <w:rPr>
          <w:color w:val="403F53"/>
        </w:rPr>
        <w:t>(</w:t>
      </w:r>
      <w:r w:rsidR="00AE7BE9" w:rsidRPr="00AE7BE9">
        <w:rPr>
          <w:color w:val="C96765"/>
        </w:rPr>
        <w:t>","</w:t>
      </w:r>
      <w:r w:rsidR="00AE7BE9" w:rsidRPr="00AE7BE9">
        <w:rPr>
          <w:color w:val="403F53"/>
        </w:rPr>
        <w:t>);</w:t>
      </w:r>
      <w:r w:rsidR="00AE7BE9" w:rsidRPr="00AE7BE9">
        <w:rPr>
          <w:color w:val="403F53"/>
        </w:rPr>
        <w:br/>
        <w:t xml:space="preserve">        </w:t>
      </w:r>
      <w:r w:rsidR="00AE7BE9" w:rsidRPr="00AE7BE9">
        <w:rPr>
          <w:color w:val="111111"/>
        </w:rPr>
        <w:t>System</w:t>
      </w:r>
      <w:r w:rsidR="00AE7BE9" w:rsidRPr="00AE7BE9">
        <w:rPr>
          <w:color w:val="994CC3"/>
        </w:rPr>
        <w:t>.</w:t>
      </w:r>
      <w:r w:rsidR="00AE7BE9" w:rsidRPr="00AE7BE9">
        <w:rPr>
          <w:color w:val="0C969B"/>
        </w:rPr>
        <w:t>out</w:t>
      </w:r>
      <w:r w:rsidR="00AE7BE9" w:rsidRPr="00AE7BE9">
        <w:rPr>
          <w:color w:val="994CC3"/>
        </w:rPr>
        <w:t>.</w:t>
      </w:r>
      <w:r w:rsidR="00AE7BE9" w:rsidRPr="00AE7BE9">
        <w:rPr>
          <w:color w:val="4876D6"/>
        </w:rPr>
        <w:t>println</w:t>
      </w:r>
      <w:r w:rsidR="00AE7BE9" w:rsidRPr="00AE7BE9">
        <w:rPr>
          <w:color w:val="403F53"/>
        </w:rPr>
        <w:t>(</w:t>
      </w:r>
      <w:r w:rsidR="00AE7BE9" w:rsidRPr="00AE7BE9">
        <w:rPr>
          <w:color w:val="C96765"/>
        </w:rPr>
        <w:t xml:space="preserve">"Split: " </w:t>
      </w:r>
      <w:r w:rsidR="00AE7BE9" w:rsidRPr="00AE7BE9">
        <w:rPr>
          <w:color w:val="994CC3"/>
        </w:rPr>
        <w:t xml:space="preserve">+ </w:t>
      </w:r>
      <w:r w:rsidR="00AE7BE9" w:rsidRPr="00AE7BE9">
        <w:rPr>
          <w:color w:val="111111"/>
        </w:rPr>
        <w:t>Arrays</w:t>
      </w:r>
      <w:r w:rsidR="00AE7BE9" w:rsidRPr="00AE7BE9">
        <w:rPr>
          <w:color w:val="994CC3"/>
        </w:rPr>
        <w:t>.</w:t>
      </w:r>
      <w:r w:rsidR="00AE7BE9" w:rsidRPr="00AE7BE9">
        <w:rPr>
          <w:i/>
          <w:iCs/>
          <w:color w:val="4876D6"/>
        </w:rPr>
        <w:t>toString</w:t>
      </w:r>
      <w:r w:rsidR="00AE7BE9" w:rsidRPr="00AE7BE9">
        <w:rPr>
          <w:color w:val="403F53"/>
        </w:rPr>
        <w:t>(</w:t>
      </w:r>
      <w:r w:rsidR="00AE7BE9" w:rsidRPr="00AE7BE9">
        <w:rPr>
          <w:color w:val="4876D6"/>
        </w:rPr>
        <w:t>names</w:t>
      </w:r>
      <w:r w:rsidR="00AE7BE9" w:rsidRPr="00AE7BE9">
        <w:rPr>
          <w:color w:val="403F53"/>
        </w:rPr>
        <w:t xml:space="preserve">)); </w:t>
      </w:r>
      <w:r w:rsidR="00AE7BE9" w:rsidRPr="00AE7BE9">
        <w:rPr>
          <w:i/>
          <w:iCs/>
          <w:color w:val="989FB1"/>
        </w:rPr>
        <w:t>// Outputs [Alice, Bob, Charlie]</w:t>
      </w:r>
      <w:r w:rsidR="00AE7BE9" w:rsidRPr="00AE7BE9">
        <w:rPr>
          <w:i/>
          <w:iCs/>
          <w:color w:val="989FB1"/>
        </w:rPr>
        <w:br/>
        <w:t xml:space="preserve">        </w:t>
      </w:r>
      <w:r w:rsidR="00AE7BE9" w:rsidRPr="00AE7BE9">
        <w:rPr>
          <w:color w:val="111111"/>
        </w:rPr>
        <w:t>System</w:t>
      </w:r>
      <w:r w:rsidR="00AE7BE9" w:rsidRPr="00AE7BE9">
        <w:rPr>
          <w:color w:val="994CC3"/>
        </w:rPr>
        <w:t>.</w:t>
      </w:r>
      <w:r w:rsidR="00AE7BE9" w:rsidRPr="00AE7BE9">
        <w:rPr>
          <w:color w:val="0C969B"/>
        </w:rPr>
        <w:t>out</w:t>
      </w:r>
      <w:r w:rsidR="00AE7BE9" w:rsidRPr="00AE7BE9">
        <w:rPr>
          <w:color w:val="994CC3"/>
        </w:rPr>
        <w:t>.</w:t>
      </w:r>
      <w:r w:rsidR="00AE7BE9" w:rsidRPr="00AE7BE9">
        <w:rPr>
          <w:color w:val="4876D6"/>
        </w:rPr>
        <w:t>println</w:t>
      </w:r>
      <w:r w:rsidR="00AE7BE9" w:rsidRPr="00AE7BE9">
        <w:rPr>
          <w:color w:val="403F53"/>
        </w:rPr>
        <w:t>(</w:t>
      </w:r>
      <w:r w:rsidR="00AE7BE9" w:rsidRPr="00AE7BE9">
        <w:rPr>
          <w:color w:val="C96765"/>
        </w:rPr>
        <w:t xml:space="preserve">"Replace: " </w:t>
      </w:r>
      <w:r w:rsidR="00AE7BE9" w:rsidRPr="00AE7BE9">
        <w:rPr>
          <w:color w:val="994CC3"/>
        </w:rPr>
        <w:t xml:space="preserve">+ </w:t>
      </w:r>
      <w:r w:rsidR="00AE7BE9" w:rsidRPr="00AE7BE9">
        <w:rPr>
          <w:color w:val="4876D6"/>
        </w:rPr>
        <w:t>greeting</w:t>
      </w:r>
      <w:r w:rsidR="00AE7BE9" w:rsidRPr="00AE7BE9">
        <w:rPr>
          <w:color w:val="994CC3"/>
        </w:rPr>
        <w:t>.</w:t>
      </w:r>
      <w:r w:rsidR="00AE7BE9" w:rsidRPr="00AE7BE9">
        <w:rPr>
          <w:color w:val="4876D6"/>
        </w:rPr>
        <w:t>replace</w:t>
      </w:r>
      <w:r w:rsidR="00AE7BE9" w:rsidRPr="00AE7BE9">
        <w:rPr>
          <w:color w:val="403F53"/>
        </w:rPr>
        <w:t>(</w:t>
      </w:r>
      <w:r w:rsidR="00AE7BE9" w:rsidRPr="00AE7BE9">
        <w:rPr>
          <w:color w:val="C96765"/>
        </w:rPr>
        <w:t>"Java"</w:t>
      </w:r>
      <w:r w:rsidR="00AE7BE9" w:rsidRPr="00AE7BE9">
        <w:rPr>
          <w:color w:val="5F7E97"/>
        </w:rPr>
        <w:t xml:space="preserve">, </w:t>
      </w:r>
      <w:r w:rsidR="00AE7BE9" w:rsidRPr="00AE7BE9">
        <w:rPr>
          <w:color w:val="C96765"/>
        </w:rPr>
        <w:t>"World"</w:t>
      </w:r>
      <w:r w:rsidR="00AE7BE9" w:rsidRPr="00AE7BE9">
        <w:rPr>
          <w:color w:val="403F53"/>
        </w:rPr>
        <w:t xml:space="preserve">)); </w:t>
      </w:r>
      <w:r w:rsidR="00AE7BE9" w:rsidRPr="00AE7BE9">
        <w:rPr>
          <w:i/>
          <w:iCs/>
          <w:color w:val="989FB1"/>
        </w:rPr>
        <w:t>// Outputs Hello, World!</w:t>
      </w:r>
      <w:r w:rsidR="00AE7BE9" w:rsidRPr="00AE7BE9">
        <w:rPr>
          <w:i/>
          <w:iCs/>
          <w:color w:val="989FB1"/>
        </w:rPr>
        <w:br/>
        <w:t xml:space="preserve">        </w:t>
      </w:r>
      <w:r w:rsidR="00AE7BE9" w:rsidRPr="00AE7BE9">
        <w:rPr>
          <w:color w:val="111111"/>
        </w:rPr>
        <w:t>System</w:t>
      </w:r>
      <w:r w:rsidR="00AE7BE9" w:rsidRPr="00AE7BE9">
        <w:rPr>
          <w:color w:val="994CC3"/>
        </w:rPr>
        <w:t>.</w:t>
      </w:r>
      <w:r w:rsidR="00AE7BE9" w:rsidRPr="00AE7BE9">
        <w:rPr>
          <w:color w:val="0C969B"/>
        </w:rPr>
        <w:t>out</w:t>
      </w:r>
      <w:r w:rsidR="00AE7BE9" w:rsidRPr="00AE7BE9">
        <w:rPr>
          <w:color w:val="994CC3"/>
        </w:rPr>
        <w:t>.</w:t>
      </w:r>
      <w:r w:rsidR="00AE7BE9" w:rsidRPr="00AE7BE9">
        <w:rPr>
          <w:color w:val="4876D6"/>
        </w:rPr>
        <w:t>println</w:t>
      </w:r>
      <w:r w:rsidR="00AE7BE9" w:rsidRPr="00AE7BE9">
        <w:rPr>
          <w:color w:val="403F53"/>
        </w:rPr>
        <w:t>(</w:t>
      </w:r>
      <w:r w:rsidR="00AE7BE9" w:rsidRPr="00AE7BE9">
        <w:rPr>
          <w:color w:val="C96765"/>
        </w:rPr>
        <w:t xml:space="preserve">"Regex replace: " </w:t>
      </w:r>
      <w:r w:rsidR="00AE7BE9" w:rsidRPr="00AE7BE9">
        <w:rPr>
          <w:color w:val="994CC3"/>
        </w:rPr>
        <w:t xml:space="preserve">+ </w:t>
      </w:r>
      <w:r w:rsidR="00AE7BE9" w:rsidRPr="00AE7BE9">
        <w:rPr>
          <w:color w:val="4876D6"/>
        </w:rPr>
        <w:t>csv</w:t>
      </w:r>
      <w:r w:rsidR="00AE7BE9" w:rsidRPr="00AE7BE9">
        <w:rPr>
          <w:color w:val="994CC3"/>
        </w:rPr>
        <w:t>.</w:t>
      </w:r>
      <w:r w:rsidR="00AE7BE9" w:rsidRPr="00AE7BE9">
        <w:rPr>
          <w:color w:val="4876D6"/>
        </w:rPr>
        <w:t>replaceAll</w:t>
      </w:r>
      <w:r w:rsidR="00AE7BE9" w:rsidRPr="00AE7BE9">
        <w:rPr>
          <w:color w:val="403F53"/>
        </w:rPr>
        <w:t>(</w:t>
      </w:r>
      <w:r w:rsidR="00AE7BE9" w:rsidRPr="00AE7BE9">
        <w:rPr>
          <w:color w:val="C96765"/>
        </w:rPr>
        <w:t>","</w:t>
      </w:r>
      <w:r w:rsidR="00AE7BE9" w:rsidRPr="00AE7BE9">
        <w:rPr>
          <w:color w:val="5F7E97"/>
        </w:rPr>
        <w:t xml:space="preserve">, </w:t>
      </w:r>
      <w:r w:rsidR="00AE7BE9" w:rsidRPr="00AE7BE9">
        <w:rPr>
          <w:color w:val="C96765"/>
        </w:rPr>
        <w:t>";"</w:t>
      </w:r>
      <w:r w:rsidR="00AE7BE9" w:rsidRPr="00AE7BE9">
        <w:rPr>
          <w:color w:val="403F53"/>
        </w:rPr>
        <w:t xml:space="preserve">)); </w:t>
      </w:r>
      <w:r w:rsidR="00AE7BE9" w:rsidRPr="00AE7BE9">
        <w:rPr>
          <w:i/>
          <w:iCs/>
          <w:color w:val="989FB1"/>
        </w:rPr>
        <w:t>// Outputs Alice;Bob;Charlie</w:t>
      </w:r>
      <w:r w:rsidR="00AE7BE9" w:rsidRPr="00AE7BE9">
        <w:rPr>
          <w:i/>
          <w:iCs/>
          <w:color w:val="989FB1"/>
        </w:rPr>
        <w:br/>
      </w:r>
      <w:r w:rsidR="00AE7BE9" w:rsidRPr="00AE7BE9">
        <w:rPr>
          <w:i/>
          <w:iCs/>
          <w:color w:val="989FB1"/>
        </w:rPr>
        <w:br/>
        <w:t xml:space="preserve">        // Example 4: StringBuilder for efficient concatenation</w:t>
      </w:r>
      <w:r w:rsidR="00AE7BE9" w:rsidRPr="00AE7BE9">
        <w:rPr>
          <w:i/>
          <w:iCs/>
          <w:color w:val="989FB1"/>
        </w:rPr>
        <w:br/>
        <w:t xml:space="preserve">        </w:t>
      </w:r>
      <w:r w:rsidR="00AE7BE9" w:rsidRPr="00AE7BE9">
        <w:rPr>
          <w:color w:val="111111"/>
        </w:rPr>
        <w:t xml:space="preserve">StringBuilder </w:t>
      </w:r>
      <w:r w:rsidR="00AE7BE9" w:rsidRPr="00AE7BE9">
        <w:rPr>
          <w:color w:val="4876D6"/>
        </w:rPr>
        <w:t xml:space="preserve">builder </w:t>
      </w:r>
      <w:r w:rsidR="00AE7BE9" w:rsidRPr="00AE7BE9">
        <w:rPr>
          <w:color w:val="994CC3"/>
        </w:rPr>
        <w:t xml:space="preserve">= new </w:t>
      </w:r>
      <w:r w:rsidR="00AE7BE9" w:rsidRPr="00AE7BE9">
        <w:rPr>
          <w:color w:val="4876D6"/>
        </w:rPr>
        <w:t>StringBuilder</w:t>
      </w:r>
      <w:r w:rsidR="00AE7BE9" w:rsidRPr="00AE7BE9">
        <w:rPr>
          <w:color w:val="403F53"/>
        </w:rPr>
        <w:t>(</w:t>
      </w:r>
      <w:r w:rsidR="00AE7BE9" w:rsidRPr="00AE7BE9">
        <w:rPr>
          <w:color w:val="C96765"/>
        </w:rPr>
        <w:t>"Start"</w:t>
      </w:r>
      <w:r w:rsidR="00AE7BE9" w:rsidRPr="00AE7BE9">
        <w:rPr>
          <w:color w:val="403F53"/>
        </w:rPr>
        <w:t>);</w:t>
      </w:r>
      <w:r w:rsidR="00AE7BE9" w:rsidRPr="00AE7BE9">
        <w:rPr>
          <w:color w:val="403F53"/>
        </w:rPr>
        <w:br/>
        <w:t xml:space="preserve">        </w:t>
      </w:r>
      <w:r w:rsidR="00AE7BE9" w:rsidRPr="00AE7BE9">
        <w:rPr>
          <w:color w:val="4876D6"/>
        </w:rPr>
        <w:t>builder</w:t>
      </w:r>
      <w:r w:rsidR="00AE7BE9" w:rsidRPr="00AE7BE9">
        <w:rPr>
          <w:color w:val="994CC3"/>
        </w:rPr>
        <w:t>.</w:t>
      </w:r>
      <w:r w:rsidR="00AE7BE9" w:rsidRPr="00AE7BE9">
        <w:rPr>
          <w:color w:val="4876D6"/>
        </w:rPr>
        <w:t>append</w:t>
      </w:r>
      <w:r w:rsidR="00AE7BE9" w:rsidRPr="00AE7BE9">
        <w:rPr>
          <w:color w:val="403F53"/>
        </w:rPr>
        <w:t>(</w:t>
      </w:r>
      <w:r w:rsidR="00AE7BE9" w:rsidRPr="00AE7BE9">
        <w:rPr>
          <w:color w:val="C96765"/>
        </w:rPr>
        <w:t>" Middle"</w:t>
      </w:r>
      <w:r w:rsidR="00AE7BE9" w:rsidRPr="00AE7BE9">
        <w:rPr>
          <w:color w:val="403F53"/>
        </w:rPr>
        <w:t>)</w:t>
      </w:r>
      <w:r w:rsidR="00AE7BE9" w:rsidRPr="00AE7BE9">
        <w:rPr>
          <w:color w:val="994CC3"/>
        </w:rPr>
        <w:t>.</w:t>
      </w:r>
      <w:r w:rsidR="00AE7BE9" w:rsidRPr="00AE7BE9">
        <w:rPr>
          <w:color w:val="4876D6"/>
        </w:rPr>
        <w:t>append</w:t>
      </w:r>
      <w:r w:rsidR="00AE7BE9" w:rsidRPr="00AE7BE9">
        <w:rPr>
          <w:color w:val="403F53"/>
        </w:rPr>
        <w:t>(</w:t>
      </w:r>
      <w:r w:rsidR="00AE7BE9" w:rsidRPr="00AE7BE9">
        <w:rPr>
          <w:color w:val="C96765"/>
        </w:rPr>
        <w:t>" End"</w:t>
      </w:r>
      <w:r w:rsidR="00AE7BE9" w:rsidRPr="00AE7BE9">
        <w:rPr>
          <w:color w:val="403F53"/>
        </w:rPr>
        <w:t>);</w:t>
      </w:r>
      <w:r w:rsidR="00AE7BE9" w:rsidRPr="00AE7BE9">
        <w:rPr>
          <w:color w:val="403F53"/>
        </w:rPr>
        <w:br/>
        <w:t xml:space="preserve">        </w:t>
      </w:r>
      <w:r w:rsidR="00AE7BE9" w:rsidRPr="00AE7BE9">
        <w:rPr>
          <w:color w:val="4876D6"/>
        </w:rPr>
        <w:t>builder</w:t>
      </w:r>
      <w:r w:rsidR="00AE7BE9" w:rsidRPr="00AE7BE9">
        <w:rPr>
          <w:color w:val="994CC3"/>
        </w:rPr>
        <w:t>.</w:t>
      </w:r>
      <w:r w:rsidR="00AE7BE9" w:rsidRPr="00AE7BE9">
        <w:rPr>
          <w:color w:val="4876D6"/>
        </w:rPr>
        <w:t>insert</w:t>
      </w:r>
      <w:r w:rsidR="00AE7BE9" w:rsidRPr="00AE7BE9">
        <w:rPr>
          <w:color w:val="403F53"/>
        </w:rPr>
        <w:t>(</w:t>
      </w:r>
      <w:r w:rsidR="00AE7BE9" w:rsidRPr="00AE7BE9">
        <w:rPr>
          <w:color w:val="AA0982"/>
        </w:rPr>
        <w:t>5</w:t>
      </w:r>
      <w:r w:rsidR="00AE7BE9" w:rsidRPr="00AE7BE9">
        <w:rPr>
          <w:color w:val="5F7E97"/>
        </w:rPr>
        <w:t xml:space="preserve">, </w:t>
      </w:r>
      <w:r w:rsidR="00AE7BE9" w:rsidRPr="00AE7BE9">
        <w:rPr>
          <w:color w:val="C96765"/>
        </w:rPr>
        <w:t>","</w:t>
      </w:r>
      <w:r w:rsidR="00AE7BE9" w:rsidRPr="00AE7BE9">
        <w:rPr>
          <w:color w:val="403F53"/>
        </w:rPr>
        <w:t>);</w:t>
      </w:r>
      <w:r w:rsidR="00AE7BE9" w:rsidRPr="00AE7BE9">
        <w:rPr>
          <w:color w:val="403F53"/>
        </w:rPr>
        <w:br/>
        <w:t xml:space="preserve">        </w:t>
      </w:r>
      <w:r w:rsidR="00AE7BE9" w:rsidRPr="00AE7BE9">
        <w:rPr>
          <w:color w:val="4876D6"/>
        </w:rPr>
        <w:t>builder</w:t>
      </w:r>
      <w:r w:rsidR="00AE7BE9" w:rsidRPr="00AE7BE9">
        <w:rPr>
          <w:color w:val="994CC3"/>
        </w:rPr>
        <w:t>.</w:t>
      </w:r>
      <w:r w:rsidR="00AE7BE9" w:rsidRPr="00AE7BE9">
        <w:rPr>
          <w:color w:val="4876D6"/>
        </w:rPr>
        <w:t>delete</w:t>
      </w:r>
      <w:r w:rsidR="00AE7BE9" w:rsidRPr="00AE7BE9">
        <w:rPr>
          <w:color w:val="403F53"/>
        </w:rPr>
        <w:t>(</w:t>
      </w:r>
      <w:r w:rsidR="00AE7BE9" w:rsidRPr="00AE7BE9">
        <w:rPr>
          <w:color w:val="AA0982"/>
        </w:rPr>
        <w:t>6</w:t>
      </w:r>
      <w:r w:rsidR="00AE7BE9" w:rsidRPr="00AE7BE9">
        <w:rPr>
          <w:color w:val="5F7E97"/>
        </w:rPr>
        <w:t xml:space="preserve">, </w:t>
      </w:r>
      <w:r w:rsidR="00AE7BE9" w:rsidRPr="00AE7BE9">
        <w:rPr>
          <w:color w:val="AA0982"/>
        </w:rPr>
        <w:t>12</w:t>
      </w:r>
      <w:r w:rsidR="00AE7BE9" w:rsidRPr="00AE7BE9">
        <w:rPr>
          <w:color w:val="403F53"/>
        </w:rPr>
        <w:t>);</w:t>
      </w:r>
      <w:r w:rsidR="00AE7BE9" w:rsidRPr="00AE7BE9">
        <w:rPr>
          <w:color w:val="403F53"/>
        </w:rPr>
        <w:br/>
        <w:t xml:space="preserve">        </w:t>
      </w:r>
      <w:r w:rsidR="00AE7BE9" w:rsidRPr="00AE7BE9">
        <w:rPr>
          <w:color w:val="4876D6"/>
        </w:rPr>
        <w:t>builder</w:t>
      </w:r>
      <w:r w:rsidR="00AE7BE9" w:rsidRPr="00AE7BE9">
        <w:rPr>
          <w:color w:val="994CC3"/>
        </w:rPr>
        <w:t>.</w:t>
      </w:r>
      <w:r w:rsidR="00AE7BE9" w:rsidRPr="00AE7BE9">
        <w:rPr>
          <w:color w:val="4876D6"/>
        </w:rPr>
        <w:t>reverse</w:t>
      </w:r>
      <w:r w:rsidR="00AE7BE9" w:rsidRPr="00AE7BE9">
        <w:rPr>
          <w:color w:val="403F53"/>
        </w:rPr>
        <w:t>();</w:t>
      </w:r>
      <w:r w:rsidR="00AE7BE9" w:rsidRPr="00AE7BE9">
        <w:rPr>
          <w:color w:val="403F53"/>
        </w:rPr>
        <w:br/>
        <w:t xml:space="preserve">        </w:t>
      </w:r>
      <w:r w:rsidR="00AE7BE9" w:rsidRPr="00AE7BE9">
        <w:rPr>
          <w:color w:val="111111"/>
        </w:rPr>
        <w:t>System</w:t>
      </w:r>
      <w:r w:rsidR="00AE7BE9" w:rsidRPr="00AE7BE9">
        <w:rPr>
          <w:color w:val="994CC3"/>
        </w:rPr>
        <w:t>.</w:t>
      </w:r>
      <w:r w:rsidR="00AE7BE9" w:rsidRPr="00AE7BE9">
        <w:rPr>
          <w:color w:val="0C969B"/>
        </w:rPr>
        <w:t>out</w:t>
      </w:r>
      <w:r w:rsidR="00AE7BE9" w:rsidRPr="00AE7BE9">
        <w:rPr>
          <w:color w:val="994CC3"/>
        </w:rPr>
        <w:t>.</w:t>
      </w:r>
      <w:r w:rsidR="00AE7BE9" w:rsidRPr="00AE7BE9">
        <w:rPr>
          <w:color w:val="4876D6"/>
        </w:rPr>
        <w:t>println</w:t>
      </w:r>
      <w:r w:rsidR="00AE7BE9" w:rsidRPr="00AE7BE9">
        <w:rPr>
          <w:color w:val="403F53"/>
        </w:rPr>
        <w:t>(</w:t>
      </w:r>
      <w:r w:rsidR="00AE7BE9" w:rsidRPr="00AE7BE9">
        <w:rPr>
          <w:color w:val="C96765"/>
        </w:rPr>
        <w:t xml:space="preserve">"StringBuilder: " </w:t>
      </w:r>
      <w:r w:rsidR="00AE7BE9" w:rsidRPr="00AE7BE9">
        <w:rPr>
          <w:color w:val="994CC3"/>
        </w:rPr>
        <w:t xml:space="preserve">+ </w:t>
      </w:r>
      <w:r w:rsidR="00AE7BE9" w:rsidRPr="00AE7BE9">
        <w:rPr>
          <w:color w:val="4876D6"/>
        </w:rPr>
        <w:t>builder</w:t>
      </w:r>
      <w:r w:rsidR="00AE7BE9" w:rsidRPr="00AE7BE9">
        <w:rPr>
          <w:color w:val="994CC3"/>
        </w:rPr>
        <w:t>.</w:t>
      </w:r>
      <w:r w:rsidR="00AE7BE9" w:rsidRPr="00AE7BE9">
        <w:rPr>
          <w:color w:val="4876D6"/>
        </w:rPr>
        <w:t>toString</w:t>
      </w:r>
      <w:r w:rsidR="00AE7BE9" w:rsidRPr="00AE7BE9">
        <w:rPr>
          <w:color w:val="403F53"/>
        </w:rPr>
        <w:t xml:space="preserve">()); </w:t>
      </w:r>
      <w:r w:rsidR="00AE7BE9" w:rsidRPr="00AE7BE9">
        <w:rPr>
          <w:i/>
          <w:iCs/>
          <w:color w:val="989FB1"/>
        </w:rPr>
        <w:t>// Outputs dra</w:t>
      </w:r>
      <w:r w:rsidR="00AE7BE9" w:rsidRPr="00AE7BE9">
        <w:rPr>
          <w:i/>
          <w:iCs/>
          <w:color w:val="989FB1"/>
        </w:rPr>
        <w:br/>
        <w:t xml:space="preserve">        </w:t>
      </w:r>
      <w:r w:rsidR="00AE7BE9" w:rsidRPr="00AE7BE9">
        <w:rPr>
          <w:color w:val="111111"/>
        </w:rPr>
        <w:t>System</w:t>
      </w:r>
      <w:r w:rsidR="00AE7BE9" w:rsidRPr="00AE7BE9">
        <w:rPr>
          <w:color w:val="994CC3"/>
        </w:rPr>
        <w:t>.</w:t>
      </w:r>
      <w:r w:rsidR="00AE7BE9" w:rsidRPr="00AE7BE9">
        <w:rPr>
          <w:color w:val="0C969B"/>
        </w:rPr>
        <w:t>out</w:t>
      </w:r>
      <w:r w:rsidR="00AE7BE9" w:rsidRPr="00AE7BE9">
        <w:rPr>
          <w:color w:val="994CC3"/>
        </w:rPr>
        <w:t>.</w:t>
      </w:r>
      <w:r w:rsidR="00AE7BE9" w:rsidRPr="00AE7BE9">
        <w:rPr>
          <w:color w:val="4876D6"/>
        </w:rPr>
        <w:t>println</w:t>
      </w:r>
      <w:r w:rsidR="00AE7BE9" w:rsidRPr="00AE7BE9">
        <w:rPr>
          <w:color w:val="403F53"/>
        </w:rPr>
        <w:t>(</w:t>
      </w:r>
      <w:r w:rsidR="00AE7BE9" w:rsidRPr="00AE7BE9">
        <w:rPr>
          <w:color w:val="C96765"/>
        </w:rPr>
        <w:t xml:space="preserve">"Capacity: " </w:t>
      </w:r>
      <w:r w:rsidR="00AE7BE9" w:rsidRPr="00AE7BE9">
        <w:rPr>
          <w:color w:val="994CC3"/>
        </w:rPr>
        <w:t xml:space="preserve">+ </w:t>
      </w:r>
      <w:r w:rsidR="00AE7BE9" w:rsidRPr="00AE7BE9">
        <w:rPr>
          <w:color w:val="4876D6"/>
        </w:rPr>
        <w:t>builder</w:t>
      </w:r>
      <w:r w:rsidR="00AE7BE9" w:rsidRPr="00AE7BE9">
        <w:rPr>
          <w:color w:val="994CC3"/>
        </w:rPr>
        <w:t>.</w:t>
      </w:r>
      <w:r w:rsidR="00AE7BE9" w:rsidRPr="00AE7BE9">
        <w:rPr>
          <w:color w:val="4876D6"/>
        </w:rPr>
        <w:t>capacity</w:t>
      </w:r>
      <w:r w:rsidR="00AE7BE9" w:rsidRPr="00AE7BE9">
        <w:rPr>
          <w:color w:val="403F53"/>
        </w:rPr>
        <w:t xml:space="preserve">()); </w:t>
      </w:r>
      <w:r w:rsidR="00AE7BE9" w:rsidRPr="00AE7BE9">
        <w:rPr>
          <w:i/>
          <w:iCs/>
          <w:color w:val="989FB1"/>
        </w:rPr>
        <w:t>// Outputs 16 (initial) or higher</w:t>
      </w:r>
      <w:r w:rsidR="00AE7BE9" w:rsidRPr="00AE7BE9">
        <w:rPr>
          <w:i/>
          <w:iCs/>
          <w:color w:val="989FB1"/>
        </w:rPr>
        <w:br/>
      </w:r>
      <w:r w:rsidR="00AE7BE9" w:rsidRPr="00AE7BE9">
        <w:rPr>
          <w:i/>
          <w:iCs/>
          <w:color w:val="989FB1"/>
        </w:rPr>
        <w:br/>
        <w:t xml:space="preserve">        // Example 5: StringBuffer in multi-threaded context</w:t>
      </w:r>
      <w:r w:rsidR="00AE7BE9" w:rsidRPr="00AE7BE9">
        <w:rPr>
          <w:i/>
          <w:iCs/>
          <w:color w:val="989FB1"/>
        </w:rPr>
        <w:br/>
        <w:t xml:space="preserve">        </w:t>
      </w:r>
      <w:r w:rsidR="00AE7BE9" w:rsidRPr="00AE7BE9">
        <w:rPr>
          <w:color w:val="111111"/>
        </w:rPr>
        <w:t xml:space="preserve">StringBuffer </w:t>
      </w:r>
      <w:r w:rsidR="00AE7BE9" w:rsidRPr="00AE7BE9">
        <w:rPr>
          <w:color w:val="4876D6"/>
        </w:rPr>
        <w:t xml:space="preserve">buffer </w:t>
      </w:r>
      <w:r w:rsidR="00AE7BE9" w:rsidRPr="00AE7BE9">
        <w:rPr>
          <w:color w:val="994CC3"/>
        </w:rPr>
        <w:t xml:space="preserve">= new </w:t>
      </w:r>
      <w:r w:rsidR="00AE7BE9" w:rsidRPr="00AE7BE9">
        <w:rPr>
          <w:color w:val="4876D6"/>
        </w:rPr>
        <w:t>StringBuffer</w:t>
      </w:r>
      <w:r w:rsidR="00AE7BE9" w:rsidRPr="00AE7BE9">
        <w:rPr>
          <w:color w:val="403F53"/>
        </w:rPr>
        <w:t>(</w:t>
      </w:r>
      <w:r w:rsidR="00AE7BE9" w:rsidRPr="00AE7BE9">
        <w:rPr>
          <w:color w:val="C96765"/>
        </w:rPr>
        <w:t>"Thread"</w:t>
      </w:r>
      <w:r w:rsidR="00AE7BE9" w:rsidRPr="00AE7BE9">
        <w:rPr>
          <w:color w:val="403F53"/>
        </w:rPr>
        <w:t>);</w:t>
      </w:r>
      <w:r w:rsidR="00AE7BE9" w:rsidRPr="00AE7BE9">
        <w:rPr>
          <w:color w:val="403F53"/>
        </w:rPr>
        <w:br/>
        <w:t xml:space="preserve">        </w:t>
      </w:r>
      <w:r w:rsidR="00AE7BE9" w:rsidRPr="00AE7BE9">
        <w:rPr>
          <w:color w:val="4876D6"/>
        </w:rPr>
        <w:t>buffer</w:t>
      </w:r>
      <w:r w:rsidR="00AE7BE9" w:rsidRPr="00AE7BE9">
        <w:rPr>
          <w:color w:val="994CC3"/>
        </w:rPr>
        <w:t>.</w:t>
      </w:r>
      <w:r w:rsidR="00AE7BE9" w:rsidRPr="00AE7BE9">
        <w:rPr>
          <w:color w:val="4876D6"/>
        </w:rPr>
        <w:t>append</w:t>
      </w:r>
      <w:r w:rsidR="00AE7BE9" w:rsidRPr="00AE7BE9">
        <w:rPr>
          <w:color w:val="403F53"/>
        </w:rPr>
        <w:t>(</w:t>
      </w:r>
      <w:r w:rsidR="00AE7BE9" w:rsidRPr="00AE7BE9">
        <w:rPr>
          <w:color w:val="C96765"/>
        </w:rPr>
        <w:t>" Safe"</w:t>
      </w:r>
      <w:r w:rsidR="00AE7BE9" w:rsidRPr="00AE7BE9">
        <w:rPr>
          <w:color w:val="403F53"/>
        </w:rPr>
        <w:t>);</w:t>
      </w:r>
      <w:r w:rsidR="00AE7BE9" w:rsidRPr="00AE7BE9">
        <w:rPr>
          <w:color w:val="403F53"/>
        </w:rPr>
        <w:br/>
        <w:t xml:space="preserve">        </w:t>
      </w:r>
      <w:r w:rsidR="00AE7BE9" w:rsidRPr="00AE7BE9">
        <w:rPr>
          <w:color w:val="4876D6"/>
        </w:rPr>
        <w:t>buffer</w:t>
      </w:r>
      <w:r w:rsidR="00AE7BE9" w:rsidRPr="00AE7BE9">
        <w:rPr>
          <w:color w:val="994CC3"/>
        </w:rPr>
        <w:t>.</w:t>
      </w:r>
      <w:r w:rsidR="00AE7BE9" w:rsidRPr="00AE7BE9">
        <w:rPr>
          <w:color w:val="4876D6"/>
        </w:rPr>
        <w:t>replace</w:t>
      </w:r>
      <w:r w:rsidR="00AE7BE9" w:rsidRPr="00AE7BE9">
        <w:rPr>
          <w:color w:val="403F53"/>
        </w:rPr>
        <w:t>(</w:t>
      </w:r>
      <w:r w:rsidR="00AE7BE9" w:rsidRPr="00AE7BE9">
        <w:rPr>
          <w:color w:val="AA0982"/>
        </w:rPr>
        <w:t>6</w:t>
      </w:r>
      <w:r w:rsidR="00AE7BE9" w:rsidRPr="00AE7BE9">
        <w:rPr>
          <w:color w:val="5F7E97"/>
        </w:rPr>
        <w:t xml:space="preserve">, </w:t>
      </w:r>
      <w:r w:rsidR="00AE7BE9" w:rsidRPr="00AE7BE9">
        <w:rPr>
          <w:color w:val="AA0982"/>
        </w:rPr>
        <w:t>10</w:t>
      </w:r>
      <w:r w:rsidR="00AE7BE9" w:rsidRPr="00AE7BE9">
        <w:rPr>
          <w:color w:val="5F7E97"/>
        </w:rPr>
        <w:t xml:space="preserve">, </w:t>
      </w:r>
      <w:r w:rsidR="00AE7BE9" w:rsidRPr="00AE7BE9">
        <w:rPr>
          <w:color w:val="C96765"/>
        </w:rPr>
        <w:t>"Secure"</w:t>
      </w:r>
      <w:r w:rsidR="00AE7BE9" w:rsidRPr="00AE7BE9">
        <w:rPr>
          <w:color w:val="403F53"/>
        </w:rPr>
        <w:t>);</w:t>
      </w:r>
      <w:r w:rsidR="00AE7BE9" w:rsidRPr="00AE7BE9">
        <w:rPr>
          <w:color w:val="403F53"/>
        </w:rPr>
        <w:br/>
        <w:t xml:space="preserve">        </w:t>
      </w:r>
      <w:r w:rsidR="00AE7BE9" w:rsidRPr="00AE7BE9">
        <w:rPr>
          <w:color w:val="111111"/>
        </w:rPr>
        <w:t>System</w:t>
      </w:r>
      <w:r w:rsidR="00AE7BE9" w:rsidRPr="00AE7BE9">
        <w:rPr>
          <w:color w:val="994CC3"/>
        </w:rPr>
        <w:t>.</w:t>
      </w:r>
      <w:r w:rsidR="00AE7BE9" w:rsidRPr="00AE7BE9">
        <w:rPr>
          <w:color w:val="0C969B"/>
        </w:rPr>
        <w:t>out</w:t>
      </w:r>
      <w:r w:rsidR="00AE7BE9" w:rsidRPr="00AE7BE9">
        <w:rPr>
          <w:color w:val="994CC3"/>
        </w:rPr>
        <w:t>.</w:t>
      </w:r>
      <w:r w:rsidR="00AE7BE9" w:rsidRPr="00AE7BE9">
        <w:rPr>
          <w:color w:val="4876D6"/>
        </w:rPr>
        <w:t>println</w:t>
      </w:r>
      <w:r w:rsidR="00AE7BE9" w:rsidRPr="00AE7BE9">
        <w:rPr>
          <w:color w:val="403F53"/>
        </w:rPr>
        <w:t>(</w:t>
      </w:r>
      <w:r w:rsidR="00AE7BE9" w:rsidRPr="00AE7BE9">
        <w:rPr>
          <w:color w:val="C96765"/>
        </w:rPr>
        <w:t xml:space="preserve">"StringBuffer: " </w:t>
      </w:r>
      <w:r w:rsidR="00AE7BE9" w:rsidRPr="00AE7BE9">
        <w:rPr>
          <w:color w:val="994CC3"/>
        </w:rPr>
        <w:t xml:space="preserve">+ </w:t>
      </w:r>
      <w:r w:rsidR="00AE7BE9" w:rsidRPr="00AE7BE9">
        <w:rPr>
          <w:color w:val="4876D6"/>
        </w:rPr>
        <w:t>buffer</w:t>
      </w:r>
      <w:r w:rsidR="00AE7BE9" w:rsidRPr="00AE7BE9">
        <w:rPr>
          <w:color w:val="994CC3"/>
        </w:rPr>
        <w:t>.</w:t>
      </w:r>
      <w:r w:rsidR="00AE7BE9" w:rsidRPr="00AE7BE9">
        <w:rPr>
          <w:color w:val="4876D6"/>
        </w:rPr>
        <w:t>toString</w:t>
      </w:r>
      <w:r w:rsidR="00AE7BE9" w:rsidRPr="00AE7BE9">
        <w:rPr>
          <w:color w:val="403F53"/>
        </w:rPr>
        <w:t xml:space="preserve">()); </w:t>
      </w:r>
      <w:r w:rsidR="00AE7BE9" w:rsidRPr="00AE7BE9">
        <w:rPr>
          <w:i/>
          <w:iCs/>
          <w:color w:val="989FB1"/>
        </w:rPr>
        <w:t>// Outputs ThreadSecure</w:t>
      </w:r>
      <w:r w:rsidR="00AE7BE9" w:rsidRPr="00AE7BE9">
        <w:rPr>
          <w:i/>
          <w:iCs/>
          <w:color w:val="989FB1"/>
        </w:rPr>
        <w:br/>
      </w:r>
      <w:r w:rsidR="00AE7BE9" w:rsidRPr="00AE7BE9">
        <w:rPr>
          <w:i/>
          <w:iCs/>
          <w:color w:val="989FB1"/>
        </w:rPr>
        <w:br/>
        <w:t xml:space="preserve">        // Example 6: Real-world parsing</w:t>
      </w:r>
      <w:r w:rsidR="00AE7BE9" w:rsidRPr="00AE7BE9">
        <w:rPr>
          <w:i/>
          <w:iCs/>
          <w:color w:val="989FB1"/>
        </w:rPr>
        <w:br/>
        <w:t xml:space="preserve">        </w:t>
      </w:r>
      <w:r w:rsidR="00AE7BE9" w:rsidRPr="00AE7BE9">
        <w:rPr>
          <w:color w:val="111111"/>
        </w:rPr>
        <w:t xml:space="preserve">String </w:t>
      </w:r>
      <w:r w:rsidR="00AE7BE9" w:rsidRPr="00AE7BE9">
        <w:rPr>
          <w:color w:val="4876D6"/>
        </w:rPr>
        <w:t xml:space="preserve">log </w:t>
      </w:r>
      <w:r w:rsidR="00AE7BE9" w:rsidRPr="00AE7BE9">
        <w:rPr>
          <w:color w:val="994CC3"/>
        </w:rPr>
        <w:t xml:space="preserve">= </w:t>
      </w:r>
      <w:r w:rsidR="00AE7BE9" w:rsidRPr="00AE7BE9">
        <w:rPr>
          <w:color w:val="C96765"/>
        </w:rPr>
        <w:t>"ERROR: Null input at 2023-10-01"</w:t>
      </w:r>
      <w:r w:rsidR="00AE7BE9" w:rsidRPr="00AE7BE9">
        <w:rPr>
          <w:color w:val="403F53"/>
        </w:rPr>
        <w:t>;</w:t>
      </w:r>
      <w:r w:rsidR="00AE7BE9" w:rsidRPr="00AE7BE9">
        <w:rPr>
          <w:color w:val="403F53"/>
        </w:rPr>
        <w:br/>
        <w:t xml:space="preserve">        </w:t>
      </w:r>
      <w:r w:rsidR="00AE7BE9" w:rsidRPr="00AE7BE9">
        <w:rPr>
          <w:color w:val="994CC3"/>
        </w:rPr>
        <w:t xml:space="preserve">if </w:t>
      </w:r>
      <w:r w:rsidR="00AE7BE9" w:rsidRPr="00AE7BE9">
        <w:rPr>
          <w:color w:val="403F53"/>
        </w:rPr>
        <w:t>(</w:t>
      </w:r>
      <w:r w:rsidR="00AE7BE9" w:rsidRPr="00AE7BE9">
        <w:rPr>
          <w:color w:val="4876D6"/>
        </w:rPr>
        <w:t>log</w:t>
      </w:r>
      <w:r w:rsidR="00AE7BE9" w:rsidRPr="00AE7BE9">
        <w:rPr>
          <w:color w:val="994CC3"/>
        </w:rPr>
        <w:t>.</w:t>
      </w:r>
      <w:r w:rsidR="00AE7BE9" w:rsidRPr="00AE7BE9">
        <w:rPr>
          <w:color w:val="4876D6"/>
        </w:rPr>
        <w:t>matches</w:t>
      </w:r>
      <w:r w:rsidR="00AE7BE9" w:rsidRPr="00AE7BE9">
        <w:rPr>
          <w:color w:val="403F53"/>
        </w:rPr>
        <w:t>(</w:t>
      </w:r>
      <w:r w:rsidR="00AE7BE9" w:rsidRPr="00AE7BE9">
        <w:rPr>
          <w:color w:val="C96765"/>
        </w:rPr>
        <w:t>"ERROR:.*"</w:t>
      </w:r>
      <w:r w:rsidR="00AE7BE9" w:rsidRPr="00AE7BE9">
        <w:rPr>
          <w:color w:val="403F53"/>
        </w:rPr>
        <w:t>)) {</w:t>
      </w:r>
      <w:r w:rsidR="00AE7BE9" w:rsidRPr="00AE7BE9">
        <w:rPr>
          <w:color w:val="403F53"/>
        </w:rPr>
        <w:br/>
        <w:t xml:space="preserve">            </w:t>
      </w:r>
      <w:r w:rsidR="00AE7BE9" w:rsidRPr="00AE7BE9">
        <w:rPr>
          <w:color w:val="111111"/>
        </w:rPr>
        <w:t>System</w:t>
      </w:r>
      <w:r w:rsidR="00AE7BE9" w:rsidRPr="00AE7BE9">
        <w:rPr>
          <w:color w:val="994CC3"/>
        </w:rPr>
        <w:t>.</w:t>
      </w:r>
      <w:r w:rsidR="00AE7BE9" w:rsidRPr="00AE7BE9">
        <w:rPr>
          <w:color w:val="0C969B"/>
        </w:rPr>
        <w:t>out</w:t>
      </w:r>
      <w:r w:rsidR="00AE7BE9" w:rsidRPr="00AE7BE9">
        <w:rPr>
          <w:color w:val="994CC3"/>
        </w:rPr>
        <w:t>.</w:t>
      </w:r>
      <w:r w:rsidR="00AE7BE9" w:rsidRPr="00AE7BE9">
        <w:rPr>
          <w:color w:val="4876D6"/>
        </w:rPr>
        <w:t>println</w:t>
      </w:r>
      <w:r w:rsidR="00AE7BE9" w:rsidRPr="00AE7BE9">
        <w:rPr>
          <w:color w:val="403F53"/>
        </w:rPr>
        <w:t>(</w:t>
      </w:r>
      <w:r w:rsidR="00AE7BE9" w:rsidRPr="00AE7BE9">
        <w:rPr>
          <w:color w:val="C96765"/>
        </w:rPr>
        <w:t>"Error log detected"</w:t>
      </w:r>
      <w:r w:rsidR="00AE7BE9" w:rsidRPr="00AE7BE9">
        <w:rPr>
          <w:color w:val="403F53"/>
        </w:rPr>
        <w:t>);</w:t>
      </w:r>
      <w:r w:rsidR="00AE7BE9" w:rsidRPr="00AE7BE9">
        <w:rPr>
          <w:color w:val="403F53"/>
        </w:rPr>
        <w:br/>
        <w:t xml:space="preserve">            </w:t>
      </w:r>
      <w:r w:rsidR="00AE7BE9" w:rsidRPr="00AE7BE9">
        <w:rPr>
          <w:color w:val="111111"/>
        </w:rPr>
        <w:t>String</w:t>
      </w:r>
      <w:r w:rsidR="00AE7BE9" w:rsidRPr="00AE7BE9">
        <w:rPr>
          <w:color w:val="403F53"/>
        </w:rPr>
        <w:t xml:space="preserve">[] </w:t>
      </w:r>
      <w:r w:rsidR="00AE7BE9" w:rsidRPr="00AE7BE9">
        <w:rPr>
          <w:color w:val="4876D6"/>
        </w:rPr>
        <w:t xml:space="preserve">parts </w:t>
      </w:r>
      <w:r w:rsidR="00AE7BE9" w:rsidRPr="00AE7BE9">
        <w:rPr>
          <w:color w:val="994CC3"/>
        </w:rPr>
        <w:t xml:space="preserve">= </w:t>
      </w:r>
      <w:r w:rsidR="00AE7BE9" w:rsidRPr="00AE7BE9">
        <w:rPr>
          <w:color w:val="4876D6"/>
        </w:rPr>
        <w:t>log</w:t>
      </w:r>
      <w:r w:rsidR="00AE7BE9" w:rsidRPr="00AE7BE9">
        <w:rPr>
          <w:color w:val="994CC3"/>
        </w:rPr>
        <w:t>.</w:t>
      </w:r>
      <w:r w:rsidR="00AE7BE9" w:rsidRPr="00AE7BE9">
        <w:rPr>
          <w:color w:val="4876D6"/>
        </w:rPr>
        <w:t>split</w:t>
      </w:r>
      <w:r w:rsidR="00AE7BE9" w:rsidRPr="00AE7BE9">
        <w:rPr>
          <w:color w:val="403F53"/>
        </w:rPr>
        <w:t>(</w:t>
      </w:r>
      <w:r w:rsidR="00AE7BE9" w:rsidRPr="00AE7BE9">
        <w:rPr>
          <w:color w:val="C96765"/>
        </w:rPr>
        <w:t>": "</w:t>
      </w:r>
      <w:r w:rsidR="00AE7BE9" w:rsidRPr="00AE7BE9">
        <w:rPr>
          <w:color w:val="403F53"/>
        </w:rPr>
        <w:t>);</w:t>
      </w:r>
      <w:r w:rsidR="00AE7BE9" w:rsidRPr="00AE7BE9">
        <w:rPr>
          <w:color w:val="403F53"/>
        </w:rPr>
        <w:br/>
        <w:t xml:space="preserve">            </w:t>
      </w:r>
      <w:r w:rsidR="00AE7BE9" w:rsidRPr="00AE7BE9">
        <w:rPr>
          <w:color w:val="111111"/>
        </w:rPr>
        <w:t>System</w:t>
      </w:r>
      <w:r w:rsidR="00AE7BE9" w:rsidRPr="00AE7BE9">
        <w:rPr>
          <w:color w:val="994CC3"/>
        </w:rPr>
        <w:t>.</w:t>
      </w:r>
      <w:r w:rsidR="00AE7BE9" w:rsidRPr="00AE7BE9">
        <w:rPr>
          <w:color w:val="0C969B"/>
        </w:rPr>
        <w:t>out</w:t>
      </w:r>
      <w:r w:rsidR="00AE7BE9" w:rsidRPr="00AE7BE9">
        <w:rPr>
          <w:color w:val="994CC3"/>
        </w:rPr>
        <w:t>.</w:t>
      </w:r>
      <w:r w:rsidR="00AE7BE9" w:rsidRPr="00AE7BE9">
        <w:rPr>
          <w:color w:val="4876D6"/>
        </w:rPr>
        <w:t>println</w:t>
      </w:r>
      <w:r w:rsidR="00AE7BE9" w:rsidRPr="00AE7BE9">
        <w:rPr>
          <w:color w:val="403F53"/>
        </w:rPr>
        <w:t>(</w:t>
      </w:r>
      <w:r w:rsidR="00AE7BE9" w:rsidRPr="00AE7BE9">
        <w:rPr>
          <w:color w:val="C96765"/>
        </w:rPr>
        <w:t xml:space="preserve">"Message: " </w:t>
      </w:r>
      <w:r w:rsidR="00AE7BE9" w:rsidRPr="00AE7BE9">
        <w:rPr>
          <w:color w:val="994CC3"/>
        </w:rPr>
        <w:t xml:space="preserve">+ </w:t>
      </w:r>
      <w:r w:rsidR="00AE7BE9" w:rsidRPr="00AE7BE9">
        <w:rPr>
          <w:color w:val="4876D6"/>
        </w:rPr>
        <w:t>parts</w:t>
      </w:r>
      <w:r w:rsidR="00AE7BE9" w:rsidRPr="00AE7BE9">
        <w:rPr>
          <w:color w:val="403F53"/>
        </w:rPr>
        <w:t>[</w:t>
      </w:r>
      <w:r w:rsidR="00AE7BE9" w:rsidRPr="00AE7BE9">
        <w:rPr>
          <w:color w:val="AA0982"/>
        </w:rPr>
        <w:t>1</w:t>
      </w:r>
      <w:r w:rsidR="00AE7BE9" w:rsidRPr="00AE7BE9">
        <w:rPr>
          <w:color w:val="403F53"/>
        </w:rPr>
        <w:t xml:space="preserve">]); </w:t>
      </w:r>
      <w:r w:rsidR="00AE7BE9" w:rsidRPr="00AE7BE9">
        <w:rPr>
          <w:i/>
          <w:iCs/>
          <w:color w:val="989FB1"/>
        </w:rPr>
        <w:t>// Outputs Null input at 2023-10-01</w:t>
      </w:r>
      <w:r w:rsidR="00AE7BE9" w:rsidRPr="00AE7BE9">
        <w:rPr>
          <w:i/>
          <w:iCs/>
          <w:color w:val="989FB1"/>
        </w:rPr>
        <w:br/>
      </w:r>
      <w:r w:rsidR="00AE7BE9" w:rsidRPr="00AE7BE9">
        <w:rPr>
          <w:i/>
          <w:iCs/>
          <w:color w:val="989FB1"/>
        </w:rPr>
        <w:lastRenderedPageBreak/>
        <w:t xml:space="preserve">        </w:t>
      </w:r>
      <w:r w:rsidR="00AE7BE9" w:rsidRPr="00AE7BE9">
        <w:rPr>
          <w:color w:val="403F53"/>
        </w:rPr>
        <w:t>}</w:t>
      </w:r>
      <w:r w:rsidR="00AE7BE9" w:rsidRPr="00AE7BE9">
        <w:rPr>
          <w:color w:val="403F53"/>
        </w:rPr>
        <w:br/>
      </w:r>
      <w:r w:rsidR="00AE7BE9" w:rsidRPr="00AE7BE9">
        <w:rPr>
          <w:color w:val="403F53"/>
        </w:rPr>
        <w:br/>
        <w:t xml:space="preserve">        </w:t>
      </w:r>
      <w:r w:rsidR="00AE7BE9" w:rsidRPr="00AE7BE9">
        <w:rPr>
          <w:i/>
          <w:iCs/>
          <w:color w:val="989FB1"/>
        </w:rPr>
        <w:t>// Example 7: Edge case - Null String</w:t>
      </w:r>
      <w:r w:rsidR="00AE7BE9" w:rsidRPr="00AE7BE9">
        <w:rPr>
          <w:i/>
          <w:iCs/>
          <w:color w:val="989FB1"/>
        </w:rPr>
        <w:br/>
        <w:t xml:space="preserve">        </w:t>
      </w:r>
      <w:r w:rsidR="00AE7BE9" w:rsidRPr="00AE7BE9">
        <w:rPr>
          <w:color w:val="111111"/>
        </w:rPr>
        <w:t xml:space="preserve">String </w:t>
      </w:r>
      <w:r w:rsidR="00AE7BE9" w:rsidRPr="00AE7BE9">
        <w:rPr>
          <w:color w:val="4876D6"/>
        </w:rPr>
        <w:t xml:space="preserve">nullStr </w:t>
      </w:r>
      <w:r w:rsidR="00AE7BE9" w:rsidRPr="00AE7BE9">
        <w:rPr>
          <w:color w:val="994CC3"/>
        </w:rPr>
        <w:t>= null</w:t>
      </w:r>
      <w:r w:rsidR="00AE7BE9" w:rsidRPr="00AE7BE9">
        <w:rPr>
          <w:color w:val="403F53"/>
        </w:rPr>
        <w:t>;</w:t>
      </w:r>
      <w:r w:rsidR="00AE7BE9" w:rsidRPr="00AE7BE9">
        <w:rPr>
          <w:color w:val="403F53"/>
        </w:rPr>
        <w:br/>
        <w:t xml:space="preserve">        </w:t>
      </w:r>
      <w:r w:rsidR="00AE7BE9" w:rsidRPr="00AE7BE9">
        <w:rPr>
          <w:color w:val="994CC3"/>
        </w:rPr>
        <w:t xml:space="preserve">try </w:t>
      </w:r>
      <w:r w:rsidR="00AE7BE9" w:rsidRPr="00AE7BE9">
        <w:rPr>
          <w:color w:val="403F53"/>
        </w:rPr>
        <w:t>{</w:t>
      </w:r>
      <w:r w:rsidR="00AE7BE9" w:rsidRPr="00AE7BE9">
        <w:rPr>
          <w:color w:val="403F53"/>
        </w:rPr>
        <w:br/>
        <w:t xml:space="preserve">            </w:t>
      </w:r>
      <w:r w:rsidR="00AE7BE9" w:rsidRPr="00AE7BE9">
        <w:rPr>
          <w:color w:val="111111"/>
        </w:rPr>
        <w:t>System</w:t>
      </w:r>
      <w:r w:rsidR="00AE7BE9" w:rsidRPr="00AE7BE9">
        <w:rPr>
          <w:color w:val="994CC3"/>
        </w:rPr>
        <w:t>.</w:t>
      </w:r>
      <w:r w:rsidR="00AE7BE9" w:rsidRPr="00AE7BE9">
        <w:rPr>
          <w:color w:val="0C969B"/>
        </w:rPr>
        <w:t>out</w:t>
      </w:r>
      <w:r w:rsidR="00AE7BE9" w:rsidRPr="00AE7BE9">
        <w:rPr>
          <w:color w:val="994CC3"/>
        </w:rPr>
        <w:t>.</w:t>
      </w:r>
      <w:r w:rsidR="00AE7BE9" w:rsidRPr="00AE7BE9">
        <w:rPr>
          <w:color w:val="4876D6"/>
        </w:rPr>
        <w:t>println</w:t>
      </w:r>
      <w:r w:rsidR="00AE7BE9" w:rsidRPr="00AE7BE9">
        <w:rPr>
          <w:color w:val="403F53"/>
        </w:rPr>
        <w:t>(</w:t>
      </w:r>
      <w:r w:rsidR="00AE7BE9" w:rsidRPr="00AE7BE9">
        <w:rPr>
          <w:color w:val="4876D6"/>
        </w:rPr>
        <w:t>nullStr</w:t>
      </w:r>
      <w:r w:rsidR="00AE7BE9" w:rsidRPr="00AE7BE9">
        <w:rPr>
          <w:color w:val="994CC3"/>
        </w:rPr>
        <w:t>.</w:t>
      </w:r>
      <w:r w:rsidR="00AE7BE9" w:rsidRPr="00AE7BE9">
        <w:rPr>
          <w:color w:val="4876D6"/>
        </w:rPr>
        <w:t>length</w:t>
      </w:r>
      <w:r w:rsidR="00AE7BE9" w:rsidRPr="00AE7BE9">
        <w:rPr>
          <w:color w:val="403F53"/>
        </w:rPr>
        <w:t xml:space="preserve">()); </w:t>
      </w:r>
      <w:r w:rsidR="00AE7BE9" w:rsidRPr="00AE7BE9">
        <w:rPr>
          <w:i/>
          <w:iCs/>
          <w:color w:val="989FB1"/>
        </w:rPr>
        <w:t>// Throws NullPointerException</w:t>
      </w:r>
      <w:r w:rsidR="00AE7BE9" w:rsidRPr="00AE7BE9">
        <w:rPr>
          <w:i/>
          <w:iCs/>
          <w:color w:val="989FB1"/>
        </w:rPr>
        <w:br/>
        <w:t xml:space="preserve">        </w:t>
      </w:r>
      <w:r w:rsidR="00AE7BE9" w:rsidRPr="00AE7BE9">
        <w:rPr>
          <w:color w:val="403F53"/>
        </w:rPr>
        <w:t xml:space="preserve">} </w:t>
      </w:r>
      <w:r w:rsidR="00AE7BE9" w:rsidRPr="00AE7BE9">
        <w:rPr>
          <w:color w:val="994CC3"/>
        </w:rPr>
        <w:t xml:space="preserve">catch </w:t>
      </w:r>
      <w:r w:rsidR="00AE7BE9" w:rsidRPr="00AE7BE9">
        <w:rPr>
          <w:color w:val="403F53"/>
        </w:rPr>
        <w:t>(</w:t>
      </w:r>
      <w:r w:rsidR="00AE7BE9" w:rsidRPr="00AE7BE9">
        <w:rPr>
          <w:color w:val="111111"/>
        </w:rPr>
        <w:t xml:space="preserve">NullPointerException </w:t>
      </w:r>
      <w:r w:rsidR="00AE7BE9" w:rsidRPr="00AE7BE9">
        <w:rPr>
          <w:color w:val="0C969B"/>
        </w:rPr>
        <w:t>e</w:t>
      </w:r>
      <w:r w:rsidR="00AE7BE9" w:rsidRPr="00AE7BE9">
        <w:rPr>
          <w:color w:val="403F53"/>
        </w:rPr>
        <w:t>) {</w:t>
      </w:r>
      <w:r w:rsidR="00AE7BE9" w:rsidRPr="00AE7BE9">
        <w:rPr>
          <w:color w:val="403F53"/>
        </w:rPr>
        <w:br/>
        <w:t xml:space="preserve">            </w:t>
      </w:r>
      <w:r w:rsidR="00AE7BE9" w:rsidRPr="00AE7BE9">
        <w:rPr>
          <w:color w:val="111111"/>
        </w:rPr>
        <w:t>System</w:t>
      </w:r>
      <w:r w:rsidR="00AE7BE9" w:rsidRPr="00AE7BE9">
        <w:rPr>
          <w:color w:val="994CC3"/>
        </w:rPr>
        <w:t>.</w:t>
      </w:r>
      <w:r w:rsidR="00AE7BE9" w:rsidRPr="00AE7BE9">
        <w:rPr>
          <w:color w:val="0C969B"/>
        </w:rPr>
        <w:t>out</w:t>
      </w:r>
      <w:r w:rsidR="00AE7BE9" w:rsidRPr="00AE7BE9">
        <w:rPr>
          <w:color w:val="994CC3"/>
        </w:rPr>
        <w:t>.</w:t>
      </w:r>
      <w:r w:rsidR="00AE7BE9" w:rsidRPr="00AE7BE9">
        <w:rPr>
          <w:color w:val="4876D6"/>
        </w:rPr>
        <w:t>println</w:t>
      </w:r>
      <w:r w:rsidR="00AE7BE9" w:rsidRPr="00AE7BE9">
        <w:rPr>
          <w:color w:val="403F53"/>
        </w:rPr>
        <w:t>(</w:t>
      </w:r>
      <w:r w:rsidR="00AE7BE9" w:rsidRPr="00AE7BE9">
        <w:rPr>
          <w:color w:val="C96765"/>
        </w:rPr>
        <w:t>"Caught NullPointerException"</w:t>
      </w:r>
      <w:r w:rsidR="00AE7BE9" w:rsidRPr="00AE7BE9">
        <w:rPr>
          <w:color w:val="403F53"/>
        </w:rPr>
        <w:t>);</w:t>
      </w:r>
      <w:r w:rsidR="00AE7BE9" w:rsidRPr="00AE7BE9">
        <w:rPr>
          <w:color w:val="403F53"/>
        </w:rPr>
        <w:br/>
        <w:t xml:space="preserve">        }</w:t>
      </w:r>
      <w:r w:rsidR="00AE7BE9" w:rsidRPr="00AE7BE9">
        <w:rPr>
          <w:color w:val="403F53"/>
        </w:rPr>
        <w:br/>
      </w:r>
      <w:r w:rsidR="00AE7BE9" w:rsidRPr="00AE7BE9">
        <w:rPr>
          <w:color w:val="403F53"/>
        </w:rPr>
        <w:br/>
        <w:t xml:space="preserve">        </w:t>
      </w:r>
      <w:r w:rsidR="00AE7BE9" w:rsidRPr="00AE7BE9">
        <w:rPr>
          <w:i/>
          <w:iCs/>
          <w:color w:val="989FB1"/>
        </w:rPr>
        <w:t>// Example 8: Edge case - Empty String</w:t>
      </w:r>
      <w:r w:rsidR="00AE7BE9" w:rsidRPr="00AE7BE9">
        <w:rPr>
          <w:i/>
          <w:iCs/>
          <w:color w:val="989FB1"/>
        </w:rPr>
        <w:br/>
        <w:t xml:space="preserve">        </w:t>
      </w:r>
      <w:r w:rsidR="00AE7BE9" w:rsidRPr="00AE7BE9">
        <w:rPr>
          <w:color w:val="111111"/>
        </w:rPr>
        <w:t xml:space="preserve">String </w:t>
      </w:r>
      <w:r w:rsidR="00AE7BE9" w:rsidRPr="00AE7BE9">
        <w:rPr>
          <w:color w:val="4876D6"/>
        </w:rPr>
        <w:t xml:space="preserve">empty </w:t>
      </w:r>
      <w:r w:rsidR="00AE7BE9" w:rsidRPr="00AE7BE9">
        <w:rPr>
          <w:color w:val="994CC3"/>
        </w:rPr>
        <w:t xml:space="preserve">= </w:t>
      </w:r>
      <w:r w:rsidR="00AE7BE9" w:rsidRPr="00AE7BE9">
        <w:rPr>
          <w:color w:val="C96765"/>
        </w:rPr>
        <w:t>""</w:t>
      </w:r>
      <w:r w:rsidR="00AE7BE9" w:rsidRPr="00AE7BE9">
        <w:rPr>
          <w:color w:val="403F53"/>
        </w:rPr>
        <w:t>;</w:t>
      </w:r>
      <w:r w:rsidR="00AE7BE9" w:rsidRPr="00AE7BE9">
        <w:rPr>
          <w:color w:val="403F53"/>
        </w:rPr>
        <w:br/>
        <w:t xml:space="preserve">        </w:t>
      </w:r>
      <w:r w:rsidR="00AE7BE9" w:rsidRPr="00AE7BE9">
        <w:rPr>
          <w:color w:val="111111"/>
        </w:rPr>
        <w:t>System</w:t>
      </w:r>
      <w:r w:rsidR="00AE7BE9" w:rsidRPr="00AE7BE9">
        <w:rPr>
          <w:color w:val="994CC3"/>
        </w:rPr>
        <w:t>.</w:t>
      </w:r>
      <w:r w:rsidR="00AE7BE9" w:rsidRPr="00AE7BE9">
        <w:rPr>
          <w:color w:val="0C969B"/>
        </w:rPr>
        <w:t>out</w:t>
      </w:r>
      <w:r w:rsidR="00AE7BE9" w:rsidRPr="00AE7BE9">
        <w:rPr>
          <w:color w:val="994CC3"/>
        </w:rPr>
        <w:t>.</w:t>
      </w:r>
      <w:r w:rsidR="00AE7BE9" w:rsidRPr="00AE7BE9">
        <w:rPr>
          <w:color w:val="4876D6"/>
        </w:rPr>
        <w:t>println</w:t>
      </w:r>
      <w:r w:rsidR="00AE7BE9" w:rsidRPr="00AE7BE9">
        <w:rPr>
          <w:color w:val="403F53"/>
        </w:rPr>
        <w:t>(</w:t>
      </w:r>
      <w:r w:rsidR="00AE7BE9" w:rsidRPr="00AE7BE9">
        <w:rPr>
          <w:color w:val="C96765"/>
        </w:rPr>
        <w:t xml:space="preserve">"Empty length: " </w:t>
      </w:r>
      <w:r w:rsidR="00AE7BE9" w:rsidRPr="00AE7BE9">
        <w:rPr>
          <w:color w:val="994CC3"/>
        </w:rPr>
        <w:t xml:space="preserve">+ </w:t>
      </w:r>
      <w:r w:rsidR="00AE7BE9" w:rsidRPr="00AE7BE9">
        <w:rPr>
          <w:color w:val="4876D6"/>
        </w:rPr>
        <w:t>empty</w:t>
      </w:r>
      <w:r w:rsidR="00AE7BE9" w:rsidRPr="00AE7BE9">
        <w:rPr>
          <w:color w:val="994CC3"/>
        </w:rPr>
        <w:t>.</w:t>
      </w:r>
      <w:r w:rsidR="00AE7BE9" w:rsidRPr="00AE7BE9">
        <w:rPr>
          <w:color w:val="4876D6"/>
        </w:rPr>
        <w:t>length</w:t>
      </w:r>
      <w:r w:rsidR="00AE7BE9" w:rsidRPr="00AE7BE9">
        <w:rPr>
          <w:color w:val="403F53"/>
        </w:rPr>
        <w:t xml:space="preserve">()); </w:t>
      </w:r>
      <w:r w:rsidR="00AE7BE9" w:rsidRPr="00AE7BE9">
        <w:rPr>
          <w:i/>
          <w:iCs/>
          <w:color w:val="989FB1"/>
        </w:rPr>
        <w:t>// Outputs 0</w:t>
      </w:r>
      <w:r w:rsidR="00AE7BE9" w:rsidRPr="00AE7BE9">
        <w:rPr>
          <w:i/>
          <w:iCs/>
          <w:color w:val="989FB1"/>
        </w:rPr>
        <w:br/>
        <w:t xml:space="preserve">        </w:t>
      </w:r>
      <w:r w:rsidR="00AE7BE9" w:rsidRPr="00AE7BE9">
        <w:rPr>
          <w:color w:val="111111"/>
        </w:rPr>
        <w:t>System</w:t>
      </w:r>
      <w:r w:rsidR="00AE7BE9" w:rsidRPr="00AE7BE9">
        <w:rPr>
          <w:color w:val="994CC3"/>
        </w:rPr>
        <w:t>.</w:t>
      </w:r>
      <w:r w:rsidR="00AE7BE9" w:rsidRPr="00AE7BE9">
        <w:rPr>
          <w:color w:val="0C969B"/>
        </w:rPr>
        <w:t>out</w:t>
      </w:r>
      <w:r w:rsidR="00AE7BE9" w:rsidRPr="00AE7BE9">
        <w:rPr>
          <w:color w:val="994CC3"/>
        </w:rPr>
        <w:t>.</w:t>
      </w:r>
      <w:r w:rsidR="00AE7BE9" w:rsidRPr="00AE7BE9">
        <w:rPr>
          <w:color w:val="4876D6"/>
        </w:rPr>
        <w:t>println</w:t>
      </w:r>
      <w:r w:rsidR="00AE7BE9" w:rsidRPr="00AE7BE9">
        <w:rPr>
          <w:color w:val="403F53"/>
        </w:rPr>
        <w:t>(</w:t>
      </w:r>
      <w:r w:rsidR="00AE7BE9" w:rsidRPr="00AE7BE9">
        <w:rPr>
          <w:color w:val="C96765"/>
        </w:rPr>
        <w:t xml:space="preserve">"Is empty: " </w:t>
      </w:r>
      <w:r w:rsidR="00AE7BE9" w:rsidRPr="00AE7BE9">
        <w:rPr>
          <w:color w:val="994CC3"/>
        </w:rPr>
        <w:t xml:space="preserve">+ </w:t>
      </w:r>
      <w:r w:rsidR="00AE7BE9" w:rsidRPr="00AE7BE9">
        <w:rPr>
          <w:color w:val="4876D6"/>
        </w:rPr>
        <w:t>empty</w:t>
      </w:r>
      <w:r w:rsidR="00AE7BE9" w:rsidRPr="00AE7BE9">
        <w:rPr>
          <w:color w:val="994CC3"/>
        </w:rPr>
        <w:t>.</w:t>
      </w:r>
      <w:r w:rsidR="00AE7BE9" w:rsidRPr="00AE7BE9">
        <w:rPr>
          <w:color w:val="4876D6"/>
        </w:rPr>
        <w:t>isEmpty</w:t>
      </w:r>
      <w:r w:rsidR="00AE7BE9" w:rsidRPr="00AE7BE9">
        <w:rPr>
          <w:color w:val="403F53"/>
        </w:rPr>
        <w:t xml:space="preserve">()); </w:t>
      </w:r>
      <w:r w:rsidR="00AE7BE9" w:rsidRPr="00AE7BE9">
        <w:rPr>
          <w:i/>
          <w:iCs/>
          <w:color w:val="989FB1"/>
        </w:rPr>
        <w:t>// Outputs true</w:t>
      </w:r>
      <w:r w:rsidR="00AE7BE9" w:rsidRPr="00AE7BE9">
        <w:rPr>
          <w:i/>
          <w:iCs/>
          <w:color w:val="989FB1"/>
        </w:rPr>
        <w:br/>
      </w:r>
      <w:r w:rsidR="00AE7BE9" w:rsidRPr="00AE7BE9">
        <w:rPr>
          <w:i/>
          <w:iCs/>
          <w:color w:val="989FB1"/>
        </w:rPr>
        <w:br/>
        <w:t xml:space="preserve">        // Example 9: Edge case - Invalid index</w:t>
      </w:r>
      <w:r w:rsidR="00AE7BE9" w:rsidRPr="00AE7BE9">
        <w:rPr>
          <w:i/>
          <w:iCs/>
          <w:color w:val="989FB1"/>
        </w:rPr>
        <w:br/>
        <w:t xml:space="preserve">        </w:t>
      </w:r>
      <w:r w:rsidR="00AE7BE9" w:rsidRPr="00AE7BE9">
        <w:rPr>
          <w:color w:val="994CC3"/>
        </w:rPr>
        <w:t xml:space="preserve">try </w:t>
      </w:r>
      <w:r w:rsidR="00AE7BE9" w:rsidRPr="00AE7BE9">
        <w:rPr>
          <w:color w:val="403F53"/>
        </w:rPr>
        <w:t>{</w:t>
      </w:r>
      <w:r w:rsidR="00AE7BE9" w:rsidRPr="00AE7BE9">
        <w:rPr>
          <w:color w:val="403F53"/>
        </w:rPr>
        <w:br/>
        <w:t xml:space="preserve">            </w:t>
      </w:r>
      <w:r w:rsidR="00AE7BE9" w:rsidRPr="00AE7BE9">
        <w:rPr>
          <w:color w:val="111111"/>
        </w:rPr>
        <w:t>System</w:t>
      </w:r>
      <w:r w:rsidR="00AE7BE9" w:rsidRPr="00AE7BE9">
        <w:rPr>
          <w:color w:val="994CC3"/>
        </w:rPr>
        <w:t>.</w:t>
      </w:r>
      <w:r w:rsidR="00AE7BE9" w:rsidRPr="00AE7BE9">
        <w:rPr>
          <w:color w:val="0C969B"/>
        </w:rPr>
        <w:t>out</w:t>
      </w:r>
      <w:r w:rsidR="00AE7BE9" w:rsidRPr="00AE7BE9">
        <w:rPr>
          <w:color w:val="994CC3"/>
        </w:rPr>
        <w:t>.</w:t>
      </w:r>
      <w:r w:rsidR="00AE7BE9" w:rsidRPr="00AE7BE9">
        <w:rPr>
          <w:color w:val="4876D6"/>
        </w:rPr>
        <w:t>println</w:t>
      </w:r>
      <w:r w:rsidR="00AE7BE9" w:rsidRPr="00AE7BE9">
        <w:rPr>
          <w:color w:val="403F53"/>
        </w:rPr>
        <w:t>(</w:t>
      </w:r>
      <w:r w:rsidR="00AE7BE9" w:rsidRPr="00AE7BE9">
        <w:rPr>
          <w:color w:val="4876D6"/>
        </w:rPr>
        <w:t>greeting</w:t>
      </w:r>
      <w:r w:rsidR="00AE7BE9" w:rsidRPr="00AE7BE9">
        <w:rPr>
          <w:color w:val="994CC3"/>
        </w:rPr>
        <w:t>.</w:t>
      </w:r>
      <w:r w:rsidR="00AE7BE9" w:rsidRPr="00AE7BE9">
        <w:rPr>
          <w:color w:val="4876D6"/>
        </w:rPr>
        <w:t>charAt</w:t>
      </w:r>
      <w:r w:rsidR="00AE7BE9" w:rsidRPr="00AE7BE9">
        <w:rPr>
          <w:color w:val="403F53"/>
        </w:rPr>
        <w:t>(</w:t>
      </w:r>
      <w:r w:rsidR="00AE7BE9" w:rsidRPr="00AE7BE9">
        <w:rPr>
          <w:color w:val="AA0982"/>
        </w:rPr>
        <w:t>20</w:t>
      </w:r>
      <w:r w:rsidR="00AE7BE9" w:rsidRPr="00AE7BE9">
        <w:rPr>
          <w:color w:val="403F53"/>
        </w:rPr>
        <w:t xml:space="preserve">)); </w:t>
      </w:r>
      <w:r w:rsidR="00AE7BE9" w:rsidRPr="00AE7BE9">
        <w:rPr>
          <w:i/>
          <w:iCs/>
          <w:color w:val="989FB1"/>
        </w:rPr>
        <w:t>// Throws StringIndexOutOfBoundsException</w:t>
      </w:r>
      <w:r w:rsidR="00AE7BE9" w:rsidRPr="00AE7BE9">
        <w:rPr>
          <w:i/>
          <w:iCs/>
          <w:color w:val="989FB1"/>
        </w:rPr>
        <w:br/>
        <w:t xml:space="preserve">        </w:t>
      </w:r>
      <w:r w:rsidR="00AE7BE9" w:rsidRPr="00AE7BE9">
        <w:rPr>
          <w:color w:val="403F53"/>
        </w:rPr>
        <w:t xml:space="preserve">} </w:t>
      </w:r>
      <w:r w:rsidR="00AE7BE9" w:rsidRPr="00AE7BE9">
        <w:rPr>
          <w:color w:val="994CC3"/>
        </w:rPr>
        <w:t xml:space="preserve">catch </w:t>
      </w:r>
      <w:r w:rsidR="00AE7BE9" w:rsidRPr="00AE7BE9">
        <w:rPr>
          <w:color w:val="403F53"/>
        </w:rPr>
        <w:t>(</w:t>
      </w:r>
      <w:r w:rsidR="00AE7BE9" w:rsidRPr="00AE7BE9">
        <w:rPr>
          <w:color w:val="111111"/>
        </w:rPr>
        <w:t xml:space="preserve">StringIndexOutOfBoundsException </w:t>
      </w:r>
      <w:r w:rsidR="00AE7BE9" w:rsidRPr="00AE7BE9">
        <w:rPr>
          <w:color w:val="0C969B"/>
        </w:rPr>
        <w:t>e</w:t>
      </w:r>
      <w:r w:rsidR="00AE7BE9" w:rsidRPr="00AE7BE9">
        <w:rPr>
          <w:color w:val="403F53"/>
        </w:rPr>
        <w:t>) {</w:t>
      </w:r>
      <w:r w:rsidR="00AE7BE9" w:rsidRPr="00AE7BE9">
        <w:rPr>
          <w:color w:val="403F53"/>
        </w:rPr>
        <w:br/>
        <w:t xml:space="preserve">            </w:t>
      </w:r>
      <w:r w:rsidR="00AE7BE9" w:rsidRPr="00AE7BE9">
        <w:rPr>
          <w:color w:val="111111"/>
        </w:rPr>
        <w:t>System</w:t>
      </w:r>
      <w:r w:rsidR="00AE7BE9" w:rsidRPr="00AE7BE9">
        <w:rPr>
          <w:color w:val="994CC3"/>
        </w:rPr>
        <w:t>.</w:t>
      </w:r>
      <w:r w:rsidR="00AE7BE9" w:rsidRPr="00AE7BE9">
        <w:rPr>
          <w:color w:val="0C969B"/>
        </w:rPr>
        <w:t>out</w:t>
      </w:r>
      <w:r w:rsidR="00AE7BE9" w:rsidRPr="00AE7BE9">
        <w:rPr>
          <w:color w:val="994CC3"/>
        </w:rPr>
        <w:t>.</w:t>
      </w:r>
      <w:r w:rsidR="00AE7BE9" w:rsidRPr="00AE7BE9">
        <w:rPr>
          <w:color w:val="4876D6"/>
        </w:rPr>
        <w:t>println</w:t>
      </w:r>
      <w:r w:rsidR="00AE7BE9" w:rsidRPr="00AE7BE9">
        <w:rPr>
          <w:color w:val="403F53"/>
        </w:rPr>
        <w:t>(</w:t>
      </w:r>
      <w:r w:rsidR="00AE7BE9" w:rsidRPr="00AE7BE9">
        <w:rPr>
          <w:color w:val="C96765"/>
        </w:rPr>
        <w:t>"Caught StringIndexOutOfBoundsException"</w:t>
      </w:r>
      <w:r w:rsidR="00AE7BE9" w:rsidRPr="00AE7BE9">
        <w:rPr>
          <w:color w:val="403F53"/>
        </w:rPr>
        <w:t>);</w:t>
      </w:r>
      <w:r w:rsidR="00AE7BE9" w:rsidRPr="00AE7BE9">
        <w:rPr>
          <w:color w:val="403F53"/>
        </w:rPr>
        <w:br/>
        <w:t xml:space="preserve">        }</w:t>
      </w:r>
      <w:r w:rsidR="00AE7BE9" w:rsidRPr="00AE7BE9">
        <w:rPr>
          <w:color w:val="403F53"/>
        </w:rPr>
        <w:br/>
      </w:r>
      <w:r w:rsidR="00AE7BE9" w:rsidRPr="00AE7BE9">
        <w:rPr>
          <w:color w:val="403F53"/>
        </w:rPr>
        <w:br/>
        <w:t xml:space="preserve">        </w:t>
      </w:r>
      <w:r w:rsidR="00AE7BE9" w:rsidRPr="00AE7BE9">
        <w:rPr>
          <w:i/>
          <w:iCs/>
          <w:color w:val="989FB1"/>
        </w:rPr>
        <w:t>// Example 10: Performance comparison</w:t>
      </w:r>
      <w:r w:rsidR="00AE7BE9" w:rsidRPr="00AE7BE9">
        <w:rPr>
          <w:i/>
          <w:iCs/>
          <w:color w:val="989FB1"/>
        </w:rPr>
        <w:br/>
        <w:t xml:space="preserve">        </w:t>
      </w:r>
      <w:r w:rsidR="00AE7BE9" w:rsidRPr="00AE7BE9">
        <w:rPr>
          <w:color w:val="111111"/>
        </w:rPr>
        <w:t xml:space="preserve">String </w:t>
      </w:r>
      <w:r w:rsidR="00AE7BE9" w:rsidRPr="00AE7BE9">
        <w:rPr>
          <w:color w:val="4876D6"/>
        </w:rPr>
        <w:t xml:space="preserve">concat </w:t>
      </w:r>
      <w:r w:rsidR="00AE7BE9" w:rsidRPr="00AE7BE9">
        <w:rPr>
          <w:color w:val="994CC3"/>
        </w:rPr>
        <w:t xml:space="preserve">= </w:t>
      </w:r>
      <w:r w:rsidR="00AE7BE9" w:rsidRPr="00AE7BE9">
        <w:rPr>
          <w:color w:val="C96765"/>
        </w:rPr>
        <w:t>""</w:t>
      </w:r>
      <w:r w:rsidR="00AE7BE9" w:rsidRPr="00AE7BE9">
        <w:rPr>
          <w:color w:val="403F53"/>
        </w:rPr>
        <w:t>;</w:t>
      </w:r>
      <w:r w:rsidR="00AE7BE9" w:rsidRPr="00AE7BE9">
        <w:rPr>
          <w:color w:val="403F53"/>
        </w:rPr>
        <w:br/>
        <w:t xml:space="preserve">        </w:t>
      </w:r>
      <w:r w:rsidR="00AE7BE9" w:rsidRPr="00AE7BE9">
        <w:rPr>
          <w:color w:val="111111"/>
        </w:rPr>
        <w:t xml:space="preserve">StringBuilder </w:t>
      </w:r>
      <w:r w:rsidR="00AE7BE9" w:rsidRPr="00AE7BE9">
        <w:rPr>
          <w:color w:val="4876D6"/>
        </w:rPr>
        <w:t xml:space="preserve">builderConcat </w:t>
      </w:r>
      <w:r w:rsidR="00AE7BE9" w:rsidRPr="00AE7BE9">
        <w:rPr>
          <w:color w:val="994CC3"/>
        </w:rPr>
        <w:t xml:space="preserve">= new </w:t>
      </w:r>
      <w:r w:rsidR="00AE7BE9" w:rsidRPr="00AE7BE9">
        <w:rPr>
          <w:color w:val="4876D6"/>
        </w:rPr>
        <w:t>StringBuilder</w:t>
      </w:r>
      <w:r w:rsidR="00AE7BE9" w:rsidRPr="00AE7BE9">
        <w:rPr>
          <w:color w:val="403F53"/>
        </w:rPr>
        <w:t>();</w:t>
      </w:r>
      <w:r w:rsidR="00AE7BE9" w:rsidRPr="00AE7BE9">
        <w:rPr>
          <w:color w:val="403F53"/>
        </w:rPr>
        <w:br/>
        <w:t xml:space="preserve">        </w:t>
      </w:r>
      <w:r w:rsidR="00AE7BE9" w:rsidRPr="00AE7BE9">
        <w:rPr>
          <w:color w:val="994CC3"/>
        </w:rPr>
        <w:t xml:space="preserve">long </w:t>
      </w:r>
      <w:r w:rsidR="00AE7BE9" w:rsidRPr="00AE7BE9">
        <w:rPr>
          <w:color w:val="4876D6"/>
        </w:rPr>
        <w:t xml:space="preserve">start </w:t>
      </w:r>
      <w:r w:rsidR="00AE7BE9" w:rsidRPr="00AE7BE9">
        <w:rPr>
          <w:color w:val="994CC3"/>
        </w:rPr>
        <w:t xml:space="preserve">= </w:t>
      </w:r>
      <w:r w:rsidR="00AE7BE9" w:rsidRPr="00AE7BE9">
        <w:rPr>
          <w:color w:val="111111"/>
        </w:rPr>
        <w:t>System</w:t>
      </w:r>
      <w:r w:rsidR="00AE7BE9" w:rsidRPr="00AE7BE9">
        <w:rPr>
          <w:color w:val="994CC3"/>
        </w:rPr>
        <w:t>.</w:t>
      </w:r>
      <w:r w:rsidR="00AE7BE9" w:rsidRPr="00AE7BE9">
        <w:rPr>
          <w:i/>
          <w:iCs/>
          <w:color w:val="4876D6"/>
        </w:rPr>
        <w:t>currentTimeMillis</w:t>
      </w:r>
      <w:r w:rsidR="00AE7BE9" w:rsidRPr="00AE7BE9">
        <w:rPr>
          <w:color w:val="403F53"/>
        </w:rPr>
        <w:t>();</w:t>
      </w:r>
      <w:r w:rsidR="00AE7BE9" w:rsidRPr="00AE7BE9">
        <w:rPr>
          <w:color w:val="403F53"/>
        </w:rPr>
        <w:br/>
        <w:t xml:space="preserve">        </w:t>
      </w:r>
      <w:r w:rsidR="00AE7BE9" w:rsidRPr="00AE7BE9">
        <w:rPr>
          <w:color w:val="994CC3"/>
        </w:rPr>
        <w:t xml:space="preserve">for </w:t>
      </w:r>
      <w:r w:rsidR="00AE7BE9" w:rsidRPr="00AE7BE9">
        <w:rPr>
          <w:color w:val="403F53"/>
        </w:rPr>
        <w:t>(</w:t>
      </w:r>
      <w:r w:rsidR="00AE7BE9" w:rsidRPr="00AE7BE9">
        <w:rPr>
          <w:color w:val="994CC3"/>
        </w:rPr>
        <w:t xml:space="preserve">int </w:t>
      </w:r>
      <w:r w:rsidR="00AE7BE9" w:rsidRPr="00AE7BE9">
        <w:rPr>
          <w:color w:val="4876D6"/>
        </w:rPr>
        <w:t xml:space="preserve">i </w:t>
      </w:r>
      <w:r w:rsidR="00AE7BE9" w:rsidRPr="00AE7BE9">
        <w:rPr>
          <w:color w:val="994CC3"/>
        </w:rPr>
        <w:t xml:space="preserve">= </w:t>
      </w:r>
      <w:r w:rsidR="00AE7BE9" w:rsidRPr="00AE7BE9">
        <w:rPr>
          <w:color w:val="AA0982"/>
        </w:rPr>
        <w:t>0</w:t>
      </w:r>
      <w:r w:rsidR="00AE7BE9" w:rsidRPr="00AE7BE9">
        <w:rPr>
          <w:color w:val="403F53"/>
        </w:rPr>
        <w:t xml:space="preserve">; </w:t>
      </w:r>
      <w:r w:rsidR="00AE7BE9" w:rsidRPr="00AE7BE9">
        <w:rPr>
          <w:color w:val="4876D6"/>
        </w:rPr>
        <w:t xml:space="preserve">i </w:t>
      </w:r>
      <w:r w:rsidR="00AE7BE9" w:rsidRPr="00AE7BE9">
        <w:rPr>
          <w:color w:val="994CC3"/>
        </w:rPr>
        <w:t xml:space="preserve">&lt; </w:t>
      </w:r>
      <w:r w:rsidR="00AE7BE9" w:rsidRPr="00AE7BE9">
        <w:rPr>
          <w:color w:val="AA0982"/>
        </w:rPr>
        <w:t>10000</w:t>
      </w:r>
      <w:r w:rsidR="00AE7BE9" w:rsidRPr="00AE7BE9">
        <w:rPr>
          <w:color w:val="403F53"/>
        </w:rPr>
        <w:t xml:space="preserve">; </w:t>
      </w:r>
      <w:r w:rsidR="00AE7BE9" w:rsidRPr="00AE7BE9">
        <w:rPr>
          <w:color w:val="4876D6"/>
        </w:rPr>
        <w:t>i</w:t>
      </w:r>
      <w:r w:rsidR="00AE7BE9" w:rsidRPr="00AE7BE9">
        <w:rPr>
          <w:color w:val="994CC3"/>
        </w:rPr>
        <w:t>++</w:t>
      </w:r>
      <w:r w:rsidR="00AE7BE9" w:rsidRPr="00AE7BE9">
        <w:rPr>
          <w:color w:val="403F53"/>
        </w:rPr>
        <w:t>) {</w:t>
      </w:r>
      <w:r w:rsidR="00AE7BE9" w:rsidRPr="00AE7BE9">
        <w:rPr>
          <w:color w:val="403F53"/>
        </w:rPr>
        <w:br/>
        <w:t xml:space="preserve">            </w:t>
      </w:r>
      <w:r w:rsidR="00AE7BE9" w:rsidRPr="00AE7BE9">
        <w:rPr>
          <w:color w:val="4876D6"/>
        </w:rPr>
        <w:t xml:space="preserve">concat </w:t>
      </w:r>
      <w:r w:rsidR="00AE7BE9" w:rsidRPr="00AE7BE9">
        <w:rPr>
          <w:color w:val="994CC3"/>
        </w:rPr>
        <w:t xml:space="preserve">+= </w:t>
      </w:r>
      <w:r w:rsidR="00AE7BE9" w:rsidRPr="00AE7BE9">
        <w:rPr>
          <w:color w:val="C96765"/>
        </w:rPr>
        <w:t>"x"</w:t>
      </w:r>
      <w:r w:rsidR="00AE7BE9" w:rsidRPr="00AE7BE9">
        <w:rPr>
          <w:color w:val="403F53"/>
        </w:rPr>
        <w:t>;</w:t>
      </w:r>
      <w:r w:rsidR="00AE7BE9" w:rsidRPr="00AE7BE9">
        <w:rPr>
          <w:color w:val="403F53"/>
        </w:rPr>
        <w:br/>
        <w:t xml:space="preserve">        }</w:t>
      </w:r>
      <w:r w:rsidR="00AE7BE9" w:rsidRPr="00AE7BE9">
        <w:rPr>
          <w:color w:val="403F53"/>
        </w:rPr>
        <w:br/>
        <w:t xml:space="preserve">        </w:t>
      </w:r>
      <w:r w:rsidR="00AE7BE9" w:rsidRPr="00AE7BE9">
        <w:rPr>
          <w:color w:val="994CC3"/>
        </w:rPr>
        <w:t xml:space="preserve">long </w:t>
      </w:r>
      <w:r w:rsidR="00AE7BE9" w:rsidRPr="00AE7BE9">
        <w:rPr>
          <w:color w:val="4876D6"/>
        </w:rPr>
        <w:t xml:space="preserve">stringTime </w:t>
      </w:r>
      <w:r w:rsidR="00AE7BE9" w:rsidRPr="00AE7BE9">
        <w:rPr>
          <w:color w:val="994CC3"/>
        </w:rPr>
        <w:t xml:space="preserve">= </w:t>
      </w:r>
      <w:r w:rsidR="00AE7BE9" w:rsidRPr="00AE7BE9">
        <w:rPr>
          <w:color w:val="111111"/>
        </w:rPr>
        <w:t>System</w:t>
      </w:r>
      <w:r w:rsidR="00AE7BE9" w:rsidRPr="00AE7BE9">
        <w:rPr>
          <w:color w:val="994CC3"/>
        </w:rPr>
        <w:t>.</w:t>
      </w:r>
      <w:r w:rsidR="00AE7BE9" w:rsidRPr="00AE7BE9">
        <w:rPr>
          <w:i/>
          <w:iCs/>
          <w:color w:val="4876D6"/>
        </w:rPr>
        <w:t>currentTimeMillis</w:t>
      </w:r>
      <w:r w:rsidR="00AE7BE9" w:rsidRPr="00AE7BE9">
        <w:rPr>
          <w:color w:val="403F53"/>
        </w:rPr>
        <w:t xml:space="preserve">() </w:t>
      </w:r>
      <w:r w:rsidR="00AE7BE9" w:rsidRPr="00AE7BE9">
        <w:rPr>
          <w:color w:val="994CC3"/>
        </w:rPr>
        <w:t xml:space="preserve">- </w:t>
      </w:r>
      <w:r w:rsidR="00AE7BE9" w:rsidRPr="00AE7BE9">
        <w:rPr>
          <w:color w:val="4876D6"/>
        </w:rPr>
        <w:t>start</w:t>
      </w:r>
      <w:r w:rsidR="00AE7BE9" w:rsidRPr="00AE7BE9">
        <w:rPr>
          <w:color w:val="403F53"/>
        </w:rPr>
        <w:t>;</w:t>
      </w:r>
      <w:r w:rsidR="00AE7BE9" w:rsidRPr="00AE7BE9">
        <w:rPr>
          <w:color w:val="403F53"/>
        </w:rPr>
        <w:br/>
        <w:t xml:space="preserve">        </w:t>
      </w:r>
      <w:r w:rsidR="00AE7BE9" w:rsidRPr="00AE7BE9">
        <w:rPr>
          <w:color w:val="4876D6"/>
        </w:rPr>
        <w:t xml:space="preserve">start </w:t>
      </w:r>
      <w:r w:rsidR="00AE7BE9" w:rsidRPr="00AE7BE9">
        <w:rPr>
          <w:color w:val="994CC3"/>
        </w:rPr>
        <w:t xml:space="preserve">= </w:t>
      </w:r>
      <w:r w:rsidR="00AE7BE9" w:rsidRPr="00AE7BE9">
        <w:rPr>
          <w:color w:val="111111"/>
        </w:rPr>
        <w:t>System</w:t>
      </w:r>
      <w:r w:rsidR="00AE7BE9" w:rsidRPr="00AE7BE9">
        <w:rPr>
          <w:color w:val="994CC3"/>
        </w:rPr>
        <w:t>.</w:t>
      </w:r>
      <w:r w:rsidR="00AE7BE9" w:rsidRPr="00AE7BE9">
        <w:rPr>
          <w:i/>
          <w:iCs/>
          <w:color w:val="4876D6"/>
        </w:rPr>
        <w:t>currentTimeMillis</w:t>
      </w:r>
      <w:r w:rsidR="00AE7BE9" w:rsidRPr="00AE7BE9">
        <w:rPr>
          <w:color w:val="403F53"/>
        </w:rPr>
        <w:t>();</w:t>
      </w:r>
      <w:r w:rsidR="00AE7BE9" w:rsidRPr="00AE7BE9">
        <w:rPr>
          <w:color w:val="403F53"/>
        </w:rPr>
        <w:br/>
        <w:t xml:space="preserve">        </w:t>
      </w:r>
      <w:r w:rsidR="00AE7BE9" w:rsidRPr="00AE7BE9">
        <w:rPr>
          <w:color w:val="994CC3"/>
        </w:rPr>
        <w:t xml:space="preserve">for </w:t>
      </w:r>
      <w:r w:rsidR="00AE7BE9" w:rsidRPr="00AE7BE9">
        <w:rPr>
          <w:color w:val="403F53"/>
        </w:rPr>
        <w:t>(</w:t>
      </w:r>
      <w:r w:rsidR="00AE7BE9" w:rsidRPr="00AE7BE9">
        <w:rPr>
          <w:color w:val="994CC3"/>
        </w:rPr>
        <w:t xml:space="preserve">int </w:t>
      </w:r>
      <w:r w:rsidR="00AE7BE9" w:rsidRPr="00AE7BE9">
        <w:rPr>
          <w:color w:val="4876D6"/>
        </w:rPr>
        <w:t xml:space="preserve">i </w:t>
      </w:r>
      <w:r w:rsidR="00AE7BE9" w:rsidRPr="00AE7BE9">
        <w:rPr>
          <w:color w:val="994CC3"/>
        </w:rPr>
        <w:t xml:space="preserve">= </w:t>
      </w:r>
      <w:r w:rsidR="00AE7BE9" w:rsidRPr="00AE7BE9">
        <w:rPr>
          <w:color w:val="AA0982"/>
        </w:rPr>
        <w:t>0</w:t>
      </w:r>
      <w:r w:rsidR="00AE7BE9" w:rsidRPr="00AE7BE9">
        <w:rPr>
          <w:color w:val="403F53"/>
        </w:rPr>
        <w:t xml:space="preserve">; </w:t>
      </w:r>
      <w:r w:rsidR="00AE7BE9" w:rsidRPr="00AE7BE9">
        <w:rPr>
          <w:color w:val="4876D6"/>
        </w:rPr>
        <w:t xml:space="preserve">i </w:t>
      </w:r>
      <w:r w:rsidR="00AE7BE9" w:rsidRPr="00AE7BE9">
        <w:rPr>
          <w:color w:val="994CC3"/>
        </w:rPr>
        <w:t xml:space="preserve">&lt; </w:t>
      </w:r>
      <w:r w:rsidR="00AE7BE9" w:rsidRPr="00AE7BE9">
        <w:rPr>
          <w:color w:val="AA0982"/>
        </w:rPr>
        <w:t>10000</w:t>
      </w:r>
      <w:r w:rsidR="00AE7BE9" w:rsidRPr="00AE7BE9">
        <w:rPr>
          <w:color w:val="403F53"/>
        </w:rPr>
        <w:t xml:space="preserve">; </w:t>
      </w:r>
      <w:r w:rsidR="00AE7BE9" w:rsidRPr="00AE7BE9">
        <w:rPr>
          <w:color w:val="4876D6"/>
        </w:rPr>
        <w:t>i</w:t>
      </w:r>
      <w:r w:rsidR="00AE7BE9" w:rsidRPr="00AE7BE9">
        <w:rPr>
          <w:color w:val="994CC3"/>
        </w:rPr>
        <w:t>++</w:t>
      </w:r>
      <w:r w:rsidR="00AE7BE9" w:rsidRPr="00AE7BE9">
        <w:rPr>
          <w:color w:val="403F53"/>
        </w:rPr>
        <w:t>) {</w:t>
      </w:r>
      <w:r w:rsidR="00AE7BE9" w:rsidRPr="00AE7BE9">
        <w:rPr>
          <w:color w:val="403F53"/>
        </w:rPr>
        <w:br/>
        <w:t xml:space="preserve">            </w:t>
      </w:r>
      <w:r w:rsidR="00AE7BE9" w:rsidRPr="00AE7BE9">
        <w:rPr>
          <w:color w:val="4876D6"/>
        </w:rPr>
        <w:t>builderConcat</w:t>
      </w:r>
      <w:r w:rsidR="00AE7BE9" w:rsidRPr="00AE7BE9">
        <w:rPr>
          <w:color w:val="994CC3"/>
        </w:rPr>
        <w:t>.</w:t>
      </w:r>
      <w:r w:rsidR="00AE7BE9" w:rsidRPr="00AE7BE9">
        <w:rPr>
          <w:color w:val="4876D6"/>
        </w:rPr>
        <w:t>append</w:t>
      </w:r>
      <w:r w:rsidR="00AE7BE9" w:rsidRPr="00AE7BE9">
        <w:rPr>
          <w:color w:val="403F53"/>
        </w:rPr>
        <w:t>(</w:t>
      </w:r>
      <w:r w:rsidR="00AE7BE9" w:rsidRPr="00AE7BE9">
        <w:rPr>
          <w:color w:val="C96765"/>
        </w:rPr>
        <w:t>"x"</w:t>
      </w:r>
      <w:r w:rsidR="00AE7BE9" w:rsidRPr="00AE7BE9">
        <w:rPr>
          <w:color w:val="403F53"/>
        </w:rPr>
        <w:t>);</w:t>
      </w:r>
      <w:r w:rsidR="00AE7BE9" w:rsidRPr="00AE7BE9">
        <w:rPr>
          <w:color w:val="403F53"/>
        </w:rPr>
        <w:br/>
        <w:t xml:space="preserve">        }</w:t>
      </w:r>
      <w:r w:rsidR="00AE7BE9" w:rsidRPr="00AE7BE9">
        <w:rPr>
          <w:color w:val="403F53"/>
        </w:rPr>
        <w:br/>
        <w:t xml:space="preserve">        </w:t>
      </w:r>
      <w:r w:rsidR="00AE7BE9" w:rsidRPr="00AE7BE9">
        <w:rPr>
          <w:color w:val="994CC3"/>
        </w:rPr>
        <w:t xml:space="preserve">long </w:t>
      </w:r>
      <w:r w:rsidR="00AE7BE9" w:rsidRPr="00AE7BE9">
        <w:rPr>
          <w:color w:val="4876D6"/>
        </w:rPr>
        <w:t xml:space="preserve">builderTime </w:t>
      </w:r>
      <w:r w:rsidR="00AE7BE9" w:rsidRPr="00AE7BE9">
        <w:rPr>
          <w:color w:val="994CC3"/>
        </w:rPr>
        <w:t xml:space="preserve">= </w:t>
      </w:r>
      <w:r w:rsidR="00AE7BE9" w:rsidRPr="00AE7BE9">
        <w:rPr>
          <w:color w:val="111111"/>
        </w:rPr>
        <w:t>System</w:t>
      </w:r>
      <w:r w:rsidR="00AE7BE9" w:rsidRPr="00AE7BE9">
        <w:rPr>
          <w:color w:val="994CC3"/>
        </w:rPr>
        <w:t>.</w:t>
      </w:r>
      <w:r w:rsidR="00AE7BE9" w:rsidRPr="00AE7BE9">
        <w:rPr>
          <w:i/>
          <w:iCs/>
          <w:color w:val="4876D6"/>
        </w:rPr>
        <w:t>currentTimeMillis</w:t>
      </w:r>
      <w:r w:rsidR="00AE7BE9" w:rsidRPr="00AE7BE9">
        <w:rPr>
          <w:color w:val="403F53"/>
        </w:rPr>
        <w:t xml:space="preserve">() </w:t>
      </w:r>
      <w:r w:rsidR="00AE7BE9" w:rsidRPr="00AE7BE9">
        <w:rPr>
          <w:color w:val="994CC3"/>
        </w:rPr>
        <w:t xml:space="preserve">- </w:t>
      </w:r>
      <w:r w:rsidR="00AE7BE9" w:rsidRPr="00AE7BE9">
        <w:rPr>
          <w:color w:val="4876D6"/>
        </w:rPr>
        <w:t>start</w:t>
      </w:r>
      <w:r w:rsidR="00AE7BE9" w:rsidRPr="00AE7BE9">
        <w:rPr>
          <w:color w:val="403F53"/>
        </w:rPr>
        <w:t>;</w:t>
      </w:r>
      <w:r w:rsidR="00AE7BE9" w:rsidRPr="00AE7BE9">
        <w:rPr>
          <w:color w:val="403F53"/>
        </w:rPr>
        <w:br/>
        <w:t xml:space="preserve">        </w:t>
      </w:r>
      <w:r w:rsidR="00AE7BE9" w:rsidRPr="00AE7BE9">
        <w:rPr>
          <w:color w:val="111111"/>
        </w:rPr>
        <w:t>System</w:t>
      </w:r>
      <w:r w:rsidR="00AE7BE9" w:rsidRPr="00AE7BE9">
        <w:rPr>
          <w:color w:val="994CC3"/>
        </w:rPr>
        <w:t>.</w:t>
      </w:r>
      <w:r w:rsidR="00AE7BE9" w:rsidRPr="00AE7BE9">
        <w:rPr>
          <w:color w:val="0C969B"/>
        </w:rPr>
        <w:t>out</w:t>
      </w:r>
      <w:r w:rsidR="00AE7BE9" w:rsidRPr="00AE7BE9">
        <w:rPr>
          <w:color w:val="994CC3"/>
        </w:rPr>
        <w:t>.</w:t>
      </w:r>
      <w:r w:rsidR="00AE7BE9" w:rsidRPr="00AE7BE9">
        <w:rPr>
          <w:color w:val="4876D6"/>
        </w:rPr>
        <w:t>println</w:t>
      </w:r>
      <w:r w:rsidR="00AE7BE9" w:rsidRPr="00AE7BE9">
        <w:rPr>
          <w:color w:val="403F53"/>
        </w:rPr>
        <w:t>(</w:t>
      </w:r>
      <w:r w:rsidR="00AE7BE9" w:rsidRPr="00AE7BE9">
        <w:rPr>
          <w:color w:val="C96765"/>
        </w:rPr>
        <w:t xml:space="preserve">"String concat time: " </w:t>
      </w:r>
      <w:r w:rsidR="00AE7BE9" w:rsidRPr="00AE7BE9">
        <w:rPr>
          <w:color w:val="994CC3"/>
        </w:rPr>
        <w:t xml:space="preserve">+ </w:t>
      </w:r>
      <w:r w:rsidR="00AE7BE9" w:rsidRPr="00AE7BE9">
        <w:rPr>
          <w:color w:val="4876D6"/>
        </w:rPr>
        <w:t xml:space="preserve">stringTime </w:t>
      </w:r>
      <w:r w:rsidR="00AE7BE9" w:rsidRPr="00AE7BE9">
        <w:rPr>
          <w:color w:val="994CC3"/>
        </w:rPr>
        <w:t xml:space="preserve">+ </w:t>
      </w:r>
      <w:r w:rsidR="00AE7BE9" w:rsidRPr="00AE7BE9">
        <w:rPr>
          <w:color w:val="C96765"/>
        </w:rPr>
        <w:t>"ms"</w:t>
      </w:r>
      <w:r w:rsidR="00AE7BE9" w:rsidRPr="00AE7BE9">
        <w:rPr>
          <w:color w:val="403F53"/>
        </w:rPr>
        <w:t>);</w:t>
      </w:r>
      <w:r w:rsidR="00AE7BE9" w:rsidRPr="00AE7BE9">
        <w:rPr>
          <w:color w:val="403F53"/>
        </w:rPr>
        <w:br/>
        <w:t xml:space="preserve">        </w:t>
      </w:r>
      <w:r w:rsidR="00AE7BE9" w:rsidRPr="00AE7BE9">
        <w:rPr>
          <w:color w:val="111111"/>
        </w:rPr>
        <w:t>System</w:t>
      </w:r>
      <w:r w:rsidR="00AE7BE9" w:rsidRPr="00AE7BE9">
        <w:rPr>
          <w:color w:val="994CC3"/>
        </w:rPr>
        <w:t>.</w:t>
      </w:r>
      <w:r w:rsidR="00AE7BE9" w:rsidRPr="00AE7BE9">
        <w:rPr>
          <w:color w:val="0C969B"/>
        </w:rPr>
        <w:t>out</w:t>
      </w:r>
      <w:r w:rsidR="00AE7BE9" w:rsidRPr="00AE7BE9">
        <w:rPr>
          <w:color w:val="994CC3"/>
        </w:rPr>
        <w:t>.</w:t>
      </w:r>
      <w:r w:rsidR="00AE7BE9" w:rsidRPr="00AE7BE9">
        <w:rPr>
          <w:color w:val="4876D6"/>
        </w:rPr>
        <w:t>println</w:t>
      </w:r>
      <w:r w:rsidR="00AE7BE9" w:rsidRPr="00AE7BE9">
        <w:rPr>
          <w:color w:val="403F53"/>
        </w:rPr>
        <w:t>(</w:t>
      </w:r>
      <w:r w:rsidR="00AE7BE9" w:rsidRPr="00AE7BE9">
        <w:rPr>
          <w:color w:val="C96765"/>
        </w:rPr>
        <w:t xml:space="preserve">"StringBuilder concat time: " </w:t>
      </w:r>
      <w:r w:rsidR="00AE7BE9" w:rsidRPr="00AE7BE9">
        <w:rPr>
          <w:color w:val="994CC3"/>
        </w:rPr>
        <w:t xml:space="preserve">+ </w:t>
      </w:r>
      <w:r w:rsidR="00AE7BE9" w:rsidRPr="00AE7BE9">
        <w:rPr>
          <w:color w:val="4876D6"/>
        </w:rPr>
        <w:t xml:space="preserve">builderTime </w:t>
      </w:r>
      <w:r w:rsidR="00AE7BE9" w:rsidRPr="00AE7BE9">
        <w:rPr>
          <w:color w:val="994CC3"/>
        </w:rPr>
        <w:t xml:space="preserve">+ </w:t>
      </w:r>
      <w:r w:rsidR="00AE7BE9" w:rsidRPr="00AE7BE9">
        <w:rPr>
          <w:color w:val="C96765"/>
        </w:rPr>
        <w:t>"ms"</w:t>
      </w:r>
      <w:r w:rsidR="00AE7BE9" w:rsidRPr="00AE7BE9">
        <w:rPr>
          <w:color w:val="403F53"/>
        </w:rPr>
        <w:t>);</w:t>
      </w:r>
      <w:r w:rsidR="00AE7BE9" w:rsidRPr="00AE7BE9">
        <w:rPr>
          <w:color w:val="403F53"/>
        </w:rPr>
        <w:br/>
        <w:t xml:space="preserve">    }</w:t>
      </w:r>
      <w:r w:rsidR="00AE7BE9" w:rsidRPr="00AE7BE9">
        <w:rPr>
          <w:color w:val="403F53"/>
        </w:rPr>
        <w:br/>
        <w:t>}</w:t>
      </w:r>
    </w:p>
    <w:p w:rsidR="00FF2380" w:rsidRDefault="00901B68" w:rsidP="00AE7BE9">
      <w:pPr>
        <w:ind w:left="720"/>
      </w:pPr>
      <w:r>
        <w:rPr>
          <w:rFonts w:ascii="Calibri" w:hAnsi="Calibri"/>
        </w:rPr>
        <w:br/>
        <w:t xml:space="preserve">    **Edge Cases and Scenarios**:</w:t>
      </w:r>
      <w:r>
        <w:rPr>
          <w:rFonts w:ascii="Calibri" w:hAnsi="Calibri"/>
        </w:rPr>
        <w:br/>
        <w:t xml:space="preserve">    - **Null Strings**: Method calls on `null` throw `NullPointerException`.</w:t>
      </w:r>
      <w:r>
        <w:rPr>
          <w:rFonts w:ascii="Calibri" w:hAnsi="Calibri"/>
        </w:rPr>
        <w:br/>
        <w:t xml:space="preserve">    - **Empty Strings**: Valid, with length `0` and `isEmpty()` returning `true`.</w:t>
      </w:r>
      <w:r>
        <w:rPr>
          <w:rFonts w:ascii="Calibri" w:hAnsi="Calibri"/>
        </w:rPr>
        <w:br/>
        <w:t xml:space="preserve">    - **Index Errors**: Invalid indices in `charAt()`, `substring()` throw `StringIndexOutOfBoundsException`.</w:t>
      </w:r>
      <w:r>
        <w:rPr>
          <w:rFonts w:ascii="Calibri" w:hAnsi="Calibri"/>
        </w:rPr>
        <w:br/>
        <w:t xml:space="preserve">    - **Regex Errors**: Malformed regex in `split()` or `replaceAll()` throws `PatternSyntaxException`.</w:t>
      </w:r>
      <w:r>
        <w:rPr>
          <w:rFonts w:ascii="Calibri" w:hAnsi="Calibri"/>
        </w:rPr>
        <w:br/>
        <w:t xml:space="preserve">    - **Performance**: `String` concatenation in loops creates many objects, slowing </w:t>
      </w:r>
      <w:r>
        <w:rPr>
          <w:rFonts w:ascii="Calibri" w:hAnsi="Calibri"/>
        </w:rPr>
        <w:lastRenderedPageBreak/>
        <w:t>performance; use `StringBuilder`.</w:t>
      </w:r>
      <w:r>
        <w:rPr>
          <w:rFonts w:ascii="Calibri" w:hAnsi="Calibri"/>
        </w:rPr>
        <w:br/>
        <w:t xml:space="preserve">    - **Thread Safety**: `StringBuffer` ensures safe concurrent modifications but is slower than `StringBuilder`.</w:t>
      </w:r>
      <w:r>
        <w:rPr>
          <w:rFonts w:ascii="Calibri" w:hAnsi="Calibri"/>
        </w:rPr>
        <w:br/>
        <w:t xml:space="preserve">    - **Capacity Management**: `StringBuilder`/`StringBuffer` auto-expand capacity, but setting initial capacity can optimize memory.</w:t>
      </w:r>
      <w:r>
        <w:rPr>
          <w:rFonts w:ascii="Calibri" w:hAnsi="Calibri"/>
        </w:rPr>
        <w:br/>
        <w:t xml:space="preserve">    </w:t>
      </w:r>
    </w:p>
    <w:p w:rsidR="00FF2380" w:rsidRDefault="00901B68">
      <w:pPr>
        <w:pStyle w:val="Heading1"/>
      </w:pPr>
      <w:r>
        <w:t>Create If and If/Else Constructs</w:t>
      </w:r>
    </w:p>
    <w:p w:rsidR="00FF2380" w:rsidRDefault="00901B68">
      <w:pPr>
        <w:pStyle w:val="Heading2"/>
      </w:pPr>
      <w:r>
        <w:t>Explanation</w:t>
      </w:r>
    </w:p>
    <w:p w:rsidR="00FF2380" w:rsidRDefault="00901B68">
      <w:r>
        <w:rPr>
          <w:rFonts w:ascii="Calibri" w:hAnsi="Calibri"/>
        </w:rPr>
        <w:br/>
        <w:t xml:space="preserve">    The `if` statement evaluates a boolean condition and executes a block if `true`. The `if/else` construct provides alternatives for `false`. `else if` chains and nested `if` statements handle complex logic.</w:t>
      </w:r>
      <w:r>
        <w:rPr>
          <w:rFonts w:ascii="Calibri" w:hAnsi="Calibri"/>
        </w:rPr>
        <w:br/>
      </w:r>
      <w:r>
        <w:rPr>
          <w:rFonts w:ascii="Calibri" w:hAnsi="Calibri"/>
        </w:rPr>
        <w:br/>
        <w:t xml:space="preserve">    - **Syntax**:</w:t>
      </w:r>
      <w:r>
        <w:rPr>
          <w:rFonts w:ascii="Calibri" w:hAnsi="Calibri"/>
        </w:rPr>
        <w:br/>
        <w:t xml:space="preserve">      ```java</w:t>
      </w:r>
      <w:r>
        <w:rPr>
          <w:rFonts w:ascii="Calibri" w:hAnsi="Calibri"/>
        </w:rPr>
        <w:br/>
        <w:t xml:space="preserve">      if (condition) {</w:t>
      </w:r>
      <w:r>
        <w:rPr>
          <w:rFonts w:ascii="Calibri" w:hAnsi="Calibri"/>
        </w:rPr>
        <w:br/>
        <w:t xml:space="preserve">          // Code</w:t>
      </w:r>
      <w:r>
        <w:rPr>
          <w:rFonts w:ascii="Calibri" w:hAnsi="Calibri"/>
        </w:rPr>
        <w:br/>
        <w:t xml:space="preserve">      } else if (condition2) {</w:t>
      </w:r>
      <w:r>
        <w:rPr>
          <w:rFonts w:ascii="Calibri" w:hAnsi="Calibri"/>
        </w:rPr>
        <w:br/>
        <w:t xml:space="preserve">          // Code</w:t>
      </w:r>
      <w:r>
        <w:rPr>
          <w:rFonts w:ascii="Calibri" w:hAnsi="Calibri"/>
        </w:rPr>
        <w:br/>
        <w:t xml:space="preserve">      } else {</w:t>
      </w:r>
      <w:r>
        <w:rPr>
          <w:rFonts w:ascii="Calibri" w:hAnsi="Calibri"/>
        </w:rPr>
        <w:br/>
        <w:t xml:space="preserve">          // Code</w:t>
      </w:r>
      <w:r>
        <w:rPr>
          <w:rFonts w:ascii="Calibri" w:hAnsi="Calibri"/>
        </w:rPr>
        <w:br/>
        <w:t xml:space="preserve">      }</w:t>
      </w:r>
      <w:r>
        <w:rPr>
          <w:rFonts w:ascii="Calibri" w:hAnsi="Calibri"/>
        </w:rPr>
        <w:br/>
        <w:t xml:space="preserve">      ```</w:t>
      </w:r>
      <w:r>
        <w:rPr>
          <w:rFonts w:ascii="Calibri" w:hAnsi="Calibri"/>
        </w:rPr>
        <w:br/>
        <w:t xml:space="preserve">    - **Operators**: `==`, `!=`, `&lt;`, `&gt;`, `&lt;=`, `&gt;=`, `&amp;&amp;`, `||`, `!`.</w:t>
      </w:r>
      <w:r>
        <w:rPr>
          <w:rFonts w:ascii="Calibri" w:hAnsi="Calibri"/>
        </w:rPr>
        <w:br/>
        <w:t xml:space="preserve">    - **Ternary Operator**: `condition ? valueIfTrue : valueIfFalse` for concise conditionals.</w:t>
      </w:r>
      <w:r>
        <w:rPr>
          <w:rFonts w:ascii="Calibri" w:hAnsi="Calibri"/>
        </w:rPr>
        <w:br/>
        <w:t xml:space="preserve">    </w:t>
      </w:r>
    </w:p>
    <w:p w:rsidR="00FF2380" w:rsidRDefault="00901B68">
      <w:pPr>
        <w:pStyle w:val="Heading2"/>
      </w:pPr>
      <w:r>
        <w:t>Importance</w:t>
      </w:r>
    </w:p>
    <w:p w:rsidR="00FF2380" w:rsidRDefault="00901B68">
      <w:r>
        <w:rPr>
          <w:rFonts w:ascii="Calibri" w:hAnsi="Calibri"/>
        </w:rPr>
        <w:br/>
        <w:t xml:space="preserve">    Conditionals are foundational:</w:t>
      </w:r>
      <w:r>
        <w:rPr>
          <w:rFonts w:ascii="Calibri" w:hAnsi="Calibri"/>
        </w:rPr>
        <w:br/>
        <w:t xml:space="preserve">    - **Decision Making**: Control program flow based on data.</w:t>
      </w:r>
      <w:r>
        <w:rPr>
          <w:rFonts w:ascii="Calibri" w:hAnsi="Calibri"/>
        </w:rPr>
        <w:br/>
        <w:t xml:space="preserve">    - **Validation**: Check inputs or states.</w:t>
      </w:r>
      <w:r>
        <w:rPr>
          <w:rFonts w:ascii="Calibri" w:hAnsi="Calibri"/>
        </w:rPr>
        <w:br/>
        <w:t xml:space="preserve">    - **Error Handling**: Prevent invalid operations.</w:t>
      </w:r>
      <w:r>
        <w:rPr>
          <w:rFonts w:ascii="Calibri" w:hAnsi="Calibri"/>
        </w:rPr>
        <w:br/>
        <w:t xml:space="preserve">    - **Dynamic Behavior**: Adapt to runtime conditions.</w:t>
      </w:r>
      <w:r>
        <w:rPr>
          <w:rFonts w:ascii="Calibri" w:hAnsi="Calibri"/>
        </w:rPr>
        <w:br/>
        <w:t xml:space="preserve">    </w:t>
      </w:r>
    </w:p>
    <w:p w:rsidR="00FF2380" w:rsidRDefault="00901B68">
      <w:pPr>
        <w:pStyle w:val="Heading2"/>
      </w:pPr>
      <w:r>
        <w:lastRenderedPageBreak/>
        <w:t>Examples</w:t>
      </w:r>
    </w:p>
    <w:p w:rsidR="00FF2380" w:rsidRDefault="00901B68">
      <w:r>
        <w:rPr>
          <w:rFonts w:ascii="Calibri" w:hAnsi="Calibri"/>
        </w:rPr>
        <w:br/>
        <w:t xml:space="preserve">    These examples cover various conditional scenarios, including validation, nested logic, and boundary conditions.</w:t>
      </w:r>
      <w:r>
        <w:rPr>
          <w:rFonts w:ascii="Calibri" w:hAnsi="Calibri"/>
        </w:rPr>
        <w:br/>
        <w:t xml:space="preserve">    </w:t>
      </w:r>
    </w:p>
    <w:p w:rsidR="00AF0F6E" w:rsidRPr="00AF0F6E" w:rsidRDefault="00901B68" w:rsidP="00AF0F6E">
      <w:pPr>
        <w:pStyle w:val="HTMLPreformatted"/>
        <w:shd w:val="clear" w:color="auto" w:fill="FBFBFB"/>
        <w:spacing w:after="240"/>
        <w:rPr>
          <w:color w:val="403F53"/>
        </w:rPr>
      </w:pPr>
      <w:r>
        <w:rPr>
          <w:rFonts w:ascii="Consolas" w:hAnsi="Consolas"/>
        </w:rPr>
        <w:t>Java Code Example:</w:t>
      </w:r>
      <w:r>
        <w:rPr>
          <w:rFonts w:ascii="Consolas" w:hAnsi="Consolas"/>
        </w:rPr>
        <w:br/>
      </w:r>
      <w:r>
        <w:rPr>
          <w:rFonts w:ascii="Consolas" w:hAnsi="Consolas"/>
        </w:rPr>
        <w:br/>
      </w:r>
      <w:r w:rsidR="00AF0F6E" w:rsidRPr="00AF0F6E">
        <w:rPr>
          <w:color w:val="994CC3"/>
        </w:rPr>
        <w:t xml:space="preserve">public class </w:t>
      </w:r>
      <w:r w:rsidR="00AF0F6E" w:rsidRPr="00AF0F6E">
        <w:rPr>
          <w:color w:val="111111"/>
        </w:rPr>
        <w:t xml:space="preserve">IfExample </w:t>
      </w:r>
      <w:r w:rsidR="00AF0F6E" w:rsidRPr="00AF0F6E">
        <w:rPr>
          <w:color w:val="403F53"/>
        </w:rPr>
        <w:t>{</w:t>
      </w:r>
      <w:r w:rsidR="00AF0F6E" w:rsidRPr="00AF0F6E">
        <w:rPr>
          <w:color w:val="403F53"/>
        </w:rPr>
        <w:br/>
        <w:t xml:space="preserve">    </w:t>
      </w:r>
      <w:r w:rsidR="00AF0F6E" w:rsidRPr="00AF0F6E">
        <w:rPr>
          <w:color w:val="994CC3"/>
        </w:rPr>
        <w:t xml:space="preserve">public static void </w:t>
      </w:r>
      <w:r w:rsidR="00AF0F6E" w:rsidRPr="00AF0F6E">
        <w:rPr>
          <w:color w:val="4876D6"/>
        </w:rPr>
        <w:t>main</w:t>
      </w:r>
      <w:r w:rsidR="00AF0F6E" w:rsidRPr="00AF0F6E">
        <w:rPr>
          <w:color w:val="403F53"/>
        </w:rPr>
        <w:t>(</w:t>
      </w:r>
      <w:r w:rsidR="00AF0F6E" w:rsidRPr="00AF0F6E">
        <w:rPr>
          <w:color w:val="111111"/>
        </w:rPr>
        <w:t>String</w:t>
      </w:r>
      <w:r w:rsidR="00AF0F6E" w:rsidRPr="00AF0F6E">
        <w:rPr>
          <w:color w:val="403F53"/>
        </w:rPr>
        <w:t xml:space="preserve">[] </w:t>
      </w:r>
      <w:r w:rsidR="00AF0F6E" w:rsidRPr="00AF0F6E">
        <w:rPr>
          <w:color w:val="0C969B"/>
        </w:rPr>
        <w:t>args</w:t>
      </w:r>
      <w:r w:rsidR="00AF0F6E" w:rsidRPr="00AF0F6E">
        <w:rPr>
          <w:color w:val="403F53"/>
        </w:rPr>
        <w:t>) {</w:t>
      </w:r>
      <w:r w:rsidR="00AF0F6E" w:rsidRPr="00AF0F6E">
        <w:rPr>
          <w:color w:val="403F53"/>
        </w:rPr>
        <w:br/>
        <w:t xml:space="preserve">        </w:t>
      </w:r>
      <w:r w:rsidR="00AF0F6E" w:rsidRPr="00AF0F6E">
        <w:rPr>
          <w:i/>
          <w:iCs/>
          <w:color w:val="989FB1"/>
        </w:rPr>
        <w:t>// Example 1: Basic if</w:t>
      </w:r>
      <w:r w:rsidR="00AF0F6E" w:rsidRPr="00AF0F6E">
        <w:rPr>
          <w:i/>
          <w:iCs/>
          <w:color w:val="989FB1"/>
        </w:rPr>
        <w:br/>
        <w:t xml:space="preserve">        </w:t>
      </w:r>
      <w:r w:rsidR="00AF0F6E" w:rsidRPr="00AF0F6E">
        <w:rPr>
          <w:color w:val="994CC3"/>
        </w:rPr>
        <w:t xml:space="preserve">int </w:t>
      </w:r>
      <w:r w:rsidR="00AF0F6E" w:rsidRPr="00AF0F6E">
        <w:rPr>
          <w:color w:val="4876D6"/>
        </w:rPr>
        <w:t xml:space="preserve">score </w:t>
      </w:r>
      <w:r w:rsidR="00AF0F6E" w:rsidRPr="00AF0F6E">
        <w:rPr>
          <w:color w:val="994CC3"/>
        </w:rPr>
        <w:t xml:space="preserve">= </w:t>
      </w:r>
      <w:r w:rsidR="00AF0F6E" w:rsidRPr="00AF0F6E">
        <w:rPr>
          <w:color w:val="AA0982"/>
        </w:rPr>
        <w:t>85</w:t>
      </w:r>
      <w:r w:rsidR="00AF0F6E" w:rsidRPr="00AF0F6E">
        <w:rPr>
          <w:color w:val="403F53"/>
        </w:rPr>
        <w:t>;</w:t>
      </w:r>
      <w:r w:rsidR="00AF0F6E" w:rsidRPr="00AF0F6E">
        <w:rPr>
          <w:color w:val="403F53"/>
        </w:rPr>
        <w:br/>
        <w:t xml:space="preserve">        </w:t>
      </w:r>
      <w:r w:rsidR="00AF0F6E" w:rsidRPr="00AF0F6E">
        <w:rPr>
          <w:color w:val="994CC3"/>
        </w:rPr>
        <w:t xml:space="preserve">if </w:t>
      </w:r>
      <w:r w:rsidR="00AF0F6E" w:rsidRPr="00AF0F6E">
        <w:rPr>
          <w:color w:val="403F53"/>
        </w:rPr>
        <w:t>(</w:t>
      </w:r>
      <w:r w:rsidR="00AF0F6E" w:rsidRPr="00AF0F6E">
        <w:rPr>
          <w:color w:val="4876D6"/>
        </w:rPr>
        <w:t xml:space="preserve">score </w:t>
      </w:r>
      <w:r w:rsidR="00AF0F6E" w:rsidRPr="00AF0F6E">
        <w:rPr>
          <w:color w:val="994CC3"/>
        </w:rPr>
        <w:t xml:space="preserve">&gt;= </w:t>
      </w:r>
      <w:r w:rsidR="00AF0F6E" w:rsidRPr="00AF0F6E">
        <w:rPr>
          <w:color w:val="AA0982"/>
        </w:rPr>
        <w:t>60</w:t>
      </w:r>
      <w:r w:rsidR="00AF0F6E" w:rsidRPr="00AF0F6E">
        <w:rPr>
          <w:color w:val="403F53"/>
        </w:rPr>
        <w:t>) {</w:t>
      </w:r>
      <w:r w:rsidR="00AF0F6E" w:rsidRPr="00AF0F6E">
        <w:rPr>
          <w:color w:val="403F53"/>
        </w:rPr>
        <w:br/>
        <w:t xml:space="preserve">            </w:t>
      </w:r>
      <w:r w:rsidR="00AF0F6E" w:rsidRPr="00AF0F6E">
        <w:rPr>
          <w:color w:val="111111"/>
        </w:rPr>
        <w:t>System</w:t>
      </w:r>
      <w:r w:rsidR="00AF0F6E" w:rsidRPr="00AF0F6E">
        <w:rPr>
          <w:color w:val="994CC3"/>
        </w:rPr>
        <w:t>.</w:t>
      </w:r>
      <w:r w:rsidR="00AF0F6E" w:rsidRPr="00AF0F6E">
        <w:rPr>
          <w:color w:val="0C969B"/>
        </w:rPr>
        <w:t>out</w:t>
      </w:r>
      <w:r w:rsidR="00AF0F6E" w:rsidRPr="00AF0F6E">
        <w:rPr>
          <w:color w:val="994CC3"/>
        </w:rPr>
        <w:t>.</w:t>
      </w:r>
      <w:r w:rsidR="00AF0F6E" w:rsidRPr="00AF0F6E">
        <w:rPr>
          <w:color w:val="4876D6"/>
        </w:rPr>
        <w:t>println</w:t>
      </w:r>
      <w:r w:rsidR="00AF0F6E" w:rsidRPr="00AF0F6E">
        <w:rPr>
          <w:color w:val="403F53"/>
        </w:rPr>
        <w:t>(</w:t>
      </w:r>
      <w:r w:rsidR="00AF0F6E" w:rsidRPr="00AF0F6E">
        <w:rPr>
          <w:color w:val="C96765"/>
        </w:rPr>
        <w:t>"Pass"</w:t>
      </w:r>
      <w:r w:rsidR="00AF0F6E" w:rsidRPr="00AF0F6E">
        <w:rPr>
          <w:color w:val="403F53"/>
        </w:rPr>
        <w:t>);</w:t>
      </w:r>
      <w:r w:rsidR="00AF0F6E" w:rsidRPr="00AF0F6E">
        <w:rPr>
          <w:color w:val="403F53"/>
        </w:rPr>
        <w:br/>
        <w:t xml:space="preserve">        }</w:t>
      </w:r>
      <w:r w:rsidR="00AF0F6E" w:rsidRPr="00AF0F6E">
        <w:rPr>
          <w:color w:val="403F53"/>
        </w:rPr>
        <w:br/>
      </w:r>
      <w:r w:rsidR="00AF0F6E" w:rsidRPr="00AF0F6E">
        <w:rPr>
          <w:color w:val="403F53"/>
        </w:rPr>
        <w:br/>
        <w:t xml:space="preserve">        </w:t>
      </w:r>
      <w:r w:rsidR="00AF0F6E" w:rsidRPr="00AF0F6E">
        <w:rPr>
          <w:i/>
          <w:iCs/>
          <w:color w:val="989FB1"/>
        </w:rPr>
        <w:t>// Example 2: If/else</w:t>
      </w:r>
      <w:r w:rsidR="00AF0F6E" w:rsidRPr="00AF0F6E">
        <w:rPr>
          <w:i/>
          <w:iCs/>
          <w:color w:val="989FB1"/>
        </w:rPr>
        <w:br/>
        <w:t xml:space="preserve">        </w:t>
      </w:r>
      <w:r w:rsidR="00AF0F6E" w:rsidRPr="00AF0F6E">
        <w:rPr>
          <w:color w:val="994CC3"/>
        </w:rPr>
        <w:t xml:space="preserve">if </w:t>
      </w:r>
      <w:r w:rsidR="00AF0F6E" w:rsidRPr="00AF0F6E">
        <w:rPr>
          <w:color w:val="403F53"/>
        </w:rPr>
        <w:t>(</w:t>
      </w:r>
      <w:r w:rsidR="00AF0F6E" w:rsidRPr="00AF0F6E">
        <w:rPr>
          <w:color w:val="4876D6"/>
        </w:rPr>
        <w:t xml:space="preserve">score </w:t>
      </w:r>
      <w:r w:rsidR="00AF0F6E" w:rsidRPr="00AF0F6E">
        <w:rPr>
          <w:color w:val="994CC3"/>
        </w:rPr>
        <w:t xml:space="preserve">&gt;= </w:t>
      </w:r>
      <w:r w:rsidR="00AF0F6E" w:rsidRPr="00AF0F6E">
        <w:rPr>
          <w:color w:val="AA0982"/>
        </w:rPr>
        <w:t>90</w:t>
      </w:r>
      <w:r w:rsidR="00AF0F6E" w:rsidRPr="00AF0F6E">
        <w:rPr>
          <w:color w:val="403F53"/>
        </w:rPr>
        <w:t>) {</w:t>
      </w:r>
      <w:r w:rsidR="00AF0F6E" w:rsidRPr="00AF0F6E">
        <w:rPr>
          <w:color w:val="403F53"/>
        </w:rPr>
        <w:br/>
        <w:t xml:space="preserve">            </w:t>
      </w:r>
      <w:r w:rsidR="00AF0F6E" w:rsidRPr="00AF0F6E">
        <w:rPr>
          <w:color w:val="111111"/>
        </w:rPr>
        <w:t>System</w:t>
      </w:r>
      <w:r w:rsidR="00AF0F6E" w:rsidRPr="00AF0F6E">
        <w:rPr>
          <w:color w:val="994CC3"/>
        </w:rPr>
        <w:t>.</w:t>
      </w:r>
      <w:r w:rsidR="00AF0F6E" w:rsidRPr="00AF0F6E">
        <w:rPr>
          <w:color w:val="0C969B"/>
        </w:rPr>
        <w:t>out</w:t>
      </w:r>
      <w:r w:rsidR="00AF0F6E" w:rsidRPr="00AF0F6E">
        <w:rPr>
          <w:color w:val="994CC3"/>
        </w:rPr>
        <w:t>.</w:t>
      </w:r>
      <w:r w:rsidR="00AF0F6E" w:rsidRPr="00AF0F6E">
        <w:rPr>
          <w:color w:val="4876D6"/>
        </w:rPr>
        <w:t>println</w:t>
      </w:r>
      <w:r w:rsidR="00AF0F6E" w:rsidRPr="00AF0F6E">
        <w:rPr>
          <w:color w:val="403F53"/>
        </w:rPr>
        <w:t>(</w:t>
      </w:r>
      <w:r w:rsidR="00AF0F6E" w:rsidRPr="00AF0F6E">
        <w:rPr>
          <w:color w:val="C96765"/>
        </w:rPr>
        <w:t>"Grade: A"</w:t>
      </w:r>
      <w:r w:rsidR="00AF0F6E" w:rsidRPr="00AF0F6E">
        <w:rPr>
          <w:color w:val="403F53"/>
        </w:rPr>
        <w:t>);</w:t>
      </w:r>
      <w:r w:rsidR="00AF0F6E" w:rsidRPr="00AF0F6E">
        <w:rPr>
          <w:color w:val="403F53"/>
        </w:rPr>
        <w:br/>
        <w:t xml:space="preserve">        } </w:t>
      </w:r>
      <w:r w:rsidR="00AF0F6E" w:rsidRPr="00AF0F6E">
        <w:rPr>
          <w:color w:val="994CC3"/>
        </w:rPr>
        <w:t xml:space="preserve">else if </w:t>
      </w:r>
      <w:r w:rsidR="00AF0F6E" w:rsidRPr="00AF0F6E">
        <w:rPr>
          <w:color w:val="403F53"/>
        </w:rPr>
        <w:t>(</w:t>
      </w:r>
      <w:r w:rsidR="00AF0F6E" w:rsidRPr="00AF0F6E">
        <w:rPr>
          <w:color w:val="4876D6"/>
        </w:rPr>
        <w:t xml:space="preserve">score </w:t>
      </w:r>
      <w:r w:rsidR="00AF0F6E" w:rsidRPr="00AF0F6E">
        <w:rPr>
          <w:color w:val="994CC3"/>
        </w:rPr>
        <w:t xml:space="preserve">&gt;= </w:t>
      </w:r>
      <w:r w:rsidR="00AF0F6E" w:rsidRPr="00AF0F6E">
        <w:rPr>
          <w:color w:val="AA0982"/>
        </w:rPr>
        <w:t>80</w:t>
      </w:r>
      <w:r w:rsidR="00AF0F6E" w:rsidRPr="00AF0F6E">
        <w:rPr>
          <w:color w:val="403F53"/>
        </w:rPr>
        <w:t>) {</w:t>
      </w:r>
      <w:r w:rsidR="00AF0F6E" w:rsidRPr="00AF0F6E">
        <w:rPr>
          <w:color w:val="403F53"/>
        </w:rPr>
        <w:br/>
        <w:t xml:space="preserve">            </w:t>
      </w:r>
      <w:r w:rsidR="00AF0F6E" w:rsidRPr="00AF0F6E">
        <w:rPr>
          <w:color w:val="111111"/>
        </w:rPr>
        <w:t>System</w:t>
      </w:r>
      <w:r w:rsidR="00AF0F6E" w:rsidRPr="00AF0F6E">
        <w:rPr>
          <w:color w:val="994CC3"/>
        </w:rPr>
        <w:t>.</w:t>
      </w:r>
      <w:r w:rsidR="00AF0F6E" w:rsidRPr="00AF0F6E">
        <w:rPr>
          <w:color w:val="0C969B"/>
        </w:rPr>
        <w:t>out</w:t>
      </w:r>
      <w:r w:rsidR="00AF0F6E" w:rsidRPr="00AF0F6E">
        <w:rPr>
          <w:color w:val="994CC3"/>
        </w:rPr>
        <w:t>.</w:t>
      </w:r>
      <w:r w:rsidR="00AF0F6E" w:rsidRPr="00AF0F6E">
        <w:rPr>
          <w:color w:val="4876D6"/>
        </w:rPr>
        <w:t>println</w:t>
      </w:r>
      <w:r w:rsidR="00AF0F6E" w:rsidRPr="00AF0F6E">
        <w:rPr>
          <w:color w:val="403F53"/>
        </w:rPr>
        <w:t>(</w:t>
      </w:r>
      <w:r w:rsidR="00AF0F6E" w:rsidRPr="00AF0F6E">
        <w:rPr>
          <w:color w:val="C96765"/>
        </w:rPr>
        <w:t>"Grade: B"</w:t>
      </w:r>
      <w:r w:rsidR="00AF0F6E" w:rsidRPr="00AF0F6E">
        <w:rPr>
          <w:color w:val="403F53"/>
        </w:rPr>
        <w:t>);</w:t>
      </w:r>
      <w:r w:rsidR="00AF0F6E" w:rsidRPr="00AF0F6E">
        <w:rPr>
          <w:color w:val="403F53"/>
        </w:rPr>
        <w:br/>
        <w:t xml:space="preserve">        } </w:t>
      </w:r>
      <w:r w:rsidR="00AF0F6E" w:rsidRPr="00AF0F6E">
        <w:rPr>
          <w:color w:val="994CC3"/>
        </w:rPr>
        <w:t xml:space="preserve">else if </w:t>
      </w:r>
      <w:r w:rsidR="00AF0F6E" w:rsidRPr="00AF0F6E">
        <w:rPr>
          <w:color w:val="403F53"/>
        </w:rPr>
        <w:t>(</w:t>
      </w:r>
      <w:r w:rsidR="00AF0F6E" w:rsidRPr="00AF0F6E">
        <w:rPr>
          <w:color w:val="4876D6"/>
        </w:rPr>
        <w:t xml:space="preserve">score </w:t>
      </w:r>
      <w:r w:rsidR="00AF0F6E" w:rsidRPr="00AF0F6E">
        <w:rPr>
          <w:color w:val="994CC3"/>
        </w:rPr>
        <w:t xml:space="preserve">&gt;= </w:t>
      </w:r>
      <w:r w:rsidR="00AF0F6E" w:rsidRPr="00AF0F6E">
        <w:rPr>
          <w:color w:val="AA0982"/>
        </w:rPr>
        <w:t>70</w:t>
      </w:r>
      <w:r w:rsidR="00AF0F6E" w:rsidRPr="00AF0F6E">
        <w:rPr>
          <w:color w:val="403F53"/>
        </w:rPr>
        <w:t>) {</w:t>
      </w:r>
      <w:r w:rsidR="00AF0F6E" w:rsidRPr="00AF0F6E">
        <w:rPr>
          <w:color w:val="403F53"/>
        </w:rPr>
        <w:br/>
        <w:t xml:space="preserve">            </w:t>
      </w:r>
      <w:r w:rsidR="00AF0F6E" w:rsidRPr="00AF0F6E">
        <w:rPr>
          <w:color w:val="111111"/>
        </w:rPr>
        <w:t>System</w:t>
      </w:r>
      <w:r w:rsidR="00AF0F6E" w:rsidRPr="00AF0F6E">
        <w:rPr>
          <w:color w:val="994CC3"/>
        </w:rPr>
        <w:t>.</w:t>
      </w:r>
      <w:r w:rsidR="00AF0F6E" w:rsidRPr="00AF0F6E">
        <w:rPr>
          <w:color w:val="0C969B"/>
        </w:rPr>
        <w:t>out</w:t>
      </w:r>
      <w:r w:rsidR="00AF0F6E" w:rsidRPr="00AF0F6E">
        <w:rPr>
          <w:color w:val="994CC3"/>
        </w:rPr>
        <w:t>.</w:t>
      </w:r>
      <w:r w:rsidR="00AF0F6E" w:rsidRPr="00AF0F6E">
        <w:rPr>
          <w:color w:val="4876D6"/>
        </w:rPr>
        <w:t>println</w:t>
      </w:r>
      <w:r w:rsidR="00AF0F6E" w:rsidRPr="00AF0F6E">
        <w:rPr>
          <w:color w:val="403F53"/>
        </w:rPr>
        <w:t>(</w:t>
      </w:r>
      <w:r w:rsidR="00AF0F6E" w:rsidRPr="00AF0F6E">
        <w:rPr>
          <w:color w:val="C96765"/>
        </w:rPr>
        <w:t>"Grade: C"</w:t>
      </w:r>
      <w:r w:rsidR="00AF0F6E" w:rsidRPr="00AF0F6E">
        <w:rPr>
          <w:color w:val="403F53"/>
        </w:rPr>
        <w:t>);</w:t>
      </w:r>
      <w:r w:rsidR="00AF0F6E" w:rsidRPr="00AF0F6E">
        <w:rPr>
          <w:color w:val="403F53"/>
        </w:rPr>
        <w:br/>
        <w:t xml:space="preserve">        } </w:t>
      </w:r>
      <w:r w:rsidR="00AF0F6E" w:rsidRPr="00AF0F6E">
        <w:rPr>
          <w:color w:val="994CC3"/>
        </w:rPr>
        <w:t xml:space="preserve">else </w:t>
      </w:r>
      <w:r w:rsidR="00AF0F6E" w:rsidRPr="00AF0F6E">
        <w:rPr>
          <w:color w:val="403F53"/>
        </w:rPr>
        <w:t>{</w:t>
      </w:r>
      <w:r w:rsidR="00AF0F6E" w:rsidRPr="00AF0F6E">
        <w:rPr>
          <w:color w:val="403F53"/>
        </w:rPr>
        <w:br/>
        <w:t xml:space="preserve">            </w:t>
      </w:r>
      <w:r w:rsidR="00AF0F6E" w:rsidRPr="00AF0F6E">
        <w:rPr>
          <w:color w:val="111111"/>
        </w:rPr>
        <w:t>System</w:t>
      </w:r>
      <w:r w:rsidR="00AF0F6E" w:rsidRPr="00AF0F6E">
        <w:rPr>
          <w:color w:val="994CC3"/>
        </w:rPr>
        <w:t>.</w:t>
      </w:r>
      <w:r w:rsidR="00AF0F6E" w:rsidRPr="00AF0F6E">
        <w:rPr>
          <w:color w:val="0C969B"/>
        </w:rPr>
        <w:t>out</w:t>
      </w:r>
      <w:r w:rsidR="00AF0F6E" w:rsidRPr="00AF0F6E">
        <w:rPr>
          <w:color w:val="994CC3"/>
        </w:rPr>
        <w:t>.</w:t>
      </w:r>
      <w:r w:rsidR="00AF0F6E" w:rsidRPr="00AF0F6E">
        <w:rPr>
          <w:color w:val="4876D6"/>
        </w:rPr>
        <w:t>println</w:t>
      </w:r>
      <w:r w:rsidR="00AF0F6E" w:rsidRPr="00AF0F6E">
        <w:rPr>
          <w:color w:val="403F53"/>
        </w:rPr>
        <w:t>(</w:t>
      </w:r>
      <w:r w:rsidR="00AF0F6E" w:rsidRPr="00AF0F6E">
        <w:rPr>
          <w:color w:val="C96765"/>
        </w:rPr>
        <w:t>"Grade: F"</w:t>
      </w:r>
      <w:r w:rsidR="00AF0F6E" w:rsidRPr="00AF0F6E">
        <w:rPr>
          <w:color w:val="403F53"/>
        </w:rPr>
        <w:t>);</w:t>
      </w:r>
      <w:r w:rsidR="00AF0F6E" w:rsidRPr="00AF0F6E">
        <w:rPr>
          <w:color w:val="403F53"/>
        </w:rPr>
        <w:br/>
        <w:t xml:space="preserve">        }</w:t>
      </w:r>
      <w:r w:rsidR="00AF0F6E" w:rsidRPr="00AF0F6E">
        <w:rPr>
          <w:color w:val="403F53"/>
        </w:rPr>
        <w:br/>
      </w:r>
      <w:r w:rsidR="00AF0F6E" w:rsidRPr="00AF0F6E">
        <w:rPr>
          <w:color w:val="403F53"/>
        </w:rPr>
        <w:br/>
        <w:t xml:space="preserve">        </w:t>
      </w:r>
      <w:r w:rsidR="00AF0F6E" w:rsidRPr="00AF0F6E">
        <w:rPr>
          <w:i/>
          <w:iCs/>
          <w:color w:val="989FB1"/>
        </w:rPr>
        <w:t>// Example 3: Nested if</w:t>
      </w:r>
      <w:r w:rsidR="00AF0F6E" w:rsidRPr="00AF0F6E">
        <w:rPr>
          <w:i/>
          <w:iCs/>
          <w:color w:val="989FB1"/>
        </w:rPr>
        <w:br/>
        <w:t xml:space="preserve">        </w:t>
      </w:r>
      <w:r w:rsidR="00AF0F6E" w:rsidRPr="00AF0F6E">
        <w:rPr>
          <w:color w:val="994CC3"/>
        </w:rPr>
        <w:t xml:space="preserve">boolean </w:t>
      </w:r>
      <w:r w:rsidR="00AF0F6E" w:rsidRPr="00AF0F6E">
        <w:rPr>
          <w:color w:val="4876D6"/>
        </w:rPr>
        <w:t xml:space="preserve">isStudent </w:t>
      </w:r>
      <w:r w:rsidR="00AF0F6E" w:rsidRPr="00AF0F6E">
        <w:rPr>
          <w:color w:val="994CC3"/>
        </w:rPr>
        <w:t>= true</w:t>
      </w:r>
      <w:r w:rsidR="00AF0F6E" w:rsidRPr="00AF0F6E">
        <w:rPr>
          <w:color w:val="403F53"/>
        </w:rPr>
        <w:t>;</w:t>
      </w:r>
      <w:r w:rsidR="00AF0F6E" w:rsidRPr="00AF0F6E">
        <w:rPr>
          <w:color w:val="403F53"/>
        </w:rPr>
        <w:br/>
        <w:t xml:space="preserve">        </w:t>
      </w:r>
      <w:r w:rsidR="00AF0F6E" w:rsidRPr="00AF0F6E">
        <w:rPr>
          <w:color w:val="994CC3"/>
        </w:rPr>
        <w:t xml:space="preserve">int </w:t>
      </w:r>
      <w:r w:rsidR="00AF0F6E" w:rsidRPr="00AF0F6E">
        <w:rPr>
          <w:color w:val="4876D6"/>
        </w:rPr>
        <w:t xml:space="preserve">age </w:t>
      </w:r>
      <w:r w:rsidR="00AF0F6E" w:rsidRPr="00AF0F6E">
        <w:rPr>
          <w:color w:val="994CC3"/>
        </w:rPr>
        <w:t xml:space="preserve">= </w:t>
      </w:r>
      <w:r w:rsidR="00AF0F6E" w:rsidRPr="00AF0F6E">
        <w:rPr>
          <w:color w:val="AA0982"/>
        </w:rPr>
        <w:t>20</w:t>
      </w:r>
      <w:r w:rsidR="00AF0F6E" w:rsidRPr="00AF0F6E">
        <w:rPr>
          <w:color w:val="403F53"/>
        </w:rPr>
        <w:t>;</w:t>
      </w:r>
      <w:r w:rsidR="00AF0F6E" w:rsidRPr="00AF0F6E">
        <w:rPr>
          <w:color w:val="403F53"/>
        </w:rPr>
        <w:br/>
        <w:t xml:space="preserve">        </w:t>
      </w:r>
      <w:r w:rsidR="00AF0F6E" w:rsidRPr="00AF0F6E">
        <w:rPr>
          <w:color w:val="994CC3"/>
        </w:rPr>
        <w:t xml:space="preserve">if </w:t>
      </w:r>
      <w:r w:rsidR="00AF0F6E" w:rsidRPr="00AF0F6E">
        <w:rPr>
          <w:color w:val="403F53"/>
        </w:rPr>
        <w:t>(</w:t>
      </w:r>
      <w:r w:rsidR="00AF0F6E" w:rsidRPr="00AF0F6E">
        <w:rPr>
          <w:color w:val="4876D6"/>
        </w:rPr>
        <w:t>isStudent</w:t>
      </w:r>
      <w:r w:rsidR="00AF0F6E" w:rsidRPr="00AF0F6E">
        <w:rPr>
          <w:color w:val="403F53"/>
        </w:rPr>
        <w:t>) {</w:t>
      </w:r>
      <w:r w:rsidR="00AF0F6E" w:rsidRPr="00AF0F6E">
        <w:rPr>
          <w:color w:val="403F53"/>
        </w:rPr>
        <w:br/>
        <w:t xml:space="preserve">            </w:t>
      </w:r>
      <w:r w:rsidR="00AF0F6E" w:rsidRPr="00AF0F6E">
        <w:rPr>
          <w:color w:val="994CC3"/>
        </w:rPr>
        <w:t xml:space="preserve">if </w:t>
      </w:r>
      <w:r w:rsidR="00AF0F6E" w:rsidRPr="00AF0F6E">
        <w:rPr>
          <w:color w:val="403F53"/>
        </w:rPr>
        <w:t>(</w:t>
      </w:r>
      <w:r w:rsidR="00AF0F6E" w:rsidRPr="00AF0F6E">
        <w:rPr>
          <w:color w:val="4876D6"/>
        </w:rPr>
        <w:t xml:space="preserve">age </w:t>
      </w:r>
      <w:r w:rsidR="00AF0F6E" w:rsidRPr="00AF0F6E">
        <w:rPr>
          <w:color w:val="994CC3"/>
        </w:rPr>
        <w:t xml:space="preserve">&lt; </w:t>
      </w:r>
      <w:r w:rsidR="00AF0F6E" w:rsidRPr="00AF0F6E">
        <w:rPr>
          <w:color w:val="AA0982"/>
        </w:rPr>
        <w:t>25</w:t>
      </w:r>
      <w:r w:rsidR="00AF0F6E" w:rsidRPr="00AF0F6E">
        <w:rPr>
          <w:color w:val="403F53"/>
        </w:rPr>
        <w:t>) {</w:t>
      </w:r>
      <w:r w:rsidR="00AF0F6E" w:rsidRPr="00AF0F6E">
        <w:rPr>
          <w:color w:val="403F53"/>
        </w:rPr>
        <w:br/>
        <w:t xml:space="preserve">                </w:t>
      </w:r>
      <w:r w:rsidR="00AF0F6E" w:rsidRPr="00AF0F6E">
        <w:rPr>
          <w:color w:val="111111"/>
        </w:rPr>
        <w:t>System</w:t>
      </w:r>
      <w:r w:rsidR="00AF0F6E" w:rsidRPr="00AF0F6E">
        <w:rPr>
          <w:color w:val="994CC3"/>
        </w:rPr>
        <w:t>.</w:t>
      </w:r>
      <w:r w:rsidR="00AF0F6E" w:rsidRPr="00AF0F6E">
        <w:rPr>
          <w:color w:val="0C969B"/>
        </w:rPr>
        <w:t>out</w:t>
      </w:r>
      <w:r w:rsidR="00AF0F6E" w:rsidRPr="00AF0F6E">
        <w:rPr>
          <w:color w:val="994CC3"/>
        </w:rPr>
        <w:t>.</w:t>
      </w:r>
      <w:r w:rsidR="00AF0F6E" w:rsidRPr="00AF0F6E">
        <w:rPr>
          <w:color w:val="4876D6"/>
        </w:rPr>
        <w:t>println</w:t>
      </w:r>
      <w:r w:rsidR="00AF0F6E" w:rsidRPr="00AF0F6E">
        <w:rPr>
          <w:color w:val="403F53"/>
        </w:rPr>
        <w:t>(</w:t>
      </w:r>
      <w:r w:rsidR="00AF0F6E" w:rsidRPr="00AF0F6E">
        <w:rPr>
          <w:color w:val="C96765"/>
        </w:rPr>
        <w:t>"Eligible for student discount"</w:t>
      </w:r>
      <w:r w:rsidR="00AF0F6E" w:rsidRPr="00AF0F6E">
        <w:rPr>
          <w:color w:val="403F53"/>
        </w:rPr>
        <w:t>);</w:t>
      </w:r>
      <w:r w:rsidR="00AF0F6E" w:rsidRPr="00AF0F6E">
        <w:rPr>
          <w:color w:val="403F53"/>
        </w:rPr>
        <w:br/>
        <w:t xml:space="preserve">            } </w:t>
      </w:r>
      <w:r w:rsidR="00AF0F6E" w:rsidRPr="00AF0F6E">
        <w:rPr>
          <w:color w:val="994CC3"/>
        </w:rPr>
        <w:t xml:space="preserve">else </w:t>
      </w:r>
      <w:r w:rsidR="00AF0F6E" w:rsidRPr="00AF0F6E">
        <w:rPr>
          <w:color w:val="403F53"/>
        </w:rPr>
        <w:t>{</w:t>
      </w:r>
      <w:r w:rsidR="00AF0F6E" w:rsidRPr="00AF0F6E">
        <w:rPr>
          <w:color w:val="403F53"/>
        </w:rPr>
        <w:br/>
        <w:t xml:space="preserve">                </w:t>
      </w:r>
      <w:r w:rsidR="00AF0F6E" w:rsidRPr="00AF0F6E">
        <w:rPr>
          <w:color w:val="111111"/>
        </w:rPr>
        <w:t>System</w:t>
      </w:r>
      <w:r w:rsidR="00AF0F6E" w:rsidRPr="00AF0F6E">
        <w:rPr>
          <w:color w:val="994CC3"/>
        </w:rPr>
        <w:t>.</w:t>
      </w:r>
      <w:r w:rsidR="00AF0F6E" w:rsidRPr="00AF0F6E">
        <w:rPr>
          <w:color w:val="0C969B"/>
        </w:rPr>
        <w:t>out</w:t>
      </w:r>
      <w:r w:rsidR="00AF0F6E" w:rsidRPr="00AF0F6E">
        <w:rPr>
          <w:color w:val="994CC3"/>
        </w:rPr>
        <w:t>.</w:t>
      </w:r>
      <w:r w:rsidR="00AF0F6E" w:rsidRPr="00AF0F6E">
        <w:rPr>
          <w:color w:val="4876D6"/>
        </w:rPr>
        <w:t>println</w:t>
      </w:r>
      <w:r w:rsidR="00AF0F6E" w:rsidRPr="00AF0F6E">
        <w:rPr>
          <w:color w:val="403F53"/>
        </w:rPr>
        <w:t>(</w:t>
      </w:r>
      <w:r w:rsidR="00AF0F6E" w:rsidRPr="00AF0F6E">
        <w:rPr>
          <w:color w:val="C96765"/>
        </w:rPr>
        <w:t>"Not eligible: too old"</w:t>
      </w:r>
      <w:r w:rsidR="00AF0F6E" w:rsidRPr="00AF0F6E">
        <w:rPr>
          <w:color w:val="403F53"/>
        </w:rPr>
        <w:t>);</w:t>
      </w:r>
      <w:r w:rsidR="00AF0F6E" w:rsidRPr="00AF0F6E">
        <w:rPr>
          <w:color w:val="403F53"/>
        </w:rPr>
        <w:br/>
        <w:t xml:space="preserve">            }</w:t>
      </w:r>
      <w:r w:rsidR="00AF0F6E" w:rsidRPr="00AF0F6E">
        <w:rPr>
          <w:color w:val="403F53"/>
        </w:rPr>
        <w:br/>
        <w:t xml:space="preserve">        } </w:t>
      </w:r>
      <w:r w:rsidR="00AF0F6E" w:rsidRPr="00AF0F6E">
        <w:rPr>
          <w:color w:val="994CC3"/>
        </w:rPr>
        <w:t xml:space="preserve">else </w:t>
      </w:r>
      <w:r w:rsidR="00AF0F6E" w:rsidRPr="00AF0F6E">
        <w:rPr>
          <w:color w:val="403F53"/>
        </w:rPr>
        <w:t>{</w:t>
      </w:r>
      <w:r w:rsidR="00AF0F6E" w:rsidRPr="00AF0F6E">
        <w:rPr>
          <w:color w:val="403F53"/>
        </w:rPr>
        <w:br/>
        <w:t xml:space="preserve">            </w:t>
      </w:r>
      <w:r w:rsidR="00AF0F6E" w:rsidRPr="00AF0F6E">
        <w:rPr>
          <w:color w:val="111111"/>
        </w:rPr>
        <w:t>System</w:t>
      </w:r>
      <w:r w:rsidR="00AF0F6E" w:rsidRPr="00AF0F6E">
        <w:rPr>
          <w:color w:val="994CC3"/>
        </w:rPr>
        <w:t>.</w:t>
      </w:r>
      <w:r w:rsidR="00AF0F6E" w:rsidRPr="00AF0F6E">
        <w:rPr>
          <w:color w:val="0C969B"/>
        </w:rPr>
        <w:t>out</w:t>
      </w:r>
      <w:r w:rsidR="00AF0F6E" w:rsidRPr="00AF0F6E">
        <w:rPr>
          <w:color w:val="994CC3"/>
        </w:rPr>
        <w:t>.</w:t>
      </w:r>
      <w:r w:rsidR="00AF0F6E" w:rsidRPr="00AF0F6E">
        <w:rPr>
          <w:color w:val="4876D6"/>
        </w:rPr>
        <w:t>println</w:t>
      </w:r>
      <w:r w:rsidR="00AF0F6E" w:rsidRPr="00AF0F6E">
        <w:rPr>
          <w:color w:val="403F53"/>
        </w:rPr>
        <w:t>(</w:t>
      </w:r>
      <w:r w:rsidR="00AF0F6E" w:rsidRPr="00AF0F6E">
        <w:rPr>
          <w:color w:val="C96765"/>
        </w:rPr>
        <w:t>"Not a student"</w:t>
      </w:r>
      <w:r w:rsidR="00AF0F6E" w:rsidRPr="00AF0F6E">
        <w:rPr>
          <w:color w:val="403F53"/>
        </w:rPr>
        <w:t>);</w:t>
      </w:r>
      <w:r w:rsidR="00AF0F6E" w:rsidRPr="00AF0F6E">
        <w:rPr>
          <w:color w:val="403F53"/>
        </w:rPr>
        <w:br/>
        <w:t xml:space="preserve">        }</w:t>
      </w:r>
      <w:r w:rsidR="00AF0F6E" w:rsidRPr="00AF0F6E">
        <w:rPr>
          <w:color w:val="403F53"/>
        </w:rPr>
        <w:br/>
      </w:r>
      <w:r w:rsidR="00AF0F6E" w:rsidRPr="00AF0F6E">
        <w:rPr>
          <w:color w:val="403F53"/>
        </w:rPr>
        <w:br/>
        <w:t xml:space="preserve">        </w:t>
      </w:r>
      <w:r w:rsidR="00AF0F6E" w:rsidRPr="00AF0F6E">
        <w:rPr>
          <w:i/>
          <w:iCs/>
          <w:color w:val="989FB1"/>
        </w:rPr>
        <w:t>// Example 4: Logical operators</w:t>
      </w:r>
      <w:r w:rsidR="00AF0F6E" w:rsidRPr="00AF0F6E">
        <w:rPr>
          <w:i/>
          <w:iCs/>
          <w:color w:val="989FB1"/>
        </w:rPr>
        <w:br/>
        <w:t xml:space="preserve">        </w:t>
      </w:r>
      <w:r w:rsidR="00AF0F6E" w:rsidRPr="00AF0F6E">
        <w:rPr>
          <w:color w:val="994CC3"/>
        </w:rPr>
        <w:t xml:space="preserve">boolean </w:t>
      </w:r>
      <w:r w:rsidR="00AF0F6E" w:rsidRPr="00AF0F6E">
        <w:rPr>
          <w:color w:val="4876D6"/>
        </w:rPr>
        <w:t xml:space="preserve">hasLicense </w:t>
      </w:r>
      <w:r w:rsidR="00AF0F6E" w:rsidRPr="00AF0F6E">
        <w:rPr>
          <w:color w:val="994CC3"/>
        </w:rPr>
        <w:t>= true</w:t>
      </w:r>
      <w:r w:rsidR="00AF0F6E" w:rsidRPr="00AF0F6E">
        <w:rPr>
          <w:color w:val="403F53"/>
        </w:rPr>
        <w:t>;</w:t>
      </w:r>
      <w:r w:rsidR="00AF0F6E" w:rsidRPr="00AF0F6E">
        <w:rPr>
          <w:color w:val="403F53"/>
        </w:rPr>
        <w:br/>
        <w:t xml:space="preserve">        </w:t>
      </w:r>
      <w:r w:rsidR="00AF0F6E" w:rsidRPr="00AF0F6E">
        <w:rPr>
          <w:color w:val="994CC3"/>
        </w:rPr>
        <w:t xml:space="preserve">if </w:t>
      </w:r>
      <w:r w:rsidR="00AF0F6E" w:rsidRPr="00AF0F6E">
        <w:rPr>
          <w:color w:val="403F53"/>
        </w:rPr>
        <w:t>(</w:t>
      </w:r>
      <w:r w:rsidR="00AF0F6E" w:rsidRPr="00AF0F6E">
        <w:rPr>
          <w:color w:val="4876D6"/>
        </w:rPr>
        <w:t xml:space="preserve">age </w:t>
      </w:r>
      <w:r w:rsidR="00AF0F6E" w:rsidRPr="00AF0F6E">
        <w:rPr>
          <w:color w:val="994CC3"/>
        </w:rPr>
        <w:t xml:space="preserve">&gt;= </w:t>
      </w:r>
      <w:r w:rsidR="00AF0F6E" w:rsidRPr="00AF0F6E">
        <w:rPr>
          <w:color w:val="AA0982"/>
        </w:rPr>
        <w:t xml:space="preserve">16 </w:t>
      </w:r>
      <w:r w:rsidR="00AF0F6E" w:rsidRPr="00AF0F6E">
        <w:rPr>
          <w:color w:val="994CC3"/>
        </w:rPr>
        <w:t xml:space="preserve">&amp;&amp; </w:t>
      </w:r>
      <w:r w:rsidR="00AF0F6E" w:rsidRPr="00AF0F6E">
        <w:rPr>
          <w:color w:val="4876D6"/>
        </w:rPr>
        <w:t>hasLicense</w:t>
      </w:r>
      <w:r w:rsidR="00AF0F6E" w:rsidRPr="00AF0F6E">
        <w:rPr>
          <w:color w:val="403F53"/>
        </w:rPr>
        <w:t>) {</w:t>
      </w:r>
      <w:r w:rsidR="00AF0F6E" w:rsidRPr="00AF0F6E">
        <w:rPr>
          <w:color w:val="403F53"/>
        </w:rPr>
        <w:br/>
        <w:t xml:space="preserve">            </w:t>
      </w:r>
      <w:r w:rsidR="00AF0F6E" w:rsidRPr="00AF0F6E">
        <w:rPr>
          <w:color w:val="111111"/>
        </w:rPr>
        <w:t>System</w:t>
      </w:r>
      <w:r w:rsidR="00AF0F6E" w:rsidRPr="00AF0F6E">
        <w:rPr>
          <w:color w:val="994CC3"/>
        </w:rPr>
        <w:t>.</w:t>
      </w:r>
      <w:r w:rsidR="00AF0F6E" w:rsidRPr="00AF0F6E">
        <w:rPr>
          <w:color w:val="0C969B"/>
        </w:rPr>
        <w:t>out</w:t>
      </w:r>
      <w:r w:rsidR="00AF0F6E" w:rsidRPr="00AF0F6E">
        <w:rPr>
          <w:color w:val="994CC3"/>
        </w:rPr>
        <w:t>.</w:t>
      </w:r>
      <w:r w:rsidR="00AF0F6E" w:rsidRPr="00AF0F6E">
        <w:rPr>
          <w:color w:val="4876D6"/>
        </w:rPr>
        <w:t>println</w:t>
      </w:r>
      <w:r w:rsidR="00AF0F6E" w:rsidRPr="00AF0F6E">
        <w:rPr>
          <w:color w:val="403F53"/>
        </w:rPr>
        <w:t>(</w:t>
      </w:r>
      <w:r w:rsidR="00AF0F6E" w:rsidRPr="00AF0F6E">
        <w:rPr>
          <w:color w:val="C96765"/>
        </w:rPr>
        <w:t>"Can drive"</w:t>
      </w:r>
      <w:r w:rsidR="00AF0F6E" w:rsidRPr="00AF0F6E">
        <w:rPr>
          <w:color w:val="403F53"/>
        </w:rPr>
        <w:t>);</w:t>
      </w:r>
      <w:r w:rsidR="00AF0F6E" w:rsidRPr="00AF0F6E">
        <w:rPr>
          <w:color w:val="403F53"/>
        </w:rPr>
        <w:br/>
        <w:t xml:space="preserve">        }</w:t>
      </w:r>
      <w:r w:rsidR="00AF0F6E" w:rsidRPr="00AF0F6E">
        <w:rPr>
          <w:color w:val="403F53"/>
        </w:rPr>
        <w:br/>
      </w:r>
      <w:r w:rsidR="00AF0F6E" w:rsidRPr="00AF0F6E">
        <w:rPr>
          <w:color w:val="403F53"/>
        </w:rPr>
        <w:br/>
        <w:t xml:space="preserve">        </w:t>
      </w:r>
      <w:r w:rsidR="00AF0F6E" w:rsidRPr="00AF0F6E">
        <w:rPr>
          <w:i/>
          <w:iCs/>
          <w:color w:val="989FB1"/>
        </w:rPr>
        <w:t>// Example 5: Ternary operator</w:t>
      </w:r>
      <w:r w:rsidR="00AF0F6E" w:rsidRPr="00AF0F6E">
        <w:rPr>
          <w:i/>
          <w:iCs/>
          <w:color w:val="989FB1"/>
        </w:rPr>
        <w:br/>
        <w:t xml:space="preserve">        </w:t>
      </w:r>
      <w:r w:rsidR="00AF0F6E" w:rsidRPr="00AF0F6E">
        <w:rPr>
          <w:color w:val="111111"/>
        </w:rPr>
        <w:t xml:space="preserve">String </w:t>
      </w:r>
      <w:r w:rsidR="00AF0F6E" w:rsidRPr="00AF0F6E">
        <w:rPr>
          <w:color w:val="4876D6"/>
        </w:rPr>
        <w:t xml:space="preserve">status </w:t>
      </w:r>
      <w:r w:rsidR="00AF0F6E" w:rsidRPr="00AF0F6E">
        <w:rPr>
          <w:color w:val="994CC3"/>
        </w:rPr>
        <w:t xml:space="preserve">= </w:t>
      </w:r>
      <w:r w:rsidR="00AF0F6E" w:rsidRPr="00AF0F6E">
        <w:rPr>
          <w:color w:val="4876D6"/>
        </w:rPr>
        <w:t xml:space="preserve">score </w:t>
      </w:r>
      <w:r w:rsidR="00AF0F6E" w:rsidRPr="00AF0F6E">
        <w:rPr>
          <w:color w:val="994CC3"/>
        </w:rPr>
        <w:t xml:space="preserve">&gt;= </w:t>
      </w:r>
      <w:r w:rsidR="00AF0F6E" w:rsidRPr="00AF0F6E">
        <w:rPr>
          <w:color w:val="AA0982"/>
        </w:rPr>
        <w:t xml:space="preserve">60 </w:t>
      </w:r>
      <w:r w:rsidR="00AF0F6E" w:rsidRPr="00AF0F6E">
        <w:rPr>
          <w:color w:val="994CC3"/>
        </w:rPr>
        <w:t xml:space="preserve">? </w:t>
      </w:r>
      <w:r w:rsidR="00AF0F6E" w:rsidRPr="00AF0F6E">
        <w:rPr>
          <w:color w:val="C96765"/>
        </w:rPr>
        <w:t xml:space="preserve">"Pass" </w:t>
      </w:r>
      <w:r w:rsidR="00AF0F6E" w:rsidRPr="00AF0F6E">
        <w:rPr>
          <w:color w:val="994CC3"/>
        </w:rPr>
        <w:t xml:space="preserve">: </w:t>
      </w:r>
      <w:r w:rsidR="00AF0F6E" w:rsidRPr="00AF0F6E">
        <w:rPr>
          <w:color w:val="C96765"/>
        </w:rPr>
        <w:t>"Fail"</w:t>
      </w:r>
      <w:r w:rsidR="00AF0F6E" w:rsidRPr="00AF0F6E">
        <w:rPr>
          <w:color w:val="403F53"/>
        </w:rPr>
        <w:t>;</w:t>
      </w:r>
      <w:r w:rsidR="00AF0F6E" w:rsidRPr="00AF0F6E">
        <w:rPr>
          <w:color w:val="403F53"/>
        </w:rPr>
        <w:br/>
        <w:t xml:space="preserve">        </w:t>
      </w:r>
      <w:r w:rsidR="00AF0F6E" w:rsidRPr="00AF0F6E">
        <w:rPr>
          <w:color w:val="111111"/>
        </w:rPr>
        <w:t>System</w:t>
      </w:r>
      <w:r w:rsidR="00AF0F6E" w:rsidRPr="00AF0F6E">
        <w:rPr>
          <w:color w:val="994CC3"/>
        </w:rPr>
        <w:t>.</w:t>
      </w:r>
      <w:r w:rsidR="00AF0F6E" w:rsidRPr="00AF0F6E">
        <w:rPr>
          <w:color w:val="0C969B"/>
        </w:rPr>
        <w:t>out</w:t>
      </w:r>
      <w:r w:rsidR="00AF0F6E" w:rsidRPr="00AF0F6E">
        <w:rPr>
          <w:color w:val="994CC3"/>
        </w:rPr>
        <w:t>.</w:t>
      </w:r>
      <w:r w:rsidR="00AF0F6E" w:rsidRPr="00AF0F6E">
        <w:rPr>
          <w:color w:val="4876D6"/>
        </w:rPr>
        <w:t>println</w:t>
      </w:r>
      <w:r w:rsidR="00AF0F6E" w:rsidRPr="00AF0F6E">
        <w:rPr>
          <w:color w:val="403F53"/>
        </w:rPr>
        <w:t>(</w:t>
      </w:r>
      <w:r w:rsidR="00AF0F6E" w:rsidRPr="00AF0F6E">
        <w:rPr>
          <w:color w:val="C96765"/>
        </w:rPr>
        <w:t xml:space="preserve">"Status: " </w:t>
      </w:r>
      <w:r w:rsidR="00AF0F6E" w:rsidRPr="00AF0F6E">
        <w:rPr>
          <w:color w:val="994CC3"/>
        </w:rPr>
        <w:t xml:space="preserve">+ </w:t>
      </w:r>
      <w:r w:rsidR="00AF0F6E" w:rsidRPr="00AF0F6E">
        <w:rPr>
          <w:color w:val="4876D6"/>
        </w:rPr>
        <w:t>status</w:t>
      </w:r>
      <w:r w:rsidR="00AF0F6E" w:rsidRPr="00AF0F6E">
        <w:rPr>
          <w:color w:val="403F53"/>
        </w:rPr>
        <w:t xml:space="preserve">); </w:t>
      </w:r>
      <w:r w:rsidR="00AF0F6E" w:rsidRPr="00AF0F6E">
        <w:rPr>
          <w:i/>
          <w:iCs/>
          <w:color w:val="989FB1"/>
        </w:rPr>
        <w:t>// Outputs Pass</w:t>
      </w:r>
      <w:r w:rsidR="00AF0F6E" w:rsidRPr="00AF0F6E">
        <w:rPr>
          <w:i/>
          <w:iCs/>
          <w:color w:val="989FB1"/>
        </w:rPr>
        <w:br/>
      </w:r>
      <w:r w:rsidR="00AF0F6E" w:rsidRPr="00AF0F6E">
        <w:rPr>
          <w:i/>
          <w:iCs/>
          <w:color w:val="989FB1"/>
        </w:rPr>
        <w:br/>
        <w:t xml:space="preserve">        // Example 6: Edge case - Boundary condition</w:t>
      </w:r>
      <w:r w:rsidR="00AF0F6E" w:rsidRPr="00AF0F6E">
        <w:rPr>
          <w:i/>
          <w:iCs/>
          <w:color w:val="989FB1"/>
        </w:rPr>
        <w:br/>
        <w:t xml:space="preserve">        </w:t>
      </w:r>
      <w:r w:rsidR="00AF0F6E" w:rsidRPr="00AF0F6E">
        <w:rPr>
          <w:color w:val="4876D6"/>
        </w:rPr>
        <w:t xml:space="preserve">score </w:t>
      </w:r>
      <w:r w:rsidR="00AF0F6E" w:rsidRPr="00AF0F6E">
        <w:rPr>
          <w:color w:val="994CC3"/>
        </w:rPr>
        <w:t xml:space="preserve">= </w:t>
      </w:r>
      <w:r w:rsidR="00AF0F6E" w:rsidRPr="00AF0F6E">
        <w:rPr>
          <w:color w:val="AA0982"/>
        </w:rPr>
        <w:t>60</w:t>
      </w:r>
      <w:r w:rsidR="00AF0F6E" w:rsidRPr="00AF0F6E">
        <w:rPr>
          <w:color w:val="403F53"/>
        </w:rPr>
        <w:t>;</w:t>
      </w:r>
      <w:r w:rsidR="00AF0F6E" w:rsidRPr="00AF0F6E">
        <w:rPr>
          <w:color w:val="403F53"/>
        </w:rPr>
        <w:br/>
        <w:t xml:space="preserve">        </w:t>
      </w:r>
      <w:r w:rsidR="00AF0F6E" w:rsidRPr="00AF0F6E">
        <w:rPr>
          <w:color w:val="994CC3"/>
        </w:rPr>
        <w:t xml:space="preserve">if </w:t>
      </w:r>
      <w:r w:rsidR="00AF0F6E" w:rsidRPr="00AF0F6E">
        <w:rPr>
          <w:color w:val="403F53"/>
        </w:rPr>
        <w:t>(</w:t>
      </w:r>
      <w:r w:rsidR="00AF0F6E" w:rsidRPr="00AF0F6E">
        <w:rPr>
          <w:color w:val="4876D6"/>
        </w:rPr>
        <w:t xml:space="preserve">score </w:t>
      </w:r>
      <w:r w:rsidR="00AF0F6E" w:rsidRPr="00AF0F6E">
        <w:rPr>
          <w:color w:val="994CC3"/>
        </w:rPr>
        <w:t xml:space="preserve">== </w:t>
      </w:r>
      <w:r w:rsidR="00AF0F6E" w:rsidRPr="00AF0F6E">
        <w:rPr>
          <w:color w:val="AA0982"/>
        </w:rPr>
        <w:t>60</w:t>
      </w:r>
      <w:r w:rsidR="00AF0F6E" w:rsidRPr="00AF0F6E">
        <w:rPr>
          <w:color w:val="403F53"/>
        </w:rPr>
        <w:t>) {</w:t>
      </w:r>
      <w:r w:rsidR="00AF0F6E" w:rsidRPr="00AF0F6E">
        <w:rPr>
          <w:color w:val="403F53"/>
        </w:rPr>
        <w:br/>
        <w:t xml:space="preserve">            </w:t>
      </w:r>
      <w:r w:rsidR="00AF0F6E" w:rsidRPr="00AF0F6E">
        <w:rPr>
          <w:color w:val="111111"/>
        </w:rPr>
        <w:t>System</w:t>
      </w:r>
      <w:r w:rsidR="00AF0F6E" w:rsidRPr="00AF0F6E">
        <w:rPr>
          <w:color w:val="994CC3"/>
        </w:rPr>
        <w:t>.</w:t>
      </w:r>
      <w:r w:rsidR="00AF0F6E" w:rsidRPr="00AF0F6E">
        <w:rPr>
          <w:color w:val="0C969B"/>
        </w:rPr>
        <w:t>out</w:t>
      </w:r>
      <w:r w:rsidR="00AF0F6E" w:rsidRPr="00AF0F6E">
        <w:rPr>
          <w:color w:val="994CC3"/>
        </w:rPr>
        <w:t>.</w:t>
      </w:r>
      <w:r w:rsidR="00AF0F6E" w:rsidRPr="00AF0F6E">
        <w:rPr>
          <w:color w:val="4876D6"/>
        </w:rPr>
        <w:t>println</w:t>
      </w:r>
      <w:r w:rsidR="00AF0F6E" w:rsidRPr="00AF0F6E">
        <w:rPr>
          <w:color w:val="403F53"/>
        </w:rPr>
        <w:t>(</w:t>
      </w:r>
      <w:r w:rsidR="00AF0F6E" w:rsidRPr="00AF0F6E">
        <w:rPr>
          <w:color w:val="C96765"/>
        </w:rPr>
        <w:t>"Just passed"</w:t>
      </w:r>
      <w:r w:rsidR="00AF0F6E" w:rsidRPr="00AF0F6E">
        <w:rPr>
          <w:color w:val="403F53"/>
        </w:rPr>
        <w:t>);</w:t>
      </w:r>
      <w:r w:rsidR="00AF0F6E" w:rsidRPr="00AF0F6E">
        <w:rPr>
          <w:color w:val="403F53"/>
        </w:rPr>
        <w:br/>
      </w:r>
      <w:r w:rsidR="00AF0F6E" w:rsidRPr="00AF0F6E">
        <w:rPr>
          <w:color w:val="403F53"/>
        </w:rPr>
        <w:lastRenderedPageBreak/>
        <w:t xml:space="preserve">        }</w:t>
      </w:r>
      <w:r w:rsidR="00AF0F6E" w:rsidRPr="00AF0F6E">
        <w:rPr>
          <w:color w:val="403F53"/>
        </w:rPr>
        <w:br/>
      </w:r>
      <w:r w:rsidR="00AF0F6E" w:rsidRPr="00AF0F6E">
        <w:rPr>
          <w:color w:val="403F53"/>
        </w:rPr>
        <w:br/>
        <w:t xml:space="preserve">        </w:t>
      </w:r>
      <w:r w:rsidR="00AF0F6E" w:rsidRPr="00AF0F6E">
        <w:rPr>
          <w:i/>
          <w:iCs/>
          <w:color w:val="989FB1"/>
        </w:rPr>
        <w:t>// Example 7: Edge case - Null check</w:t>
      </w:r>
      <w:r w:rsidR="00AF0F6E" w:rsidRPr="00AF0F6E">
        <w:rPr>
          <w:i/>
          <w:iCs/>
          <w:color w:val="989FB1"/>
        </w:rPr>
        <w:br/>
        <w:t xml:space="preserve">        </w:t>
      </w:r>
      <w:r w:rsidR="00AF0F6E" w:rsidRPr="00AF0F6E">
        <w:rPr>
          <w:color w:val="111111"/>
        </w:rPr>
        <w:t xml:space="preserve">String </w:t>
      </w:r>
      <w:r w:rsidR="00AF0F6E" w:rsidRPr="00AF0F6E">
        <w:rPr>
          <w:color w:val="4876D6"/>
        </w:rPr>
        <w:t xml:space="preserve">input </w:t>
      </w:r>
      <w:r w:rsidR="00AF0F6E" w:rsidRPr="00AF0F6E">
        <w:rPr>
          <w:color w:val="994CC3"/>
        </w:rPr>
        <w:t>= null</w:t>
      </w:r>
      <w:r w:rsidR="00AF0F6E" w:rsidRPr="00AF0F6E">
        <w:rPr>
          <w:color w:val="403F53"/>
        </w:rPr>
        <w:t>;</w:t>
      </w:r>
      <w:r w:rsidR="00AF0F6E" w:rsidRPr="00AF0F6E">
        <w:rPr>
          <w:color w:val="403F53"/>
        </w:rPr>
        <w:br/>
        <w:t xml:space="preserve">        </w:t>
      </w:r>
      <w:r w:rsidR="00AF0F6E" w:rsidRPr="00AF0F6E">
        <w:rPr>
          <w:color w:val="994CC3"/>
        </w:rPr>
        <w:t xml:space="preserve">if </w:t>
      </w:r>
      <w:r w:rsidR="00AF0F6E" w:rsidRPr="00AF0F6E">
        <w:rPr>
          <w:color w:val="403F53"/>
        </w:rPr>
        <w:t>(</w:t>
      </w:r>
      <w:r w:rsidR="00AF0F6E" w:rsidRPr="00AF0F6E">
        <w:rPr>
          <w:color w:val="4876D6"/>
        </w:rPr>
        <w:t xml:space="preserve">input </w:t>
      </w:r>
      <w:r w:rsidR="00AF0F6E" w:rsidRPr="00AF0F6E">
        <w:rPr>
          <w:color w:val="994CC3"/>
        </w:rPr>
        <w:t xml:space="preserve">!= null &amp;&amp; </w:t>
      </w:r>
      <w:r w:rsidR="00AF0F6E" w:rsidRPr="00AF0F6E">
        <w:rPr>
          <w:color w:val="4876D6"/>
        </w:rPr>
        <w:t>input</w:t>
      </w:r>
      <w:r w:rsidR="00AF0F6E" w:rsidRPr="00AF0F6E">
        <w:rPr>
          <w:color w:val="994CC3"/>
        </w:rPr>
        <w:t>.</w:t>
      </w:r>
      <w:r w:rsidR="00AF0F6E" w:rsidRPr="00AF0F6E">
        <w:rPr>
          <w:color w:val="4876D6"/>
        </w:rPr>
        <w:t>length</w:t>
      </w:r>
      <w:r w:rsidR="00AF0F6E" w:rsidRPr="00AF0F6E">
        <w:rPr>
          <w:color w:val="403F53"/>
        </w:rPr>
        <w:t xml:space="preserve">() </w:t>
      </w:r>
      <w:r w:rsidR="00AF0F6E" w:rsidRPr="00AF0F6E">
        <w:rPr>
          <w:color w:val="994CC3"/>
        </w:rPr>
        <w:t xml:space="preserve">&gt; </w:t>
      </w:r>
      <w:r w:rsidR="00AF0F6E" w:rsidRPr="00AF0F6E">
        <w:rPr>
          <w:color w:val="AA0982"/>
        </w:rPr>
        <w:t>0</w:t>
      </w:r>
      <w:r w:rsidR="00AF0F6E" w:rsidRPr="00AF0F6E">
        <w:rPr>
          <w:color w:val="403F53"/>
        </w:rPr>
        <w:t>) {</w:t>
      </w:r>
      <w:r w:rsidR="00AF0F6E" w:rsidRPr="00AF0F6E">
        <w:rPr>
          <w:color w:val="403F53"/>
        </w:rPr>
        <w:br/>
        <w:t xml:space="preserve">            </w:t>
      </w:r>
      <w:r w:rsidR="00AF0F6E" w:rsidRPr="00AF0F6E">
        <w:rPr>
          <w:color w:val="111111"/>
        </w:rPr>
        <w:t>System</w:t>
      </w:r>
      <w:r w:rsidR="00AF0F6E" w:rsidRPr="00AF0F6E">
        <w:rPr>
          <w:color w:val="994CC3"/>
        </w:rPr>
        <w:t>.</w:t>
      </w:r>
      <w:r w:rsidR="00AF0F6E" w:rsidRPr="00AF0F6E">
        <w:rPr>
          <w:color w:val="0C969B"/>
        </w:rPr>
        <w:t>out</w:t>
      </w:r>
      <w:r w:rsidR="00AF0F6E" w:rsidRPr="00AF0F6E">
        <w:rPr>
          <w:color w:val="994CC3"/>
        </w:rPr>
        <w:t>.</w:t>
      </w:r>
      <w:r w:rsidR="00AF0F6E" w:rsidRPr="00AF0F6E">
        <w:rPr>
          <w:color w:val="4876D6"/>
        </w:rPr>
        <w:t>println</w:t>
      </w:r>
      <w:r w:rsidR="00AF0F6E" w:rsidRPr="00AF0F6E">
        <w:rPr>
          <w:color w:val="403F53"/>
        </w:rPr>
        <w:t>(</w:t>
      </w:r>
      <w:r w:rsidR="00AF0F6E" w:rsidRPr="00AF0F6E">
        <w:rPr>
          <w:color w:val="C96765"/>
        </w:rPr>
        <w:t>"Valid input"</w:t>
      </w:r>
      <w:r w:rsidR="00AF0F6E" w:rsidRPr="00AF0F6E">
        <w:rPr>
          <w:color w:val="403F53"/>
        </w:rPr>
        <w:t>);</w:t>
      </w:r>
      <w:r w:rsidR="00AF0F6E" w:rsidRPr="00AF0F6E">
        <w:rPr>
          <w:color w:val="403F53"/>
        </w:rPr>
        <w:br/>
        <w:t xml:space="preserve">        } </w:t>
      </w:r>
      <w:r w:rsidR="00AF0F6E" w:rsidRPr="00AF0F6E">
        <w:rPr>
          <w:color w:val="994CC3"/>
        </w:rPr>
        <w:t xml:space="preserve">else </w:t>
      </w:r>
      <w:r w:rsidR="00AF0F6E" w:rsidRPr="00AF0F6E">
        <w:rPr>
          <w:color w:val="403F53"/>
        </w:rPr>
        <w:t>{</w:t>
      </w:r>
      <w:r w:rsidR="00AF0F6E" w:rsidRPr="00AF0F6E">
        <w:rPr>
          <w:color w:val="403F53"/>
        </w:rPr>
        <w:br/>
        <w:t xml:space="preserve">            </w:t>
      </w:r>
      <w:r w:rsidR="00AF0F6E" w:rsidRPr="00AF0F6E">
        <w:rPr>
          <w:color w:val="111111"/>
        </w:rPr>
        <w:t>System</w:t>
      </w:r>
      <w:r w:rsidR="00AF0F6E" w:rsidRPr="00AF0F6E">
        <w:rPr>
          <w:color w:val="994CC3"/>
        </w:rPr>
        <w:t>.</w:t>
      </w:r>
      <w:r w:rsidR="00AF0F6E" w:rsidRPr="00AF0F6E">
        <w:rPr>
          <w:color w:val="0C969B"/>
        </w:rPr>
        <w:t>out</w:t>
      </w:r>
      <w:r w:rsidR="00AF0F6E" w:rsidRPr="00AF0F6E">
        <w:rPr>
          <w:color w:val="994CC3"/>
        </w:rPr>
        <w:t>.</w:t>
      </w:r>
      <w:r w:rsidR="00AF0F6E" w:rsidRPr="00AF0F6E">
        <w:rPr>
          <w:color w:val="4876D6"/>
        </w:rPr>
        <w:t>println</w:t>
      </w:r>
      <w:r w:rsidR="00AF0F6E" w:rsidRPr="00AF0F6E">
        <w:rPr>
          <w:color w:val="403F53"/>
        </w:rPr>
        <w:t>(</w:t>
      </w:r>
      <w:r w:rsidR="00AF0F6E" w:rsidRPr="00AF0F6E">
        <w:rPr>
          <w:color w:val="C96765"/>
        </w:rPr>
        <w:t>"Invalid or null input"</w:t>
      </w:r>
      <w:r w:rsidR="00AF0F6E" w:rsidRPr="00AF0F6E">
        <w:rPr>
          <w:color w:val="403F53"/>
        </w:rPr>
        <w:t>);</w:t>
      </w:r>
      <w:r w:rsidR="00AF0F6E" w:rsidRPr="00AF0F6E">
        <w:rPr>
          <w:color w:val="403F53"/>
        </w:rPr>
        <w:br/>
        <w:t xml:space="preserve">        }</w:t>
      </w:r>
      <w:r w:rsidR="00AF0F6E" w:rsidRPr="00AF0F6E">
        <w:rPr>
          <w:color w:val="403F53"/>
        </w:rPr>
        <w:br/>
      </w:r>
      <w:r w:rsidR="00AF0F6E" w:rsidRPr="00AF0F6E">
        <w:rPr>
          <w:color w:val="403F53"/>
        </w:rPr>
        <w:br/>
        <w:t xml:space="preserve">        </w:t>
      </w:r>
      <w:r w:rsidR="00AF0F6E" w:rsidRPr="00AF0F6E">
        <w:rPr>
          <w:i/>
          <w:iCs/>
          <w:color w:val="989FB1"/>
        </w:rPr>
        <w:t>// Example 8: Edge case - Short-circuiting</w:t>
      </w:r>
      <w:r w:rsidR="00AF0F6E" w:rsidRPr="00AF0F6E">
        <w:rPr>
          <w:i/>
          <w:iCs/>
          <w:color w:val="989FB1"/>
        </w:rPr>
        <w:br/>
        <w:t xml:space="preserve">        </w:t>
      </w:r>
      <w:r w:rsidR="00AF0F6E" w:rsidRPr="00AF0F6E">
        <w:rPr>
          <w:color w:val="994CC3"/>
        </w:rPr>
        <w:t xml:space="preserve">int </w:t>
      </w:r>
      <w:r w:rsidR="00AF0F6E" w:rsidRPr="00AF0F6E">
        <w:rPr>
          <w:color w:val="4876D6"/>
        </w:rPr>
        <w:t xml:space="preserve">x </w:t>
      </w:r>
      <w:r w:rsidR="00AF0F6E" w:rsidRPr="00AF0F6E">
        <w:rPr>
          <w:color w:val="994CC3"/>
        </w:rPr>
        <w:t xml:space="preserve">= </w:t>
      </w:r>
      <w:r w:rsidR="00AF0F6E" w:rsidRPr="00AF0F6E">
        <w:rPr>
          <w:color w:val="AA0982"/>
        </w:rPr>
        <w:t>0</w:t>
      </w:r>
      <w:r w:rsidR="00AF0F6E" w:rsidRPr="00AF0F6E">
        <w:rPr>
          <w:color w:val="403F53"/>
        </w:rPr>
        <w:t>;</w:t>
      </w:r>
      <w:r w:rsidR="00AF0F6E" w:rsidRPr="00AF0F6E">
        <w:rPr>
          <w:color w:val="403F53"/>
        </w:rPr>
        <w:br/>
        <w:t xml:space="preserve">        </w:t>
      </w:r>
      <w:r w:rsidR="00AF0F6E" w:rsidRPr="00AF0F6E">
        <w:rPr>
          <w:color w:val="994CC3"/>
        </w:rPr>
        <w:t xml:space="preserve">if </w:t>
      </w:r>
      <w:r w:rsidR="00AF0F6E" w:rsidRPr="00AF0F6E">
        <w:rPr>
          <w:color w:val="403F53"/>
        </w:rPr>
        <w:t>(</w:t>
      </w:r>
      <w:r w:rsidR="00AF0F6E" w:rsidRPr="00AF0F6E">
        <w:rPr>
          <w:color w:val="4876D6"/>
        </w:rPr>
        <w:t xml:space="preserve">x </w:t>
      </w:r>
      <w:r w:rsidR="00AF0F6E" w:rsidRPr="00AF0F6E">
        <w:rPr>
          <w:color w:val="994CC3"/>
        </w:rPr>
        <w:t xml:space="preserve">!= </w:t>
      </w:r>
      <w:r w:rsidR="00AF0F6E" w:rsidRPr="00AF0F6E">
        <w:rPr>
          <w:color w:val="AA0982"/>
        </w:rPr>
        <w:t xml:space="preserve">0 </w:t>
      </w:r>
      <w:r w:rsidR="00AF0F6E" w:rsidRPr="00AF0F6E">
        <w:rPr>
          <w:color w:val="994CC3"/>
        </w:rPr>
        <w:t xml:space="preserve">&amp;&amp; </w:t>
      </w:r>
      <w:r w:rsidR="00AF0F6E" w:rsidRPr="00AF0F6E">
        <w:rPr>
          <w:color w:val="403F53"/>
        </w:rPr>
        <w:t>(</w:t>
      </w:r>
      <w:r w:rsidR="00AF0F6E" w:rsidRPr="00AF0F6E">
        <w:rPr>
          <w:color w:val="AA0982"/>
        </w:rPr>
        <w:t xml:space="preserve">10 </w:t>
      </w:r>
      <w:r w:rsidR="00AF0F6E" w:rsidRPr="00AF0F6E">
        <w:rPr>
          <w:color w:val="994CC3"/>
        </w:rPr>
        <w:t xml:space="preserve">/ </w:t>
      </w:r>
      <w:r w:rsidR="00AF0F6E" w:rsidRPr="00AF0F6E">
        <w:rPr>
          <w:color w:val="4876D6"/>
        </w:rPr>
        <w:t>x</w:t>
      </w:r>
      <w:r w:rsidR="00AF0F6E" w:rsidRPr="00AF0F6E">
        <w:rPr>
          <w:color w:val="403F53"/>
        </w:rPr>
        <w:t xml:space="preserve">) </w:t>
      </w:r>
      <w:r w:rsidR="00AF0F6E" w:rsidRPr="00AF0F6E">
        <w:rPr>
          <w:color w:val="994CC3"/>
        </w:rPr>
        <w:t xml:space="preserve">&gt; </w:t>
      </w:r>
      <w:r w:rsidR="00AF0F6E" w:rsidRPr="00AF0F6E">
        <w:rPr>
          <w:color w:val="AA0982"/>
        </w:rPr>
        <w:t>2</w:t>
      </w:r>
      <w:r w:rsidR="00AF0F6E" w:rsidRPr="00AF0F6E">
        <w:rPr>
          <w:color w:val="403F53"/>
        </w:rPr>
        <w:t>) {</w:t>
      </w:r>
      <w:r w:rsidR="00AF0F6E" w:rsidRPr="00AF0F6E">
        <w:rPr>
          <w:color w:val="403F53"/>
        </w:rPr>
        <w:br/>
        <w:t xml:space="preserve">            </w:t>
      </w:r>
      <w:r w:rsidR="00AF0F6E" w:rsidRPr="00AF0F6E">
        <w:rPr>
          <w:color w:val="111111"/>
        </w:rPr>
        <w:t>System</w:t>
      </w:r>
      <w:r w:rsidR="00AF0F6E" w:rsidRPr="00AF0F6E">
        <w:rPr>
          <w:color w:val="994CC3"/>
        </w:rPr>
        <w:t>.</w:t>
      </w:r>
      <w:r w:rsidR="00AF0F6E" w:rsidRPr="00AF0F6E">
        <w:rPr>
          <w:color w:val="0C969B"/>
        </w:rPr>
        <w:t>out</w:t>
      </w:r>
      <w:r w:rsidR="00AF0F6E" w:rsidRPr="00AF0F6E">
        <w:rPr>
          <w:color w:val="994CC3"/>
        </w:rPr>
        <w:t>.</w:t>
      </w:r>
      <w:r w:rsidR="00AF0F6E" w:rsidRPr="00AF0F6E">
        <w:rPr>
          <w:color w:val="4876D6"/>
        </w:rPr>
        <w:t>println</w:t>
      </w:r>
      <w:r w:rsidR="00AF0F6E" w:rsidRPr="00AF0F6E">
        <w:rPr>
          <w:color w:val="403F53"/>
        </w:rPr>
        <w:t>(</w:t>
      </w:r>
      <w:r w:rsidR="00AF0F6E" w:rsidRPr="00AF0F6E">
        <w:rPr>
          <w:color w:val="C96765"/>
        </w:rPr>
        <w:t>"Won't execute due to short-circuit"</w:t>
      </w:r>
      <w:r w:rsidR="00AF0F6E" w:rsidRPr="00AF0F6E">
        <w:rPr>
          <w:color w:val="403F53"/>
        </w:rPr>
        <w:t>);</w:t>
      </w:r>
      <w:r w:rsidR="00AF0F6E" w:rsidRPr="00AF0F6E">
        <w:rPr>
          <w:color w:val="403F53"/>
        </w:rPr>
        <w:br/>
        <w:t xml:space="preserve">        } </w:t>
      </w:r>
      <w:r w:rsidR="00AF0F6E" w:rsidRPr="00AF0F6E">
        <w:rPr>
          <w:color w:val="994CC3"/>
        </w:rPr>
        <w:t xml:space="preserve">else </w:t>
      </w:r>
      <w:r w:rsidR="00AF0F6E" w:rsidRPr="00AF0F6E">
        <w:rPr>
          <w:color w:val="403F53"/>
        </w:rPr>
        <w:t>{</w:t>
      </w:r>
      <w:r w:rsidR="00AF0F6E" w:rsidRPr="00AF0F6E">
        <w:rPr>
          <w:color w:val="403F53"/>
        </w:rPr>
        <w:br/>
        <w:t xml:space="preserve">            </w:t>
      </w:r>
      <w:r w:rsidR="00AF0F6E" w:rsidRPr="00AF0F6E">
        <w:rPr>
          <w:color w:val="111111"/>
        </w:rPr>
        <w:t>System</w:t>
      </w:r>
      <w:r w:rsidR="00AF0F6E" w:rsidRPr="00AF0F6E">
        <w:rPr>
          <w:color w:val="994CC3"/>
        </w:rPr>
        <w:t>.</w:t>
      </w:r>
      <w:r w:rsidR="00AF0F6E" w:rsidRPr="00AF0F6E">
        <w:rPr>
          <w:color w:val="0C969B"/>
        </w:rPr>
        <w:t>out</w:t>
      </w:r>
      <w:r w:rsidR="00AF0F6E" w:rsidRPr="00AF0F6E">
        <w:rPr>
          <w:color w:val="994CC3"/>
        </w:rPr>
        <w:t>.</w:t>
      </w:r>
      <w:r w:rsidR="00AF0F6E" w:rsidRPr="00AF0F6E">
        <w:rPr>
          <w:color w:val="4876D6"/>
        </w:rPr>
        <w:t>println</w:t>
      </w:r>
      <w:r w:rsidR="00AF0F6E" w:rsidRPr="00AF0F6E">
        <w:rPr>
          <w:color w:val="403F53"/>
        </w:rPr>
        <w:t>(</w:t>
      </w:r>
      <w:r w:rsidR="00AF0F6E" w:rsidRPr="00AF0F6E">
        <w:rPr>
          <w:color w:val="C96765"/>
        </w:rPr>
        <w:t>"Avoided division by zero"</w:t>
      </w:r>
      <w:r w:rsidR="00AF0F6E" w:rsidRPr="00AF0F6E">
        <w:rPr>
          <w:color w:val="403F53"/>
        </w:rPr>
        <w:t>);</w:t>
      </w:r>
      <w:r w:rsidR="00AF0F6E" w:rsidRPr="00AF0F6E">
        <w:rPr>
          <w:color w:val="403F53"/>
        </w:rPr>
        <w:br/>
        <w:t xml:space="preserve">        }</w:t>
      </w:r>
      <w:r w:rsidR="00AF0F6E" w:rsidRPr="00AF0F6E">
        <w:rPr>
          <w:color w:val="403F53"/>
        </w:rPr>
        <w:br/>
        <w:t xml:space="preserve">    }</w:t>
      </w:r>
      <w:r w:rsidR="00AF0F6E" w:rsidRPr="00AF0F6E">
        <w:rPr>
          <w:color w:val="403F53"/>
        </w:rPr>
        <w:br/>
        <w:t>}</w:t>
      </w:r>
    </w:p>
    <w:p w:rsidR="00FF2380" w:rsidRDefault="00FF2380">
      <w:pPr>
        <w:ind w:left="720"/>
      </w:pPr>
    </w:p>
    <w:p w:rsidR="00FF2380" w:rsidRDefault="00901B68">
      <w:r>
        <w:rPr>
          <w:rFonts w:ascii="Calibri" w:hAnsi="Calibri"/>
        </w:rPr>
        <w:br/>
        <w:t xml:space="preserve">    **Edge Cases and Scenarios**:</w:t>
      </w:r>
      <w:r>
        <w:rPr>
          <w:rFonts w:ascii="Calibri" w:hAnsi="Calibri"/>
        </w:rPr>
        <w:br/>
        <w:t xml:space="preserve">    - **Boundary Conditions**: Exact thresholds (e.g., `score == 60`) need precise checks.</w:t>
      </w:r>
      <w:r>
        <w:rPr>
          <w:rFonts w:ascii="Calibri" w:hAnsi="Calibri"/>
        </w:rPr>
        <w:br/>
        <w:t xml:space="preserve">    - **Short-Circuiting**: `&amp;&amp;` and `||` evaluate only necessary conditions, avoiding errors like division by zero.</w:t>
      </w:r>
      <w:r>
        <w:rPr>
          <w:rFonts w:ascii="Calibri" w:hAnsi="Calibri"/>
        </w:rPr>
        <w:br/>
        <w:t xml:space="preserve">    - **Null Checks**: Always check for `null` before accessing object methods.</w:t>
      </w:r>
      <w:r>
        <w:rPr>
          <w:rFonts w:ascii="Calibri" w:hAnsi="Calibri"/>
        </w:rPr>
        <w:br/>
        <w:t xml:space="preserve">    - **Complex Logic**: Nested `if` or long `else if` chains can reduce readability; consider `switch` or methods.</w:t>
      </w:r>
      <w:r>
        <w:rPr>
          <w:rFonts w:ascii="Calibri" w:hAnsi="Calibri"/>
        </w:rPr>
        <w:br/>
        <w:t xml:space="preserve">    - **Ternary Misuse**: Overusing ternary operators for complex logic can obscure code.</w:t>
      </w:r>
      <w:r>
        <w:rPr>
          <w:rFonts w:ascii="Calibri" w:hAnsi="Calibri"/>
        </w:rPr>
        <w:br/>
        <w:t xml:space="preserve">    </w:t>
      </w:r>
    </w:p>
    <w:p w:rsidR="00FF2380" w:rsidRDefault="00901B68">
      <w:pPr>
        <w:pStyle w:val="Heading1"/>
      </w:pPr>
      <w:r>
        <w:t>Use a Switch Statement</w:t>
      </w:r>
    </w:p>
    <w:p w:rsidR="00FF2380" w:rsidRDefault="00901B68">
      <w:pPr>
        <w:pStyle w:val="Heading2"/>
      </w:pPr>
      <w:r>
        <w:t>Explanation</w:t>
      </w:r>
    </w:p>
    <w:p w:rsidR="00FF2380" w:rsidRDefault="00901B68">
      <w:r>
        <w:rPr>
          <w:rFonts w:ascii="Calibri" w:hAnsi="Calibri"/>
        </w:rPr>
        <w:br/>
        <w:t xml:space="preserve">    The `switch` statement evaluates an expression (`int`, `char`, `String`, `enum`, etc.) and executes a matching `case` block. A `default` case handles unmatched values, and `break` prevents fall-through. Java 14+ supports `switch` expressions with `-&gt;`.</w:t>
      </w:r>
      <w:r>
        <w:rPr>
          <w:rFonts w:ascii="Calibri" w:hAnsi="Calibri"/>
        </w:rPr>
        <w:br/>
      </w:r>
      <w:r>
        <w:rPr>
          <w:rFonts w:ascii="Calibri" w:hAnsi="Calibri"/>
        </w:rPr>
        <w:br/>
        <w:t xml:space="preserve">    - **Syntax**:</w:t>
      </w:r>
      <w:r>
        <w:rPr>
          <w:rFonts w:ascii="Calibri" w:hAnsi="Calibri"/>
        </w:rPr>
        <w:br/>
        <w:t xml:space="preserve">      ```java</w:t>
      </w:r>
      <w:r>
        <w:rPr>
          <w:rFonts w:ascii="Calibri" w:hAnsi="Calibri"/>
        </w:rPr>
        <w:br/>
        <w:t xml:space="preserve">      switch (expression) {</w:t>
      </w:r>
      <w:r>
        <w:rPr>
          <w:rFonts w:ascii="Calibri" w:hAnsi="Calibri"/>
        </w:rPr>
        <w:br/>
        <w:t xml:space="preserve">          case value1:</w:t>
      </w:r>
      <w:r>
        <w:rPr>
          <w:rFonts w:ascii="Calibri" w:hAnsi="Calibri"/>
        </w:rPr>
        <w:br/>
        <w:t xml:space="preserve">              // Code</w:t>
      </w:r>
      <w:r>
        <w:rPr>
          <w:rFonts w:ascii="Calibri" w:hAnsi="Calibri"/>
        </w:rPr>
        <w:br/>
      </w:r>
      <w:r>
        <w:rPr>
          <w:rFonts w:ascii="Calibri" w:hAnsi="Calibri"/>
        </w:rPr>
        <w:lastRenderedPageBreak/>
        <w:t xml:space="preserve">              break;</w:t>
      </w:r>
      <w:r>
        <w:rPr>
          <w:rFonts w:ascii="Calibri" w:hAnsi="Calibri"/>
        </w:rPr>
        <w:br/>
        <w:t xml:space="preserve">          default:</w:t>
      </w:r>
      <w:r>
        <w:rPr>
          <w:rFonts w:ascii="Calibri" w:hAnsi="Calibri"/>
        </w:rPr>
        <w:br/>
        <w:t xml:space="preserve">              // Code</w:t>
      </w:r>
      <w:r>
        <w:rPr>
          <w:rFonts w:ascii="Calibri" w:hAnsi="Calibri"/>
        </w:rPr>
        <w:br/>
        <w:t xml:space="preserve">      }</w:t>
      </w:r>
      <w:r>
        <w:rPr>
          <w:rFonts w:ascii="Calibri" w:hAnsi="Calibri"/>
        </w:rPr>
        <w:br/>
        <w:t xml:space="preserve">      ```</w:t>
      </w:r>
      <w:r>
        <w:rPr>
          <w:rFonts w:ascii="Calibri" w:hAnsi="Calibri"/>
        </w:rPr>
        <w:br/>
        <w:t xml:space="preserve">    - **Switch Expression**:</w:t>
      </w:r>
      <w:r>
        <w:rPr>
          <w:rFonts w:ascii="Calibri" w:hAnsi="Calibri"/>
        </w:rPr>
        <w:br/>
        <w:t xml:space="preserve">      ```java</w:t>
      </w:r>
      <w:r>
        <w:rPr>
          <w:rFonts w:ascii="Calibri" w:hAnsi="Calibri"/>
        </w:rPr>
        <w:br/>
        <w:t xml:space="preserve">      result = switch (expression) {</w:t>
      </w:r>
      <w:r>
        <w:rPr>
          <w:rFonts w:ascii="Calibri" w:hAnsi="Calibri"/>
        </w:rPr>
        <w:br/>
        <w:t xml:space="preserve">          case value1 -&gt; value;</w:t>
      </w:r>
      <w:r>
        <w:rPr>
          <w:rFonts w:ascii="Calibri" w:hAnsi="Calibri"/>
        </w:rPr>
        <w:br/>
        <w:t xml:space="preserve">          default -&gt; value;</w:t>
      </w:r>
      <w:r>
        <w:rPr>
          <w:rFonts w:ascii="Calibri" w:hAnsi="Calibri"/>
        </w:rPr>
        <w:br/>
        <w:t xml:space="preserve">      };</w:t>
      </w:r>
      <w:r>
        <w:rPr>
          <w:rFonts w:ascii="Calibri" w:hAnsi="Calibri"/>
        </w:rPr>
        <w:br/>
        <w:t xml:space="preserve">      ```</w:t>
      </w:r>
      <w:r>
        <w:rPr>
          <w:rFonts w:ascii="Calibri" w:hAnsi="Calibri"/>
        </w:rPr>
        <w:br/>
        <w:t xml:space="preserve">    </w:t>
      </w:r>
    </w:p>
    <w:p w:rsidR="00FF2380" w:rsidRDefault="00901B68">
      <w:pPr>
        <w:pStyle w:val="Heading2"/>
      </w:pPr>
      <w:r>
        <w:t>Importance</w:t>
      </w:r>
    </w:p>
    <w:p w:rsidR="00FF2380" w:rsidRDefault="00901B68">
      <w:r>
        <w:rPr>
          <w:rFonts w:ascii="Calibri" w:hAnsi="Calibri"/>
        </w:rPr>
        <w:br/>
        <w:t xml:space="preserve">    Switch statements are useful for:</w:t>
      </w:r>
      <w:r>
        <w:rPr>
          <w:rFonts w:ascii="Calibri" w:hAnsi="Calibri"/>
        </w:rPr>
        <w:br/>
        <w:t xml:space="preserve">    - **Clarity**: Simplify multiple `if/else` conditions.</w:t>
      </w:r>
      <w:r>
        <w:rPr>
          <w:rFonts w:ascii="Calibri" w:hAnsi="Calibri"/>
        </w:rPr>
        <w:br/>
        <w:t xml:space="preserve">    - **Efficiency**: Optimized for discrete value matching.</w:t>
      </w:r>
      <w:r>
        <w:rPr>
          <w:rFonts w:ascii="Calibri" w:hAnsi="Calibri"/>
        </w:rPr>
        <w:br/>
        <w:t xml:space="preserve">    - **Maintainability**: Easy to add or modify cases.</w:t>
      </w:r>
      <w:r>
        <w:rPr>
          <w:rFonts w:ascii="Calibri" w:hAnsi="Calibri"/>
        </w:rPr>
        <w:br/>
        <w:t xml:space="preserve">    - **Readability**: Structured format for case-based logic.</w:t>
      </w:r>
      <w:r>
        <w:rPr>
          <w:rFonts w:ascii="Calibri" w:hAnsi="Calibri"/>
        </w:rPr>
        <w:br/>
        <w:t xml:space="preserve">    </w:t>
      </w:r>
    </w:p>
    <w:p w:rsidR="00FF2380" w:rsidRDefault="00901B68">
      <w:pPr>
        <w:pStyle w:val="Heading2"/>
      </w:pPr>
      <w:r>
        <w:t>Examples</w:t>
      </w:r>
    </w:p>
    <w:p w:rsidR="00FF2380" w:rsidRDefault="00901B68">
      <w:r>
        <w:rPr>
          <w:rFonts w:ascii="Calibri" w:hAnsi="Calibri"/>
        </w:rPr>
        <w:br/>
        <w:t xml:space="preserve">    These examples demonstrate switch usage for different types, fall-through, and switch expressions.</w:t>
      </w:r>
      <w:r>
        <w:rPr>
          <w:rFonts w:ascii="Calibri" w:hAnsi="Calibri"/>
        </w:rPr>
        <w:br/>
        <w:t xml:space="preserve">    </w:t>
      </w:r>
    </w:p>
    <w:p w:rsidR="00D50014" w:rsidRPr="00D50014" w:rsidRDefault="00901B68" w:rsidP="00D50014">
      <w:pPr>
        <w:pStyle w:val="HTMLPreformatted"/>
        <w:shd w:val="clear" w:color="auto" w:fill="FBFBFB"/>
        <w:rPr>
          <w:color w:val="403F53"/>
        </w:rPr>
      </w:pPr>
      <w:r>
        <w:rPr>
          <w:rFonts w:ascii="Consolas" w:hAnsi="Consolas"/>
        </w:rPr>
        <w:t>Java Code Example:</w:t>
      </w:r>
      <w:r>
        <w:rPr>
          <w:rFonts w:ascii="Consolas" w:hAnsi="Consolas"/>
        </w:rPr>
        <w:br/>
      </w:r>
      <w:r>
        <w:rPr>
          <w:rFonts w:ascii="Consolas" w:hAnsi="Consolas"/>
        </w:rPr>
        <w:br/>
      </w:r>
      <w:r w:rsidR="00D50014" w:rsidRPr="00D50014">
        <w:rPr>
          <w:color w:val="994CC3"/>
        </w:rPr>
        <w:t xml:space="preserve">public class </w:t>
      </w:r>
      <w:r w:rsidR="00D50014" w:rsidRPr="00D50014">
        <w:rPr>
          <w:color w:val="111111"/>
        </w:rPr>
        <w:t xml:space="preserve">SwitchExample </w:t>
      </w:r>
      <w:r w:rsidR="00D50014" w:rsidRPr="00D50014">
        <w:rPr>
          <w:color w:val="403F53"/>
        </w:rPr>
        <w:t>{</w:t>
      </w:r>
      <w:r w:rsidR="00D50014" w:rsidRPr="00D50014">
        <w:rPr>
          <w:color w:val="403F53"/>
        </w:rPr>
        <w:br/>
        <w:t xml:space="preserve">    </w:t>
      </w:r>
      <w:r w:rsidR="00D50014" w:rsidRPr="00D50014">
        <w:rPr>
          <w:color w:val="994CC3"/>
        </w:rPr>
        <w:t xml:space="preserve">public static void </w:t>
      </w:r>
      <w:r w:rsidR="00D50014" w:rsidRPr="00D50014">
        <w:rPr>
          <w:color w:val="4876D6"/>
        </w:rPr>
        <w:t>main</w:t>
      </w:r>
      <w:r w:rsidR="00D50014" w:rsidRPr="00D50014">
        <w:rPr>
          <w:color w:val="403F53"/>
        </w:rPr>
        <w:t>(</w:t>
      </w:r>
      <w:r w:rsidR="00D50014" w:rsidRPr="00D50014">
        <w:rPr>
          <w:color w:val="111111"/>
        </w:rPr>
        <w:t>String</w:t>
      </w:r>
      <w:r w:rsidR="00D50014" w:rsidRPr="00D50014">
        <w:rPr>
          <w:color w:val="403F53"/>
        </w:rPr>
        <w:t xml:space="preserve">[] </w:t>
      </w:r>
      <w:r w:rsidR="00D50014" w:rsidRPr="00D50014">
        <w:rPr>
          <w:color w:val="0C969B"/>
        </w:rPr>
        <w:t>args</w:t>
      </w:r>
      <w:r w:rsidR="00D50014" w:rsidRPr="00D50014">
        <w:rPr>
          <w:color w:val="403F53"/>
        </w:rPr>
        <w:t>) {</w:t>
      </w:r>
      <w:r w:rsidR="00D50014" w:rsidRPr="00D50014">
        <w:rPr>
          <w:color w:val="403F53"/>
        </w:rPr>
        <w:br/>
        <w:t xml:space="preserve">        </w:t>
      </w:r>
      <w:r w:rsidR="00D50014" w:rsidRPr="00D50014">
        <w:rPr>
          <w:i/>
          <w:iCs/>
          <w:color w:val="989FB1"/>
        </w:rPr>
        <w:t>// Example 1: String switch</w:t>
      </w:r>
      <w:r w:rsidR="00D50014" w:rsidRPr="00D50014">
        <w:rPr>
          <w:i/>
          <w:iCs/>
          <w:color w:val="989FB1"/>
        </w:rPr>
        <w:br/>
        <w:t xml:space="preserve">        </w:t>
      </w:r>
      <w:r w:rsidR="00D50014" w:rsidRPr="00D50014">
        <w:rPr>
          <w:color w:val="111111"/>
        </w:rPr>
        <w:t xml:space="preserve">String </w:t>
      </w:r>
      <w:r w:rsidR="00D50014" w:rsidRPr="00D50014">
        <w:rPr>
          <w:color w:val="4876D6"/>
        </w:rPr>
        <w:t xml:space="preserve">day </w:t>
      </w:r>
      <w:r w:rsidR="00D50014" w:rsidRPr="00D50014">
        <w:rPr>
          <w:color w:val="994CC3"/>
        </w:rPr>
        <w:t xml:space="preserve">= </w:t>
      </w:r>
      <w:r w:rsidR="00D50014" w:rsidRPr="00D50014">
        <w:rPr>
          <w:color w:val="C96765"/>
        </w:rPr>
        <w:t>"Wednesday"</w:t>
      </w:r>
      <w:r w:rsidR="00D50014" w:rsidRPr="00D50014">
        <w:rPr>
          <w:color w:val="403F53"/>
        </w:rPr>
        <w:t>;</w:t>
      </w:r>
      <w:r w:rsidR="00D50014" w:rsidRPr="00D50014">
        <w:rPr>
          <w:color w:val="403F53"/>
        </w:rPr>
        <w:br/>
        <w:t xml:space="preserve">        </w:t>
      </w:r>
      <w:r w:rsidR="00D50014" w:rsidRPr="00D50014">
        <w:rPr>
          <w:color w:val="994CC3"/>
        </w:rPr>
        <w:t xml:space="preserve">switch </w:t>
      </w:r>
      <w:r w:rsidR="00D50014" w:rsidRPr="00D50014">
        <w:rPr>
          <w:color w:val="403F53"/>
        </w:rPr>
        <w:t>(</w:t>
      </w:r>
      <w:r w:rsidR="00D50014" w:rsidRPr="00D50014">
        <w:rPr>
          <w:color w:val="4876D6"/>
        </w:rPr>
        <w:t>day</w:t>
      </w:r>
      <w:r w:rsidR="00D50014" w:rsidRPr="00D50014">
        <w:rPr>
          <w:color w:val="403F53"/>
        </w:rPr>
        <w:t>) {</w:t>
      </w:r>
      <w:r w:rsidR="00D50014" w:rsidRPr="00D50014">
        <w:rPr>
          <w:color w:val="403F53"/>
        </w:rPr>
        <w:br/>
        <w:t xml:space="preserve">            </w:t>
      </w:r>
      <w:r w:rsidR="00D50014" w:rsidRPr="00D50014">
        <w:rPr>
          <w:color w:val="994CC3"/>
        </w:rPr>
        <w:t xml:space="preserve">case </w:t>
      </w:r>
      <w:r w:rsidR="00D50014" w:rsidRPr="00D50014">
        <w:rPr>
          <w:color w:val="C96765"/>
        </w:rPr>
        <w:t>"Monday"</w:t>
      </w:r>
      <w:r w:rsidR="00D50014" w:rsidRPr="00D50014">
        <w:rPr>
          <w:color w:val="994CC3"/>
        </w:rPr>
        <w:t>:</w:t>
      </w:r>
      <w:r w:rsidR="00D50014" w:rsidRPr="00D50014">
        <w:rPr>
          <w:color w:val="994CC3"/>
        </w:rPr>
        <w:br/>
        <w:t xml:space="preserve">                </w:t>
      </w:r>
      <w:r w:rsidR="00D50014" w:rsidRPr="00D50014">
        <w:rPr>
          <w:color w:val="111111"/>
        </w:rPr>
        <w:t>System</w:t>
      </w:r>
      <w:r w:rsidR="00D50014" w:rsidRPr="00D50014">
        <w:rPr>
          <w:color w:val="994CC3"/>
        </w:rPr>
        <w:t>.</w:t>
      </w:r>
      <w:r w:rsidR="00D50014" w:rsidRPr="00D50014">
        <w:rPr>
          <w:color w:val="0C969B"/>
        </w:rPr>
        <w:t>out</w:t>
      </w:r>
      <w:r w:rsidR="00D50014" w:rsidRPr="00D50014">
        <w:rPr>
          <w:color w:val="994CC3"/>
        </w:rPr>
        <w:t>.</w:t>
      </w:r>
      <w:r w:rsidR="00D50014" w:rsidRPr="00D50014">
        <w:rPr>
          <w:color w:val="4876D6"/>
        </w:rPr>
        <w:t>println</w:t>
      </w:r>
      <w:r w:rsidR="00D50014" w:rsidRPr="00D50014">
        <w:rPr>
          <w:color w:val="403F53"/>
        </w:rPr>
        <w:t>(</w:t>
      </w:r>
      <w:r w:rsidR="00D50014" w:rsidRPr="00D50014">
        <w:rPr>
          <w:color w:val="C96765"/>
        </w:rPr>
        <w:t>"Start of week"</w:t>
      </w:r>
      <w:r w:rsidR="00D50014" w:rsidRPr="00D50014">
        <w:rPr>
          <w:color w:val="403F53"/>
        </w:rPr>
        <w:t>);</w:t>
      </w:r>
      <w:r w:rsidR="00D50014" w:rsidRPr="00D50014">
        <w:rPr>
          <w:color w:val="403F53"/>
        </w:rPr>
        <w:br/>
        <w:t xml:space="preserve">                </w:t>
      </w:r>
      <w:r w:rsidR="00D50014" w:rsidRPr="00D50014">
        <w:rPr>
          <w:color w:val="994CC3"/>
        </w:rPr>
        <w:t>break</w:t>
      </w:r>
      <w:r w:rsidR="00D50014" w:rsidRPr="00D50014">
        <w:rPr>
          <w:color w:val="403F53"/>
        </w:rPr>
        <w:t>;</w:t>
      </w:r>
      <w:r w:rsidR="00D50014" w:rsidRPr="00D50014">
        <w:rPr>
          <w:color w:val="403F53"/>
        </w:rPr>
        <w:br/>
        <w:t xml:space="preserve">            </w:t>
      </w:r>
      <w:r w:rsidR="00D50014" w:rsidRPr="00D50014">
        <w:rPr>
          <w:color w:val="994CC3"/>
        </w:rPr>
        <w:t xml:space="preserve">case </w:t>
      </w:r>
      <w:r w:rsidR="00D50014" w:rsidRPr="00D50014">
        <w:rPr>
          <w:color w:val="C96765"/>
        </w:rPr>
        <w:t>"Friday"</w:t>
      </w:r>
      <w:r w:rsidR="00D50014" w:rsidRPr="00D50014">
        <w:rPr>
          <w:color w:val="994CC3"/>
        </w:rPr>
        <w:t>:</w:t>
      </w:r>
      <w:r w:rsidR="00D50014" w:rsidRPr="00D50014">
        <w:rPr>
          <w:color w:val="994CC3"/>
        </w:rPr>
        <w:br/>
        <w:t xml:space="preserve">                </w:t>
      </w:r>
      <w:r w:rsidR="00D50014" w:rsidRPr="00D50014">
        <w:rPr>
          <w:color w:val="111111"/>
        </w:rPr>
        <w:t>System</w:t>
      </w:r>
      <w:r w:rsidR="00D50014" w:rsidRPr="00D50014">
        <w:rPr>
          <w:color w:val="994CC3"/>
        </w:rPr>
        <w:t>.</w:t>
      </w:r>
      <w:r w:rsidR="00D50014" w:rsidRPr="00D50014">
        <w:rPr>
          <w:color w:val="0C969B"/>
        </w:rPr>
        <w:t>out</w:t>
      </w:r>
      <w:r w:rsidR="00D50014" w:rsidRPr="00D50014">
        <w:rPr>
          <w:color w:val="994CC3"/>
        </w:rPr>
        <w:t>.</w:t>
      </w:r>
      <w:r w:rsidR="00D50014" w:rsidRPr="00D50014">
        <w:rPr>
          <w:color w:val="4876D6"/>
        </w:rPr>
        <w:t>println</w:t>
      </w:r>
      <w:r w:rsidR="00D50014" w:rsidRPr="00D50014">
        <w:rPr>
          <w:color w:val="403F53"/>
        </w:rPr>
        <w:t>(</w:t>
      </w:r>
      <w:r w:rsidR="00D50014" w:rsidRPr="00D50014">
        <w:rPr>
          <w:color w:val="C96765"/>
        </w:rPr>
        <w:t>"End of work week"</w:t>
      </w:r>
      <w:r w:rsidR="00D50014" w:rsidRPr="00D50014">
        <w:rPr>
          <w:color w:val="403F53"/>
        </w:rPr>
        <w:t>);</w:t>
      </w:r>
      <w:r w:rsidR="00D50014" w:rsidRPr="00D50014">
        <w:rPr>
          <w:color w:val="403F53"/>
        </w:rPr>
        <w:br/>
        <w:t xml:space="preserve">                </w:t>
      </w:r>
      <w:r w:rsidR="00D50014" w:rsidRPr="00D50014">
        <w:rPr>
          <w:color w:val="994CC3"/>
        </w:rPr>
        <w:t>break</w:t>
      </w:r>
      <w:r w:rsidR="00D50014" w:rsidRPr="00D50014">
        <w:rPr>
          <w:color w:val="403F53"/>
        </w:rPr>
        <w:t>;</w:t>
      </w:r>
      <w:r w:rsidR="00D50014" w:rsidRPr="00D50014">
        <w:rPr>
          <w:color w:val="403F53"/>
        </w:rPr>
        <w:br/>
        <w:t xml:space="preserve">            </w:t>
      </w:r>
      <w:r w:rsidR="00D50014" w:rsidRPr="00D50014">
        <w:rPr>
          <w:color w:val="994CC3"/>
        </w:rPr>
        <w:t>default:</w:t>
      </w:r>
      <w:r w:rsidR="00D50014" w:rsidRPr="00D50014">
        <w:rPr>
          <w:color w:val="994CC3"/>
        </w:rPr>
        <w:br/>
        <w:t xml:space="preserve">                </w:t>
      </w:r>
      <w:r w:rsidR="00D50014" w:rsidRPr="00D50014">
        <w:rPr>
          <w:color w:val="111111"/>
        </w:rPr>
        <w:t>System</w:t>
      </w:r>
      <w:r w:rsidR="00D50014" w:rsidRPr="00D50014">
        <w:rPr>
          <w:color w:val="994CC3"/>
        </w:rPr>
        <w:t>.</w:t>
      </w:r>
      <w:r w:rsidR="00D50014" w:rsidRPr="00D50014">
        <w:rPr>
          <w:color w:val="0C969B"/>
        </w:rPr>
        <w:t>out</w:t>
      </w:r>
      <w:r w:rsidR="00D50014" w:rsidRPr="00D50014">
        <w:rPr>
          <w:color w:val="994CC3"/>
        </w:rPr>
        <w:t>.</w:t>
      </w:r>
      <w:r w:rsidR="00D50014" w:rsidRPr="00D50014">
        <w:rPr>
          <w:color w:val="4876D6"/>
        </w:rPr>
        <w:t>println</w:t>
      </w:r>
      <w:r w:rsidR="00D50014" w:rsidRPr="00D50014">
        <w:rPr>
          <w:color w:val="403F53"/>
        </w:rPr>
        <w:t>(</w:t>
      </w:r>
      <w:r w:rsidR="00D50014" w:rsidRPr="00D50014">
        <w:rPr>
          <w:color w:val="C96765"/>
        </w:rPr>
        <w:t>"Midweek or weekend"</w:t>
      </w:r>
      <w:r w:rsidR="00D50014" w:rsidRPr="00D50014">
        <w:rPr>
          <w:color w:val="403F53"/>
        </w:rPr>
        <w:t>);</w:t>
      </w:r>
      <w:r w:rsidR="00D50014" w:rsidRPr="00D50014">
        <w:rPr>
          <w:color w:val="403F53"/>
        </w:rPr>
        <w:br/>
        <w:t xml:space="preserve">        }</w:t>
      </w:r>
      <w:r w:rsidR="00D50014" w:rsidRPr="00D50014">
        <w:rPr>
          <w:color w:val="403F53"/>
        </w:rPr>
        <w:br/>
      </w:r>
      <w:r w:rsidR="00D50014" w:rsidRPr="00D50014">
        <w:rPr>
          <w:color w:val="403F53"/>
        </w:rPr>
        <w:br/>
      </w:r>
      <w:r w:rsidR="00D50014" w:rsidRPr="00D50014">
        <w:rPr>
          <w:color w:val="403F53"/>
        </w:rPr>
        <w:lastRenderedPageBreak/>
        <w:t xml:space="preserve">        </w:t>
      </w:r>
      <w:r w:rsidR="00D50014" w:rsidRPr="00D50014">
        <w:rPr>
          <w:i/>
          <w:iCs/>
          <w:color w:val="989FB1"/>
        </w:rPr>
        <w:t>// Example 2: Enum switch</w:t>
      </w:r>
      <w:r w:rsidR="00D50014" w:rsidRPr="00D50014">
        <w:rPr>
          <w:i/>
          <w:iCs/>
          <w:color w:val="989FB1"/>
        </w:rPr>
        <w:br/>
        <w:t xml:space="preserve">        </w:t>
      </w:r>
      <w:r w:rsidR="00D50014" w:rsidRPr="00D50014">
        <w:rPr>
          <w:color w:val="994CC3"/>
        </w:rPr>
        <w:t xml:space="preserve">enum </w:t>
      </w:r>
      <w:r w:rsidR="00D50014" w:rsidRPr="00D50014">
        <w:rPr>
          <w:color w:val="111111"/>
        </w:rPr>
        <w:t xml:space="preserve">Season </w:t>
      </w:r>
      <w:r w:rsidR="00D50014" w:rsidRPr="00D50014">
        <w:rPr>
          <w:color w:val="403F53"/>
        </w:rPr>
        <w:t xml:space="preserve">{ </w:t>
      </w:r>
      <w:r w:rsidR="00D50014" w:rsidRPr="00D50014">
        <w:rPr>
          <w:color w:val="0C969B"/>
        </w:rPr>
        <w:t>WINTER</w:t>
      </w:r>
      <w:r w:rsidR="00D50014" w:rsidRPr="00D50014">
        <w:rPr>
          <w:color w:val="5F7E97"/>
        </w:rPr>
        <w:t xml:space="preserve">, </w:t>
      </w:r>
      <w:r w:rsidR="00D50014" w:rsidRPr="00D50014">
        <w:rPr>
          <w:color w:val="0C969B"/>
        </w:rPr>
        <w:t>SPRING</w:t>
      </w:r>
      <w:r w:rsidR="00D50014" w:rsidRPr="00D50014">
        <w:rPr>
          <w:color w:val="5F7E97"/>
        </w:rPr>
        <w:t xml:space="preserve">, </w:t>
      </w:r>
      <w:r w:rsidR="00D50014" w:rsidRPr="00D50014">
        <w:rPr>
          <w:color w:val="0C969B"/>
        </w:rPr>
        <w:t>SUMMER</w:t>
      </w:r>
      <w:r w:rsidR="00D50014" w:rsidRPr="00D50014">
        <w:rPr>
          <w:color w:val="5F7E97"/>
        </w:rPr>
        <w:t xml:space="preserve">, </w:t>
      </w:r>
      <w:r w:rsidR="00D50014" w:rsidRPr="00D50014">
        <w:rPr>
          <w:color w:val="0C969B"/>
        </w:rPr>
        <w:t xml:space="preserve">FALL </w:t>
      </w:r>
      <w:r w:rsidR="00D50014" w:rsidRPr="00D50014">
        <w:rPr>
          <w:color w:val="403F53"/>
        </w:rPr>
        <w:t>}</w:t>
      </w:r>
      <w:r w:rsidR="00D50014" w:rsidRPr="00D50014">
        <w:rPr>
          <w:color w:val="403F53"/>
        </w:rPr>
        <w:br/>
        <w:t xml:space="preserve">        </w:t>
      </w:r>
      <w:r w:rsidR="00D50014" w:rsidRPr="00D50014">
        <w:rPr>
          <w:color w:val="111111"/>
        </w:rPr>
        <w:t xml:space="preserve">Season </w:t>
      </w:r>
      <w:r w:rsidR="00D50014" w:rsidRPr="00D50014">
        <w:rPr>
          <w:color w:val="4876D6"/>
        </w:rPr>
        <w:t xml:space="preserve">season </w:t>
      </w:r>
      <w:r w:rsidR="00D50014" w:rsidRPr="00D50014">
        <w:rPr>
          <w:color w:val="994CC3"/>
        </w:rPr>
        <w:t xml:space="preserve">= </w:t>
      </w:r>
      <w:r w:rsidR="00D50014" w:rsidRPr="00D50014">
        <w:rPr>
          <w:color w:val="111111"/>
        </w:rPr>
        <w:t>Season</w:t>
      </w:r>
      <w:r w:rsidR="00D50014" w:rsidRPr="00D50014">
        <w:rPr>
          <w:color w:val="994CC3"/>
        </w:rPr>
        <w:t>.</w:t>
      </w:r>
      <w:r w:rsidR="00D50014" w:rsidRPr="00D50014">
        <w:rPr>
          <w:color w:val="0C969B"/>
        </w:rPr>
        <w:t>SUMMER</w:t>
      </w:r>
      <w:r w:rsidR="00D50014" w:rsidRPr="00D50014">
        <w:rPr>
          <w:color w:val="403F53"/>
        </w:rPr>
        <w:t>;</w:t>
      </w:r>
      <w:r w:rsidR="00D50014" w:rsidRPr="00D50014">
        <w:rPr>
          <w:color w:val="403F53"/>
        </w:rPr>
        <w:br/>
        <w:t xml:space="preserve">        </w:t>
      </w:r>
      <w:r w:rsidR="00D50014" w:rsidRPr="00D50014">
        <w:rPr>
          <w:color w:val="994CC3"/>
        </w:rPr>
        <w:t xml:space="preserve">switch </w:t>
      </w:r>
      <w:r w:rsidR="00D50014" w:rsidRPr="00D50014">
        <w:rPr>
          <w:color w:val="403F53"/>
        </w:rPr>
        <w:t>(</w:t>
      </w:r>
      <w:r w:rsidR="00D50014" w:rsidRPr="00D50014">
        <w:rPr>
          <w:color w:val="4876D6"/>
        </w:rPr>
        <w:t>season</w:t>
      </w:r>
      <w:r w:rsidR="00D50014" w:rsidRPr="00D50014">
        <w:rPr>
          <w:color w:val="403F53"/>
        </w:rPr>
        <w:t>) {</w:t>
      </w:r>
      <w:r w:rsidR="00D50014" w:rsidRPr="00D50014">
        <w:rPr>
          <w:color w:val="403F53"/>
        </w:rPr>
        <w:br/>
        <w:t xml:space="preserve">            </w:t>
      </w:r>
      <w:r w:rsidR="00D50014" w:rsidRPr="00D50014">
        <w:rPr>
          <w:color w:val="994CC3"/>
        </w:rPr>
        <w:t xml:space="preserve">case </w:t>
      </w:r>
      <w:r w:rsidR="00D50014" w:rsidRPr="00D50014">
        <w:rPr>
          <w:color w:val="0C969B"/>
        </w:rPr>
        <w:t>WINTER</w:t>
      </w:r>
      <w:r w:rsidR="00D50014" w:rsidRPr="00D50014">
        <w:rPr>
          <w:color w:val="994CC3"/>
        </w:rPr>
        <w:t>:</w:t>
      </w:r>
      <w:r w:rsidR="00D50014" w:rsidRPr="00D50014">
        <w:rPr>
          <w:color w:val="994CC3"/>
        </w:rPr>
        <w:br/>
        <w:t xml:space="preserve">                </w:t>
      </w:r>
      <w:r w:rsidR="00D50014" w:rsidRPr="00D50014">
        <w:rPr>
          <w:color w:val="111111"/>
        </w:rPr>
        <w:t>System</w:t>
      </w:r>
      <w:r w:rsidR="00D50014" w:rsidRPr="00D50014">
        <w:rPr>
          <w:color w:val="994CC3"/>
        </w:rPr>
        <w:t>.</w:t>
      </w:r>
      <w:r w:rsidR="00D50014" w:rsidRPr="00D50014">
        <w:rPr>
          <w:color w:val="0C969B"/>
        </w:rPr>
        <w:t>out</w:t>
      </w:r>
      <w:r w:rsidR="00D50014" w:rsidRPr="00D50014">
        <w:rPr>
          <w:color w:val="994CC3"/>
        </w:rPr>
        <w:t>.</w:t>
      </w:r>
      <w:r w:rsidR="00D50014" w:rsidRPr="00D50014">
        <w:rPr>
          <w:color w:val="4876D6"/>
        </w:rPr>
        <w:t>println</w:t>
      </w:r>
      <w:r w:rsidR="00D50014" w:rsidRPr="00D50014">
        <w:rPr>
          <w:color w:val="403F53"/>
        </w:rPr>
        <w:t>(</w:t>
      </w:r>
      <w:r w:rsidR="00D50014" w:rsidRPr="00D50014">
        <w:rPr>
          <w:color w:val="C96765"/>
        </w:rPr>
        <w:t>"Cold"</w:t>
      </w:r>
      <w:r w:rsidR="00D50014" w:rsidRPr="00D50014">
        <w:rPr>
          <w:color w:val="403F53"/>
        </w:rPr>
        <w:t>);</w:t>
      </w:r>
      <w:r w:rsidR="00D50014" w:rsidRPr="00D50014">
        <w:rPr>
          <w:color w:val="403F53"/>
        </w:rPr>
        <w:br/>
        <w:t xml:space="preserve">                </w:t>
      </w:r>
      <w:r w:rsidR="00D50014" w:rsidRPr="00D50014">
        <w:rPr>
          <w:color w:val="994CC3"/>
        </w:rPr>
        <w:t>break</w:t>
      </w:r>
      <w:r w:rsidR="00D50014" w:rsidRPr="00D50014">
        <w:rPr>
          <w:color w:val="403F53"/>
        </w:rPr>
        <w:t>;</w:t>
      </w:r>
      <w:r w:rsidR="00D50014" w:rsidRPr="00D50014">
        <w:rPr>
          <w:color w:val="403F53"/>
        </w:rPr>
        <w:br/>
        <w:t xml:space="preserve">            </w:t>
      </w:r>
      <w:r w:rsidR="00D50014" w:rsidRPr="00D50014">
        <w:rPr>
          <w:color w:val="994CC3"/>
        </w:rPr>
        <w:t xml:space="preserve">case </w:t>
      </w:r>
      <w:r w:rsidR="00D50014" w:rsidRPr="00D50014">
        <w:rPr>
          <w:color w:val="0C969B"/>
        </w:rPr>
        <w:t>SUMMER</w:t>
      </w:r>
      <w:r w:rsidR="00D50014" w:rsidRPr="00D50014">
        <w:rPr>
          <w:color w:val="994CC3"/>
        </w:rPr>
        <w:t>:</w:t>
      </w:r>
      <w:r w:rsidR="00D50014" w:rsidRPr="00D50014">
        <w:rPr>
          <w:color w:val="994CC3"/>
        </w:rPr>
        <w:br/>
        <w:t xml:space="preserve">                </w:t>
      </w:r>
      <w:r w:rsidR="00D50014" w:rsidRPr="00D50014">
        <w:rPr>
          <w:color w:val="111111"/>
        </w:rPr>
        <w:t>System</w:t>
      </w:r>
      <w:r w:rsidR="00D50014" w:rsidRPr="00D50014">
        <w:rPr>
          <w:color w:val="994CC3"/>
        </w:rPr>
        <w:t>.</w:t>
      </w:r>
      <w:r w:rsidR="00D50014" w:rsidRPr="00D50014">
        <w:rPr>
          <w:color w:val="0C969B"/>
        </w:rPr>
        <w:t>out</w:t>
      </w:r>
      <w:r w:rsidR="00D50014" w:rsidRPr="00D50014">
        <w:rPr>
          <w:color w:val="994CC3"/>
        </w:rPr>
        <w:t>.</w:t>
      </w:r>
      <w:r w:rsidR="00D50014" w:rsidRPr="00D50014">
        <w:rPr>
          <w:color w:val="4876D6"/>
        </w:rPr>
        <w:t>println</w:t>
      </w:r>
      <w:r w:rsidR="00D50014" w:rsidRPr="00D50014">
        <w:rPr>
          <w:color w:val="403F53"/>
        </w:rPr>
        <w:t>(</w:t>
      </w:r>
      <w:r w:rsidR="00D50014" w:rsidRPr="00D50014">
        <w:rPr>
          <w:color w:val="C96765"/>
        </w:rPr>
        <w:t>"Hot"</w:t>
      </w:r>
      <w:r w:rsidR="00D50014" w:rsidRPr="00D50014">
        <w:rPr>
          <w:color w:val="403F53"/>
        </w:rPr>
        <w:t>);</w:t>
      </w:r>
      <w:r w:rsidR="00D50014" w:rsidRPr="00D50014">
        <w:rPr>
          <w:color w:val="403F53"/>
        </w:rPr>
        <w:br/>
        <w:t xml:space="preserve">                </w:t>
      </w:r>
      <w:r w:rsidR="00D50014" w:rsidRPr="00D50014">
        <w:rPr>
          <w:color w:val="994CC3"/>
        </w:rPr>
        <w:t>break</w:t>
      </w:r>
      <w:r w:rsidR="00D50014" w:rsidRPr="00D50014">
        <w:rPr>
          <w:color w:val="403F53"/>
        </w:rPr>
        <w:t>;</w:t>
      </w:r>
      <w:r w:rsidR="00D50014" w:rsidRPr="00D50014">
        <w:rPr>
          <w:color w:val="403F53"/>
        </w:rPr>
        <w:br/>
        <w:t xml:space="preserve">            </w:t>
      </w:r>
      <w:r w:rsidR="00D50014" w:rsidRPr="00D50014">
        <w:rPr>
          <w:color w:val="994CC3"/>
        </w:rPr>
        <w:t>default:</w:t>
      </w:r>
      <w:r w:rsidR="00D50014" w:rsidRPr="00D50014">
        <w:rPr>
          <w:color w:val="994CC3"/>
        </w:rPr>
        <w:br/>
        <w:t xml:space="preserve">                </w:t>
      </w:r>
      <w:r w:rsidR="00D50014" w:rsidRPr="00D50014">
        <w:rPr>
          <w:color w:val="111111"/>
        </w:rPr>
        <w:t>System</w:t>
      </w:r>
      <w:r w:rsidR="00D50014" w:rsidRPr="00D50014">
        <w:rPr>
          <w:color w:val="994CC3"/>
        </w:rPr>
        <w:t>.</w:t>
      </w:r>
      <w:r w:rsidR="00D50014" w:rsidRPr="00D50014">
        <w:rPr>
          <w:color w:val="0C969B"/>
        </w:rPr>
        <w:t>out</w:t>
      </w:r>
      <w:r w:rsidR="00D50014" w:rsidRPr="00D50014">
        <w:rPr>
          <w:color w:val="994CC3"/>
        </w:rPr>
        <w:t>.</w:t>
      </w:r>
      <w:r w:rsidR="00D50014" w:rsidRPr="00D50014">
        <w:rPr>
          <w:color w:val="4876D6"/>
        </w:rPr>
        <w:t>println</w:t>
      </w:r>
      <w:r w:rsidR="00D50014" w:rsidRPr="00D50014">
        <w:rPr>
          <w:color w:val="403F53"/>
        </w:rPr>
        <w:t>(</w:t>
      </w:r>
      <w:r w:rsidR="00D50014" w:rsidRPr="00D50014">
        <w:rPr>
          <w:color w:val="C96765"/>
        </w:rPr>
        <w:t>"Moderate"</w:t>
      </w:r>
      <w:r w:rsidR="00D50014" w:rsidRPr="00D50014">
        <w:rPr>
          <w:color w:val="403F53"/>
        </w:rPr>
        <w:t>);</w:t>
      </w:r>
      <w:r w:rsidR="00D50014" w:rsidRPr="00D50014">
        <w:rPr>
          <w:color w:val="403F53"/>
        </w:rPr>
        <w:br/>
        <w:t xml:space="preserve">        }</w:t>
      </w:r>
      <w:r w:rsidR="00D50014" w:rsidRPr="00D50014">
        <w:rPr>
          <w:color w:val="403F53"/>
        </w:rPr>
        <w:br/>
      </w:r>
      <w:r w:rsidR="00D50014" w:rsidRPr="00D50014">
        <w:rPr>
          <w:color w:val="403F53"/>
        </w:rPr>
        <w:br/>
        <w:t xml:space="preserve">        </w:t>
      </w:r>
      <w:r w:rsidR="00D50014" w:rsidRPr="00D50014">
        <w:rPr>
          <w:i/>
          <w:iCs/>
          <w:color w:val="989FB1"/>
        </w:rPr>
        <w:t>// Example 3: Switch expression (Java 14+)</w:t>
      </w:r>
      <w:r w:rsidR="00D50014" w:rsidRPr="00D50014">
        <w:rPr>
          <w:i/>
          <w:iCs/>
          <w:color w:val="989FB1"/>
        </w:rPr>
        <w:br/>
        <w:t xml:space="preserve">        </w:t>
      </w:r>
      <w:r w:rsidR="00D50014" w:rsidRPr="00D50014">
        <w:rPr>
          <w:color w:val="111111"/>
        </w:rPr>
        <w:t xml:space="preserve">String </w:t>
      </w:r>
      <w:r w:rsidR="00D50014" w:rsidRPr="00D50014">
        <w:rPr>
          <w:color w:val="4876D6"/>
        </w:rPr>
        <w:t xml:space="preserve">message </w:t>
      </w:r>
      <w:r w:rsidR="00D50014" w:rsidRPr="00D50014">
        <w:rPr>
          <w:color w:val="994CC3"/>
        </w:rPr>
        <w:t xml:space="preserve">= switch </w:t>
      </w:r>
      <w:r w:rsidR="00D50014" w:rsidRPr="00D50014">
        <w:rPr>
          <w:color w:val="403F53"/>
        </w:rPr>
        <w:t>(</w:t>
      </w:r>
      <w:r w:rsidR="00D50014" w:rsidRPr="00D50014">
        <w:rPr>
          <w:color w:val="4876D6"/>
        </w:rPr>
        <w:t>day</w:t>
      </w:r>
      <w:r w:rsidR="00D50014" w:rsidRPr="00D50014">
        <w:rPr>
          <w:color w:val="403F53"/>
        </w:rPr>
        <w:t>) {</w:t>
      </w:r>
      <w:r w:rsidR="00D50014" w:rsidRPr="00D50014">
        <w:rPr>
          <w:color w:val="403F53"/>
        </w:rPr>
        <w:br/>
        <w:t xml:space="preserve">            </w:t>
      </w:r>
      <w:r w:rsidR="00D50014" w:rsidRPr="00D50014">
        <w:rPr>
          <w:color w:val="994CC3"/>
        </w:rPr>
        <w:t xml:space="preserve">case </w:t>
      </w:r>
      <w:r w:rsidR="00D50014" w:rsidRPr="00D50014">
        <w:rPr>
          <w:color w:val="C96765"/>
        </w:rPr>
        <w:t xml:space="preserve">"Monday" </w:t>
      </w:r>
      <w:r w:rsidR="00D50014" w:rsidRPr="00D50014">
        <w:rPr>
          <w:color w:val="403F53"/>
        </w:rPr>
        <w:t xml:space="preserve">-&gt; </w:t>
      </w:r>
      <w:r w:rsidR="00D50014" w:rsidRPr="00D50014">
        <w:rPr>
          <w:color w:val="C96765"/>
        </w:rPr>
        <w:t>"Start of week"</w:t>
      </w:r>
      <w:r w:rsidR="00D50014" w:rsidRPr="00D50014">
        <w:rPr>
          <w:color w:val="403F53"/>
        </w:rPr>
        <w:t>;</w:t>
      </w:r>
      <w:r w:rsidR="00D50014" w:rsidRPr="00D50014">
        <w:rPr>
          <w:color w:val="403F53"/>
        </w:rPr>
        <w:br/>
        <w:t xml:space="preserve">            </w:t>
      </w:r>
      <w:r w:rsidR="00D50014" w:rsidRPr="00D50014">
        <w:rPr>
          <w:color w:val="994CC3"/>
        </w:rPr>
        <w:t xml:space="preserve">case </w:t>
      </w:r>
      <w:r w:rsidR="00D50014" w:rsidRPr="00D50014">
        <w:rPr>
          <w:color w:val="C96765"/>
        </w:rPr>
        <w:t xml:space="preserve">"Friday" </w:t>
      </w:r>
      <w:r w:rsidR="00D50014" w:rsidRPr="00D50014">
        <w:rPr>
          <w:color w:val="403F53"/>
        </w:rPr>
        <w:t xml:space="preserve">-&gt; </w:t>
      </w:r>
      <w:r w:rsidR="00D50014" w:rsidRPr="00D50014">
        <w:rPr>
          <w:color w:val="C96765"/>
        </w:rPr>
        <w:t>"End of work week"</w:t>
      </w:r>
      <w:r w:rsidR="00D50014" w:rsidRPr="00D50014">
        <w:rPr>
          <w:color w:val="403F53"/>
        </w:rPr>
        <w:t>;</w:t>
      </w:r>
      <w:r w:rsidR="00D50014" w:rsidRPr="00D50014">
        <w:rPr>
          <w:color w:val="403F53"/>
        </w:rPr>
        <w:br/>
        <w:t xml:space="preserve">            </w:t>
      </w:r>
      <w:r w:rsidR="00D50014" w:rsidRPr="00D50014">
        <w:rPr>
          <w:color w:val="994CC3"/>
        </w:rPr>
        <w:t xml:space="preserve">default </w:t>
      </w:r>
      <w:r w:rsidR="00D50014" w:rsidRPr="00D50014">
        <w:rPr>
          <w:color w:val="403F53"/>
        </w:rPr>
        <w:t xml:space="preserve">-&gt; </w:t>
      </w:r>
      <w:r w:rsidR="00D50014" w:rsidRPr="00D50014">
        <w:rPr>
          <w:color w:val="C96765"/>
        </w:rPr>
        <w:t>"Midweek or weekend"</w:t>
      </w:r>
      <w:r w:rsidR="00D50014" w:rsidRPr="00D50014">
        <w:rPr>
          <w:color w:val="403F53"/>
        </w:rPr>
        <w:t>;</w:t>
      </w:r>
      <w:r w:rsidR="00D50014" w:rsidRPr="00D50014">
        <w:rPr>
          <w:color w:val="403F53"/>
        </w:rPr>
        <w:br/>
        <w:t xml:space="preserve">        };</w:t>
      </w:r>
      <w:r w:rsidR="00D50014" w:rsidRPr="00D50014">
        <w:rPr>
          <w:color w:val="403F53"/>
        </w:rPr>
        <w:br/>
        <w:t xml:space="preserve">        </w:t>
      </w:r>
      <w:r w:rsidR="00D50014" w:rsidRPr="00D50014">
        <w:rPr>
          <w:color w:val="111111"/>
        </w:rPr>
        <w:t>System</w:t>
      </w:r>
      <w:r w:rsidR="00D50014" w:rsidRPr="00D50014">
        <w:rPr>
          <w:color w:val="994CC3"/>
        </w:rPr>
        <w:t>.</w:t>
      </w:r>
      <w:r w:rsidR="00D50014" w:rsidRPr="00D50014">
        <w:rPr>
          <w:color w:val="0C969B"/>
        </w:rPr>
        <w:t>out</w:t>
      </w:r>
      <w:r w:rsidR="00D50014" w:rsidRPr="00D50014">
        <w:rPr>
          <w:color w:val="994CC3"/>
        </w:rPr>
        <w:t>.</w:t>
      </w:r>
      <w:r w:rsidR="00D50014" w:rsidRPr="00D50014">
        <w:rPr>
          <w:color w:val="4876D6"/>
        </w:rPr>
        <w:t>println</w:t>
      </w:r>
      <w:r w:rsidR="00D50014" w:rsidRPr="00D50014">
        <w:rPr>
          <w:color w:val="403F53"/>
        </w:rPr>
        <w:t>(</w:t>
      </w:r>
      <w:r w:rsidR="00D50014" w:rsidRPr="00D50014">
        <w:rPr>
          <w:color w:val="C96765"/>
        </w:rPr>
        <w:t xml:space="preserve">"Switch expression: " </w:t>
      </w:r>
      <w:r w:rsidR="00D50014" w:rsidRPr="00D50014">
        <w:rPr>
          <w:color w:val="994CC3"/>
        </w:rPr>
        <w:t xml:space="preserve">+ </w:t>
      </w:r>
      <w:r w:rsidR="00D50014" w:rsidRPr="00D50014">
        <w:rPr>
          <w:color w:val="4876D6"/>
        </w:rPr>
        <w:t>message</w:t>
      </w:r>
      <w:r w:rsidR="00D50014" w:rsidRPr="00D50014">
        <w:rPr>
          <w:color w:val="403F53"/>
        </w:rPr>
        <w:t>);</w:t>
      </w:r>
      <w:r w:rsidR="00D50014" w:rsidRPr="00D50014">
        <w:rPr>
          <w:color w:val="403F53"/>
        </w:rPr>
        <w:br/>
      </w:r>
      <w:r w:rsidR="00D50014" w:rsidRPr="00D50014">
        <w:rPr>
          <w:color w:val="403F53"/>
        </w:rPr>
        <w:br/>
        <w:t xml:space="preserve">        </w:t>
      </w:r>
      <w:r w:rsidR="00D50014" w:rsidRPr="00D50014">
        <w:rPr>
          <w:i/>
          <w:iCs/>
          <w:color w:val="989FB1"/>
        </w:rPr>
        <w:t>// Example 4: Fall-through</w:t>
      </w:r>
      <w:r w:rsidR="00D50014" w:rsidRPr="00D50014">
        <w:rPr>
          <w:i/>
          <w:iCs/>
          <w:color w:val="989FB1"/>
        </w:rPr>
        <w:br/>
        <w:t xml:space="preserve">        </w:t>
      </w:r>
      <w:r w:rsidR="00D50014" w:rsidRPr="00D50014">
        <w:rPr>
          <w:color w:val="994CC3"/>
        </w:rPr>
        <w:t xml:space="preserve">int </w:t>
      </w:r>
      <w:r w:rsidR="00D50014" w:rsidRPr="00D50014">
        <w:rPr>
          <w:color w:val="4876D6"/>
        </w:rPr>
        <w:t xml:space="preserve">level </w:t>
      </w:r>
      <w:r w:rsidR="00D50014" w:rsidRPr="00D50014">
        <w:rPr>
          <w:color w:val="994CC3"/>
        </w:rPr>
        <w:t xml:space="preserve">= </w:t>
      </w:r>
      <w:r w:rsidR="00D50014" w:rsidRPr="00D50014">
        <w:rPr>
          <w:color w:val="AA0982"/>
        </w:rPr>
        <w:t>2</w:t>
      </w:r>
      <w:r w:rsidR="00D50014" w:rsidRPr="00D50014">
        <w:rPr>
          <w:color w:val="403F53"/>
        </w:rPr>
        <w:t>;</w:t>
      </w:r>
      <w:r w:rsidR="00D50014" w:rsidRPr="00D50014">
        <w:rPr>
          <w:color w:val="403F53"/>
        </w:rPr>
        <w:br/>
        <w:t xml:space="preserve">        </w:t>
      </w:r>
      <w:r w:rsidR="00D50014" w:rsidRPr="00D50014">
        <w:rPr>
          <w:color w:val="994CC3"/>
        </w:rPr>
        <w:t xml:space="preserve">switch </w:t>
      </w:r>
      <w:r w:rsidR="00D50014" w:rsidRPr="00D50014">
        <w:rPr>
          <w:color w:val="403F53"/>
        </w:rPr>
        <w:t>(</w:t>
      </w:r>
      <w:r w:rsidR="00D50014" w:rsidRPr="00D50014">
        <w:rPr>
          <w:color w:val="4876D6"/>
        </w:rPr>
        <w:t>level</w:t>
      </w:r>
      <w:r w:rsidR="00D50014" w:rsidRPr="00D50014">
        <w:rPr>
          <w:color w:val="403F53"/>
        </w:rPr>
        <w:t>) {</w:t>
      </w:r>
      <w:r w:rsidR="00D50014" w:rsidRPr="00D50014">
        <w:rPr>
          <w:color w:val="403F53"/>
        </w:rPr>
        <w:br/>
        <w:t xml:space="preserve">            </w:t>
      </w:r>
      <w:r w:rsidR="00D50014" w:rsidRPr="00D50014">
        <w:rPr>
          <w:color w:val="994CC3"/>
        </w:rPr>
        <w:t xml:space="preserve">case </w:t>
      </w:r>
      <w:r w:rsidR="00D50014" w:rsidRPr="00D50014">
        <w:rPr>
          <w:color w:val="AA0982"/>
        </w:rPr>
        <w:t>1</w:t>
      </w:r>
      <w:r w:rsidR="00D50014" w:rsidRPr="00D50014">
        <w:rPr>
          <w:color w:val="994CC3"/>
        </w:rPr>
        <w:t>:</w:t>
      </w:r>
      <w:r w:rsidR="00D50014" w:rsidRPr="00D50014">
        <w:rPr>
          <w:color w:val="994CC3"/>
        </w:rPr>
        <w:br/>
        <w:t xml:space="preserve">            case </w:t>
      </w:r>
      <w:r w:rsidR="00D50014" w:rsidRPr="00D50014">
        <w:rPr>
          <w:color w:val="AA0982"/>
        </w:rPr>
        <w:t>2</w:t>
      </w:r>
      <w:r w:rsidR="00D50014" w:rsidRPr="00D50014">
        <w:rPr>
          <w:color w:val="994CC3"/>
        </w:rPr>
        <w:t>:</w:t>
      </w:r>
      <w:r w:rsidR="00D50014" w:rsidRPr="00D50014">
        <w:rPr>
          <w:color w:val="994CC3"/>
        </w:rPr>
        <w:br/>
        <w:t xml:space="preserve">                </w:t>
      </w:r>
      <w:r w:rsidR="00D50014" w:rsidRPr="00D50014">
        <w:rPr>
          <w:color w:val="111111"/>
        </w:rPr>
        <w:t>System</w:t>
      </w:r>
      <w:r w:rsidR="00D50014" w:rsidRPr="00D50014">
        <w:rPr>
          <w:color w:val="994CC3"/>
        </w:rPr>
        <w:t>.</w:t>
      </w:r>
      <w:r w:rsidR="00D50014" w:rsidRPr="00D50014">
        <w:rPr>
          <w:color w:val="0C969B"/>
        </w:rPr>
        <w:t>out</w:t>
      </w:r>
      <w:r w:rsidR="00D50014" w:rsidRPr="00D50014">
        <w:rPr>
          <w:color w:val="994CC3"/>
        </w:rPr>
        <w:t>.</w:t>
      </w:r>
      <w:r w:rsidR="00D50014" w:rsidRPr="00D50014">
        <w:rPr>
          <w:color w:val="4876D6"/>
        </w:rPr>
        <w:t>println</w:t>
      </w:r>
      <w:r w:rsidR="00D50014" w:rsidRPr="00D50014">
        <w:rPr>
          <w:color w:val="403F53"/>
        </w:rPr>
        <w:t>(</w:t>
      </w:r>
      <w:r w:rsidR="00D50014" w:rsidRPr="00D50014">
        <w:rPr>
          <w:color w:val="C96765"/>
        </w:rPr>
        <w:t>"Beginner"</w:t>
      </w:r>
      <w:r w:rsidR="00D50014" w:rsidRPr="00D50014">
        <w:rPr>
          <w:color w:val="403F53"/>
        </w:rPr>
        <w:t xml:space="preserve">); </w:t>
      </w:r>
      <w:r w:rsidR="00D50014" w:rsidRPr="00D50014">
        <w:rPr>
          <w:i/>
          <w:iCs/>
          <w:color w:val="989FB1"/>
        </w:rPr>
        <w:t>// Falls through</w:t>
      </w:r>
      <w:r w:rsidR="00D50014" w:rsidRPr="00D50014">
        <w:rPr>
          <w:i/>
          <w:iCs/>
          <w:color w:val="989FB1"/>
        </w:rPr>
        <w:br/>
        <w:t xml:space="preserve">            </w:t>
      </w:r>
      <w:r w:rsidR="00D50014" w:rsidRPr="00D50014">
        <w:rPr>
          <w:color w:val="994CC3"/>
        </w:rPr>
        <w:t xml:space="preserve">case </w:t>
      </w:r>
      <w:r w:rsidR="00D50014" w:rsidRPr="00D50014">
        <w:rPr>
          <w:color w:val="AA0982"/>
        </w:rPr>
        <w:t>3</w:t>
      </w:r>
      <w:r w:rsidR="00D50014" w:rsidRPr="00D50014">
        <w:rPr>
          <w:color w:val="994CC3"/>
        </w:rPr>
        <w:t>:</w:t>
      </w:r>
      <w:r w:rsidR="00D50014" w:rsidRPr="00D50014">
        <w:rPr>
          <w:color w:val="994CC3"/>
        </w:rPr>
        <w:br/>
        <w:t xml:space="preserve">                </w:t>
      </w:r>
      <w:r w:rsidR="00D50014" w:rsidRPr="00D50014">
        <w:rPr>
          <w:color w:val="111111"/>
        </w:rPr>
        <w:t>System</w:t>
      </w:r>
      <w:r w:rsidR="00D50014" w:rsidRPr="00D50014">
        <w:rPr>
          <w:color w:val="994CC3"/>
        </w:rPr>
        <w:t>.</w:t>
      </w:r>
      <w:r w:rsidR="00D50014" w:rsidRPr="00D50014">
        <w:rPr>
          <w:color w:val="0C969B"/>
        </w:rPr>
        <w:t>out</w:t>
      </w:r>
      <w:r w:rsidR="00D50014" w:rsidRPr="00D50014">
        <w:rPr>
          <w:color w:val="994CC3"/>
        </w:rPr>
        <w:t>.</w:t>
      </w:r>
      <w:r w:rsidR="00D50014" w:rsidRPr="00D50014">
        <w:rPr>
          <w:color w:val="4876D6"/>
        </w:rPr>
        <w:t>println</w:t>
      </w:r>
      <w:r w:rsidR="00D50014" w:rsidRPr="00D50014">
        <w:rPr>
          <w:color w:val="403F53"/>
        </w:rPr>
        <w:t>(</w:t>
      </w:r>
      <w:r w:rsidR="00D50014" w:rsidRPr="00D50014">
        <w:rPr>
          <w:color w:val="C96765"/>
        </w:rPr>
        <w:t>"Intermediate"</w:t>
      </w:r>
      <w:r w:rsidR="00D50014" w:rsidRPr="00D50014">
        <w:rPr>
          <w:color w:val="403F53"/>
        </w:rPr>
        <w:t>);</w:t>
      </w:r>
      <w:r w:rsidR="00D50014" w:rsidRPr="00D50014">
        <w:rPr>
          <w:color w:val="403F53"/>
        </w:rPr>
        <w:br/>
        <w:t xml:space="preserve">                </w:t>
      </w:r>
      <w:r w:rsidR="00D50014" w:rsidRPr="00D50014">
        <w:rPr>
          <w:color w:val="994CC3"/>
        </w:rPr>
        <w:t>break</w:t>
      </w:r>
      <w:r w:rsidR="00D50014" w:rsidRPr="00D50014">
        <w:rPr>
          <w:color w:val="403F53"/>
        </w:rPr>
        <w:t>;</w:t>
      </w:r>
      <w:r w:rsidR="00D50014" w:rsidRPr="00D50014">
        <w:rPr>
          <w:color w:val="403F53"/>
        </w:rPr>
        <w:br/>
        <w:t xml:space="preserve">            </w:t>
      </w:r>
      <w:r w:rsidR="00D50014" w:rsidRPr="00D50014">
        <w:rPr>
          <w:color w:val="994CC3"/>
        </w:rPr>
        <w:t>default:</w:t>
      </w:r>
      <w:r w:rsidR="00D50014" w:rsidRPr="00D50014">
        <w:rPr>
          <w:color w:val="994CC3"/>
        </w:rPr>
        <w:br/>
        <w:t xml:space="preserve">                </w:t>
      </w:r>
      <w:r w:rsidR="00D50014" w:rsidRPr="00D50014">
        <w:rPr>
          <w:color w:val="111111"/>
        </w:rPr>
        <w:t>System</w:t>
      </w:r>
      <w:r w:rsidR="00D50014" w:rsidRPr="00D50014">
        <w:rPr>
          <w:color w:val="994CC3"/>
        </w:rPr>
        <w:t>.</w:t>
      </w:r>
      <w:r w:rsidR="00D50014" w:rsidRPr="00D50014">
        <w:rPr>
          <w:color w:val="0C969B"/>
        </w:rPr>
        <w:t>out</w:t>
      </w:r>
      <w:r w:rsidR="00D50014" w:rsidRPr="00D50014">
        <w:rPr>
          <w:color w:val="994CC3"/>
        </w:rPr>
        <w:t>.</w:t>
      </w:r>
      <w:r w:rsidR="00D50014" w:rsidRPr="00D50014">
        <w:rPr>
          <w:color w:val="4876D6"/>
        </w:rPr>
        <w:t>println</w:t>
      </w:r>
      <w:r w:rsidR="00D50014" w:rsidRPr="00D50014">
        <w:rPr>
          <w:color w:val="403F53"/>
        </w:rPr>
        <w:t>(</w:t>
      </w:r>
      <w:r w:rsidR="00D50014" w:rsidRPr="00D50014">
        <w:rPr>
          <w:color w:val="C96765"/>
        </w:rPr>
        <w:t>"Advanced"</w:t>
      </w:r>
      <w:r w:rsidR="00D50014" w:rsidRPr="00D50014">
        <w:rPr>
          <w:color w:val="403F53"/>
        </w:rPr>
        <w:t>);</w:t>
      </w:r>
      <w:r w:rsidR="00D50014" w:rsidRPr="00D50014">
        <w:rPr>
          <w:color w:val="403F53"/>
        </w:rPr>
        <w:br/>
        <w:t xml:space="preserve">        }</w:t>
      </w:r>
      <w:r w:rsidR="00D50014" w:rsidRPr="00D50014">
        <w:rPr>
          <w:color w:val="403F53"/>
        </w:rPr>
        <w:br/>
      </w:r>
      <w:r w:rsidR="00D50014" w:rsidRPr="00D50014">
        <w:rPr>
          <w:color w:val="403F53"/>
        </w:rPr>
        <w:br/>
        <w:t xml:space="preserve">        </w:t>
      </w:r>
      <w:r w:rsidR="00D50014" w:rsidRPr="00D50014">
        <w:rPr>
          <w:i/>
          <w:iCs/>
          <w:color w:val="989FB1"/>
        </w:rPr>
        <w:t>// Example 5: Edge case - Null input</w:t>
      </w:r>
      <w:r w:rsidR="00D50014" w:rsidRPr="00D50014">
        <w:rPr>
          <w:i/>
          <w:iCs/>
          <w:color w:val="989FB1"/>
        </w:rPr>
        <w:br/>
        <w:t xml:space="preserve">        </w:t>
      </w:r>
      <w:r w:rsidR="00D50014" w:rsidRPr="00D50014">
        <w:rPr>
          <w:color w:val="4876D6"/>
        </w:rPr>
        <w:t xml:space="preserve">day </w:t>
      </w:r>
      <w:r w:rsidR="00D50014" w:rsidRPr="00D50014">
        <w:rPr>
          <w:color w:val="994CC3"/>
        </w:rPr>
        <w:t>= null</w:t>
      </w:r>
      <w:r w:rsidR="00D50014" w:rsidRPr="00D50014">
        <w:rPr>
          <w:color w:val="403F53"/>
        </w:rPr>
        <w:t>;</w:t>
      </w:r>
      <w:r w:rsidR="00D50014" w:rsidRPr="00D50014">
        <w:rPr>
          <w:color w:val="403F53"/>
        </w:rPr>
        <w:br/>
        <w:t xml:space="preserve">        </w:t>
      </w:r>
      <w:r w:rsidR="00D50014" w:rsidRPr="00D50014">
        <w:rPr>
          <w:color w:val="994CC3"/>
        </w:rPr>
        <w:t xml:space="preserve">try </w:t>
      </w:r>
      <w:r w:rsidR="00D50014" w:rsidRPr="00D50014">
        <w:rPr>
          <w:color w:val="403F53"/>
        </w:rPr>
        <w:t>{</w:t>
      </w:r>
      <w:r w:rsidR="00D50014" w:rsidRPr="00D50014">
        <w:rPr>
          <w:color w:val="403F53"/>
        </w:rPr>
        <w:br/>
        <w:t xml:space="preserve">            </w:t>
      </w:r>
      <w:r w:rsidR="00D50014" w:rsidRPr="00D50014">
        <w:rPr>
          <w:color w:val="994CC3"/>
        </w:rPr>
        <w:t xml:space="preserve">switch </w:t>
      </w:r>
      <w:r w:rsidR="00D50014" w:rsidRPr="00D50014">
        <w:rPr>
          <w:color w:val="403F53"/>
        </w:rPr>
        <w:t>(</w:t>
      </w:r>
      <w:r w:rsidR="00D50014" w:rsidRPr="00D50014">
        <w:rPr>
          <w:color w:val="4876D6"/>
        </w:rPr>
        <w:t>day</w:t>
      </w:r>
      <w:r w:rsidR="00D50014" w:rsidRPr="00D50014">
        <w:rPr>
          <w:color w:val="403F53"/>
        </w:rPr>
        <w:t>) {</w:t>
      </w:r>
      <w:r w:rsidR="00D50014" w:rsidRPr="00D50014">
        <w:rPr>
          <w:color w:val="403F53"/>
        </w:rPr>
        <w:br/>
        <w:t xml:space="preserve">                </w:t>
      </w:r>
      <w:r w:rsidR="00D50014" w:rsidRPr="00D50014">
        <w:rPr>
          <w:color w:val="994CC3"/>
        </w:rPr>
        <w:t xml:space="preserve">case </w:t>
      </w:r>
      <w:r w:rsidR="00D50014" w:rsidRPr="00D50014">
        <w:rPr>
          <w:color w:val="C96765"/>
        </w:rPr>
        <w:t>"Monday"</w:t>
      </w:r>
      <w:r w:rsidR="00D50014" w:rsidRPr="00D50014">
        <w:rPr>
          <w:color w:val="994CC3"/>
        </w:rPr>
        <w:t>:</w:t>
      </w:r>
      <w:r w:rsidR="00D50014" w:rsidRPr="00D50014">
        <w:rPr>
          <w:color w:val="994CC3"/>
        </w:rPr>
        <w:br/>
        <w:t xml:space="preserve">                    </w:t>
      </w:r>
      <w:r w:rsidR="00D50014" w:rsidRPr="00D50014">
        <w:rPr>
          <w:color w:val="111111"/>
        </w:rPr>
        <w:t>System</w:t>
      </w:r>
      <w:r w:rsidR="00D50014" w:rsidRPr="00D50014">
        <w:rPr>
          <w:color w:val="994CC3"/>
        </w:rPr>
        <w:t>.</w:t>
      </w:r>
      <w:r w:rsidR="00D50014" w:rsidRPr="00D50014">
        <w:rPr>
          <w:color w:val="0C969B"/>
        </w:rPr>
        <w:t>out</w:t>
      </w:r>
      <w:r w:rsidR="00D50014" w:rsidRPr="00D50014">
        <w:rPr>
          <w:color w:val="994CC3"/>
        </w:rPr>
        <w:t>.</w:t>
      </w:r>
      <w:r w:rsidR="00D50014" w:rsidRPr="00D50014">
        <w:rPr>
          <w:color w:val="4876D6"/>
        </w:rPr>
        <w:t>println</w:t>
      </w:r>
      <w:r w:rsidR="00D50014" w:rsidRPr="00D50014">
        <w:rPr>
          <w:color w:val="403F53"/>
        </w:rPr>
        <w:t>(</w:t>
      </w:r>
      <w:r w:rsidR="00D50014" w:rsidRPr="00D50014">
        <w:rPr>
          <w:color w:val="C96765"/>
        </w:rPr>
        <w:t>"Won't execute"</w:t>
      </w:r>
      <w:r w:rsidR="00D50014" w:rsidRPr="00D50014">
        <w:rPr>
          <w:color w:val="403F53"/>
        </w:rPr>
        <w:t>);</w:t>
      </w:r>
      <w:r w:rsidR="00D50014" w:rsidRPr="00D50014">
        <w:rPr>
          <w:color w:val="403F53"/>
        </w:rPr>
        <w:br/>
        <w:t xml:space="preserve">                    </w:t>
      </w:r>
      <w:r w:rsidR="00D50014" w:rsidRPr="00D50014">
        <w:rPr>
          <w:color w:val="994CC3"/>
        </w:rPr>
        <w:t>break</w:t>
      </w:r>
      <w:r w:rsidR="00D50014" w:rsidRPr="00D50014">
        <w:rPr>
          <w:color w:val="403F53"/>
        </w:rPr>
        <w:t>;</w:t>
      </w:r>
      <w:r w:rsidR="00D50014" w:rsidRPr="00D50014">
        <w:rPr>
          <w:color w:val="403F53"/>
        </w:rPr>
        <w:br/>
        <w:t xml:space="preserve">                </w:t>
      </w:r>
      <w:r w:rsidR="00D50014" w:rsidRPr="00D50014">
        <w:rPr>
          <w:color w:val="994CC3"/>
        </w:rPr>
        <w:t>default:</w:t>
      </w:r>
      <w:r w:rsidR="00D50014" w:rsidRPr="00D50014">
        <w:rPr>
          <w:color w:val="994CC3"/>
        </w:rPr>
        <w:br/>
        <w:t xml:space="preserve">                    </w:t>
      </w:r>
      <w:r w:rsidR="00D50014" w:rsidRPr="00D50014">
        <w:rPr>
          <w:color w:val="111111"/>
        </w:rPr>
        <w:t>System</w:t>
      </w:r>
      <w:r w:rsidR="00D50014" w:rsidRPr="00D50014">
        <w:rPr>
          <w:color w:val="994CC3"/>
        </w:rPr>
        <w:t>.</w:t>
      </w:r>
      <w:r w:rsidR="00D50014" w:rsidRPr="00D50014">
        <w:rPr>
          <w:color w:val="0C969B"/>
        </w:rPr>
        <w:t>out</w:t>
      </w:r>
      <w:r w:rsidR="00D50014" w:rsidRPr="00D50014">
        <w:rPr>
          <w:color w:val="994CC3"/>
        </w:rPr>
        <w:t>.</w:t>
      </w:r>
      <w:r w:rsidR="00D50014" w:rsidRPr="00D50014">
        <w:rPr>
          <w:color w:val="4876D6"/>
        </w:rPr>
        <w:t>println</w:t>
      </w:r>
      <w:r w:rsidR="00D50014" w:rsidRPr="00D50014">
        <w:rPr>
          <w:color w:val="403F53"/>
        </w:rPr>
        <w:t>(</w:t>
      </w:r>
      <w:r w:rsidR="00D50014" w:rsidRPr="00D50014">
        <w:rPr>
          <w:color w:val="C96765"/>
        </w:rPr>
        <w:t>"Default"</w:t>
      </w:r>
      <w:r w:rsidR="00D50014" w:rsidRPr="00D50014">
        <w:rPr>
          <w:color w:val="403F53"/>
        </w:rPr>
        <w:t>);</w:t>
      </w:r>
      <w:r w:rsidR="00D50014" w:rsidRPr="00D50014">
        <w:rPr>
          <w:color w:val="403F53"/>
        </w:rPr>
        <w:br/>
        <w:t xml:space="preserve">            }</w:t>
      </w:r>
      <w:r w:rsidR="00D50014" w:rsidRPr="00D50014">
        <w:rPr>
          <w:color w:val="403F53"/>
        </w:rPr>
        <w:br/>
        <w:t xml:space="preserve">        } </w:t>
      </w:r>
      <w:r w:rsidR="00D50014" w:rsidRPr="00D50014">
        <w:rPr>
          <w:color w:val="994CC3"/>
        </w:rPr>
        <w:t xml:space="preserve">catch </w:t>
      </w:r>
      <w:r w:rsidR="00D50014" w:rsidRPr="00D50014">
        <w:rPr>
          <w:color w:val="403F53"/>
        </w:rPr>
        <w:t>(</w:t>
      </w:r>
      <w:r w:rsidR="00D50014" w:rsidRPr="00D50014">
        <w:rPr>
          <w:color w:val="111111"/>
        </w:rPr>
        <w:t xml:space="preserve">NullPointerException </w:t>
      </w:r>
      <w:r w:rsidR="00D50014" w:rsidRPr="00D50014">
        <w:rPr>
          <w:color w:val="0C969B"/>
        </w:rPr>
        <w:t>e</w:t>
      </w:r>
      <w:r w:rsidR="00D50014" w:rsidRPr="00D50014">
        <w:rPr>
          <w:color w:val="403F53"/>
        </w:rPr>
        <w:t>) {</w:t>
      </w:r>
      <w:r w:rsidR="00D50014" w:rsidRPr="00D50014">
        <w:rPr>
          <w:color w:val="403F53"/>
        </w:rPr>
        <w:br/>
        <w:t xml:space="preserve">            </w:t>
      </w:r>
      <w:r w:rsidR="00D50014" w:rsidRPr="00D50014">
        <w:rPr>
          <w:color w:val="111111"/>
        </w:rPr>
        <w:t>System</w:t>
      </w:r>
      <w:r w:rsidR="00D50014" w:rsidRPr="00D50014">
        <w:rPr>
          <w:color w:val="994CC3"/>
        </w:rPr>
        <w:t>.</w:t>
      </w:r>
      <w:r w:rsidR="00D50014" w:rsidRPr="00D50014">
        <w:rPr>
          <w:color w:val="0C969B"/>
        </w:rPr>
        <w:t>out</w:t>
      </w:r>
      <w:r w:rsidR="00D50014" w:rsidRPr="00D50014">
        <w:rPr>
          <w:color w:val="994CC3"/>
        </w:rPr>
        <w:t>.</w:t>
      </w:r>
      <w:r w:rsidR="00D50014" w:rsidRPr="00D50014">
        <w:rPr>
          <w:color w:val="4876D6"/>
        </w:rPr>
        <w:t>println</w:t>
      </w:r>
      <w:r w:rsidR="00D50014" w:rsidRPr="00D50014">
        <w:rPr>
          <w:color w:val="403F53"/>
        </w:rPr>
        <w:t>(</w:t>
      </w:r>
      <w:r w:rsidR="00D50014" w:rsidRPr="00D50014">
        <w:rPr>
          <w:color w:val="C96765"/>
        </w:rPr>
        <w:t>"Caught NullPointerException for null switch"</w:t>
      </w:r>
      <w:r w:rsidR="00D50014" w:rsidRPr="00D50014">
        <w:rPr>
          <w:color w:val="403F53"/>
        </w:rPr>
        <w:t>);</w:t>
      </w:r>
      <w:r w:rsidR="00D50014" w:rsidRPr="00D50014">
        <w:rPr>
          <w:color w:val="403F53"/>
        </w:rPr>
        <w:br/>
        <w:t xml:space="preserve">        }</w:t>
      </w:r>
      <w:r w:rsidR="00D50014" w:rsidRPr="00D50014">
        <w:rPr>
          <w:color w:val="403F53"/>
        </w:rPr>
        <w:br/>
      </w:r>
      <w:r w:rsidR="00D50014" w:rsidRPr="00D50014">
        <w:rPr>
          <w:color w:val="403F53"/>
        </w:rPr>
        <w:br/>
        <w:t xml:space="preserve">        </w:t>
      </w:r>
      <w:r w:rsidR="00D50014" w:rsidRPr="00D50014">
        <w:rPr>
          <w:i/>
          <w:iCs/>
          <w:color w:val="989FB1"/>
        </w:rPr>
        <w:t>// Example 6: Edge case - Missing break</w:t>
      </w:r>
      <w:r w:rsidR="00D50014" w:rsidRPr="00D50014">
        <w:rPr>
          <w:i/>
          <w:iCs/>
          <w:color w:val="989FB1"/>
        </w:rPr>
        <w:br/>
        <w:t xml:space="preserve">        </w:t>
      </w:r>
      <w:r w:rsidR="00D50014" w:rsidRPr="00D50014">
        <w:rPr>
          <w:color w:val="994CC3"/>
        </w:rPr>
        <w:t xml:space="preserve">int </w:t>
      </w:r>
      <w:r w:rsidR="00D50014" w:rsidRPr="00D50014">
        <w:rPr>
          <w:color w:val="4876D6"/>
        </w:rPr>
        <w:t xml:space="preserve">score </w:t>
      </w:r>
      <w:r w:rsidR="00D50014" w:rsidRPr="00D50014">
        <w:rPr>
          <w:color w:val="994CC3"/>
        </w:rPr>
        <w:t xml:space="preserve">= </w:t>
      </w:r>
      <w:r w:rsidR="00D50014" w:rsidRPr="00D50014">
        <w:rPr>
          <w:color w:val="AA0982"/>
        </w:rPr>
        <w:t>85</w:t>
      </w:r>
      <w:r w:rsidR="00D50014" w:rsidRPr="00D50014">
        <w:rPr>
          <w:color w:val="403F53"/>
        </w:rPr>
        <w:t>;</w:t>
      </w:r>
      <w:r w:rsidR="00D50014" w:rsidRPr="00D50014">
        <w:rPr>
          <w:color w:val="403F53"/>
        </w:rPr>
        <w:br/>
        <w:t xml:space="preserve">        </w:t>
      </w:r>
      <w:r w:rsidR="00D50014" w:rsidRPr="00D50014">
        <w:rPr>
          <w:color w:val="994CC3"/>
        </w:rPr>
        <w:t xml:space="preserve">switch </w:t>
      </w:r>
      <w:r w:rsidR="00D50014" w:rsidRPr="00D50014">
        <w:rPr>
          <w:color w:val="403F53"/>
        </w:rPr>
        <w:t>(</w:t>
      </w:r>
      <w:r w:rsidR="00D50014" w:rsidRPr="00D50014">
        <w:rPr>
          <w:color w:val="4876D6"/>
        </w:rPr>
        <w:t xml:space="preserve">score </w:t>
      </w:r>
      <w:r w:rsidR="00D50014" w:rsidRPr="00D50014">
        <w:rPr>
          <w:color w:val="994CC3"/>
        </w:rPr>
        <w:t xml:space="preserve">/ </w:t>
      </w:r>
      <w:r w:rsidR="00D50014" w:rsidRPr="00D50014">
        <w:rPr>
          <w:color w:val="AA0982"/>
        </w:rPr>
        <w:t>10</w:t>
      </w:r>
      <w:r w:rsidR="00D50014" w:rsidRPr="00D50014">
        <w:rPr>
          <w:color w:val="403F53"/>
        </w:rPr>
        <w:t>) {</w:t>
      </w:r>
      <w:r w:rsidR="00D50014" w:rsidRPr="00D50014">
        <w:rPr>
          <w:color w:val="403F53"/>
        </w:rPr>
        <w:br/>
        <w:t xml:space="preserve">            </w:t>
      </w:r>
      <w:r w:rsidR="00D50014" w:rsidRPr="00D50014">
        <w:rPr>
          <w:color w:val="994CC3"/>
        </w:rPr>
        <w:t xml:space="preserve">case </w:t>
      </w:r>
      <w:r w:rsidR="00D50014" w:rsidRPr="00D50014">
        <w:rPr>
          <w:color w:val="AA0982"/>
        </w:rPr>
        <w:t>10</w:t>
      </w:r>
      <w:r w:rsidR="00D50014" w:rsidRPr="00D50014">
        <w:rPr>
          <w:color w:val="994CC3"/>
        </w:rPr>
        <w:t>:</w:t>
      </w:r>
      <w:r w:rsidR="00D50014" w:rsidRPr="00D50014">
        <w:rPr>
          <w:color w:val="994CC3"/>
        </w:rPr>
        <w:br/>
        <w:t xml:space="preserve">            case </w:t>
      </w:r>
      <w:r w:rsidR="00D50014" w:rsidRPr="00D50014">
        <w:rPr>
          <w:color w:val="AA0982"/>
        </w:rPr>
        <w:t>9</w:t>
      </w:r>
      <w:r w:rsidR="00D50014" w:rsidRPr="00D50014">
        <w:rPr>
          <w:color w:val="994CC3"/>
        </w:rPr>
        <w:t>:</w:t>
      </w:r>
      <w:r w:rsidR="00D50014" w:rsidRPr="00D50014">
        <w:rPr>
          <w:color w:val="994CC3"/>
        </w:rPr>
        <w:br/>
        <w:t xml:space="preserve">                </w:t>
      </w:r>
      <w:r w:rsidR="00D50014" w:rsidRPr="00D50014">
        <w:rPr>
          <w:color w:val="111111"/>
        </w:rPr>
        <w:t>System</w:t>
      </w:r>
      <w:r w:rsidR="00D50014" w:rsidRPr="00D50014">
        <w:rPr>
          <w:color w:val="994CC3"/>
        </w:rPr>
        <w:t>.</w:t>
      </w:r>
      <w:r w:rsidR="00D50014" w:rsidRPr="00D50014">
        <w:rPr>
          <w:color w:val="0C969B"/>
        </w:rPr>
        <w:t>out</w:t>
      </w:r>
      <w:r w:rsidR="00D50014" w:rsidRPr="00D50014">
        <w:rPr>
          <w:color w:val="994CC3"/>
        </w:rPr>
        <w:t>.</w:t>
      </w:r>
      <w:r w:rsidR="00D50014" w:rsidRPr="00D50014">
        <w:rPr>
          <w:color w:val="4876D6"/>
        </w:rPr>
        <w:t>println</w:t>
      </w:r>
      <w:r w:rsidR="00D50014" w:rsidRPr="00D50014">
        <w:rPr>
          <w:color w:val="403F53"/>
        </w:rPr>
        <w:t>(</w:t>
      </w:r>
      <w:r w:rsidR="00D50014" w:rsidRPr="00D50014">
        <w:rPr>
          <w:color w:val="C96765"/>
        </w:rPr>
        <w:t>"A"</w:t>
      </w:r>
      <w:r w:rsidR="00D50014" w:rsidRPr="00D50014">
        <w:rPr>
          <w:color w:val="403F53"/>
        </w:rPr>
        <w:t xml:space="preserve">); </w:t>
      </w:r>
      <w:r w:rsidR="00D50014" w:rsidRPr="00D50014">
        <w:rPr>
          <w:i/>
          <w:iCs/>
          <w:color w:val="989FB1"/>
        </w:rPr>
        <w:t>// Falls through</w:t>
      </w:r>
      <w:r w:rsidR="00D50014" w:rsidRPr="00D50014">
        <w:rPr>
          <w:i/>
          <w:iCs/>
          <w:color w:val="989FB1"/>
        </w:rPr>
        <w:br/>
        <w:t xml:space="preserve">            </w:t>
      </w:r>
      <w:r w:rsidR="00D50014" w:rsidRPr="00D50014">
        <w:rPr>
          <w:color w:val="994CC3"/>
        </w:rPr>
        <w:t xml:space="preserve">case </w:t>
      </w:r>
      <w:r w:rsidR="00D50014" w:rsidRPr="00D50014">
        <w:rPr>
          <w:color w:val="AA0982"/>
        </w:rPr>
        <w:t>8</w:t>
      </w:r>
      <w:r w:rsidR="00D50014" w:rsidRPr="00D50014">
        <w:rPr>
          <w:color w:val="994CC3"/>
        </w:rPr>
        <w:t>:</w:t>
      </w:r>
      <w:r w:rsidR="00D50014" w:rsidRPr="00D50014">
        <w:rPr>
          <w:color w:val="994CC3"/>
        </w:rPr>
        <w:br/>
      </w:r>
      <w:r w:rsidR="00D50014" w:rsidRPr="00D50014">
        <w:rPr>
          <w:color w:val="994CC3"/>
        </w:rPr>
        <w:lastRenderedPageBreak/>
        <w:t xml:space="preserve">                </w:t>
      </w:r>
      <w:r w:rsidR="00D50014" w:rsidRPr="00D50014">
        <w:rPr>
          <w:color w:val="111111"/>
        </w:rPr>
        <w:t>System</w:t>
      </w:r>
      <w:r w:rsidR="00D50014" w:rsidRPr="00D50014">
        <w:rPr>
          <w:color w:val="994CC3"/>
        </w:rPr>
        <w:t>.</w:t>
      </w:r>
      <w:r w:rsidR="00D50014" w:rsidRPr="00D50014">
        <w:rPr>
          <w:color w:val="0C969B"/>
        </w:rPr>
        <w:t>out</w:t>
      </w:r>
      <w:r w:rsidR="00D50014" w:rsidRPr="00D50014">
        <w:rPr>
          <w:color w:val="994CC3"/>
        </w:rPr>
        <w:t>.</w:t>
      </w:r>
      <w:r w:rsidR="00D50014" w:rsidRPr="00D50014">
        <w:rPr>
          <w:color w:val="4876D6"/>
        </w:rPr>
        <w:t>println</w:t>
      </w:r>
      <w:r w:rsidR="00D50014" w:rsidRPr="00D50014">
        <w:rPr>
          <w:color w:val="403F53"/>
        </w:rPr>
        <w:t>(</w:t>
      </w:r>
      <w:r w:rsidR="00D50014" w:rsidRPr="00D50014">
        <w:rPr>
          <w:color w:val="C96765"/>
        </w:rPr>
        <w:t>"B"</w:t>
      </w:r>
      <w:r w:rsidR="00D50014" w:rsidRPr="00D50014">
        <w:rPr>
          <w:color w:val="403F53"/>
        </w:rPr>
        <w:t>);</w:t>
      </w:r>
      <w:r w:rsidR="00D50014" w:rsidRPr="00D50014">
        <w:rPr>
          <w:color w:val="403F53"/>
        </w:rPr>
        <w:br/>
        <w:t xml:space="preserve">                </w:t>
      </w:r>
      <w:r w:rsidR="00D50014" w:rsidRPr="00D50014">
        <w:rPr>
          <w:color w:val="994CC3"/>
        </w:rPr>
        <w:t>break</w:t>
      </w:r>
      <w:r w:rsidR="00D50014" w:rsidRPr="00D50014">
        <w:rPr>
          <w:color w:val="403F53"/>
        </w:rPr>
        <w:t>;</w:t>
      </w:r>
      <w:r w:rsidR="00D50014" w:rsidRPr="00D50014">
        <w:rPr>
          <w:color w:val="403F53"/>
        </w:rPr>
        <w:br/>
        <w:t xml:space="preserve">            </w:t>
      </w:r>
      <w:r w:rsidR="00D50014" w:rsidRPr="00D50014">
        <w:rPr>
          <w:color w:val="994CC3"/>
        </w:rPr>
        <w:t>default:</w:t>
      </w:r>
      <w:r w:rsidR="00D50014" w:rsidRPr="00D50014">
        <w:rPr>
          <w:color w:val="994CC3"/>
        </w:rPr>
        <w:br/>
        <w:t xml:space="preserve">                </w:t>
      </w:r>
      <w:r w:rsidR="00D50014" w:rsidRPr="00D50014">
        <w:rPr>
          <w:color w:val="111111"/>
        </w:rPr>
        <w:t>System</w:t>
      </w:r>
      <w:r w:rsidR="00D50014" w:rsidRPr="00D50014">
        <w:rPr>
          <w:color w:val="994CC3"/>
        </w:rPr>
        <w:t>.</w:t>
      </w:r>
      <w:r w:rsidR="00D50014" w:rsidRPr="00D50014">
        <w:rPr>
          <w:color w:val="0C969B"/>
        </w:rPr>
        <w:t>out</w:t>
      </w:r>
      <w:r w:rsidR="00D50014" w:rsidRPr="00D50014">
        <w:rPr>
          <w:color w:val="994CC3"/>
        </w:rPr>
        <w:t>.</w:t>
      </w:r>
      <w:r w:rsidR="00D50014" w:rsidRPr="00D50014">
        <w:rPr>
          <w:color w:val="4876D6"/>
        </w:rPr>
        <w:t>println</w:t>
      </w:r>
      <w:r w:rsidR="00D50014" w:rsidRPr="00D50014">
        <w:rPr>
          <w:color w:val="403F53"/>
        </w:rPr>
        <w:t>(</w:t>
      </w:r>
      <w:r w:rsidR="00D50014" w:rsidRPr="00D50014">
        <w:rPr>
          <w:color w:val="C96765"/>
        </w:rPr>
        <w:t>"C or below"</w:t>
      </w:r>
      <w:r w:rsidR="00D50014" w:rsidRPr="00D50014">
        <w:rPr>
          <w:color w:val="403F53"/>
        </w:rPr>
        <w:t>);</w:t>
      </w:r>
      <w:r w:rsidR="00D50014" w:rsidRPr="00D50014">
        <w:rPr>
          <w:color w:val="403F53"/>
        </w:rPr>
        <w:br/>
        <w:t xml:space="preserve">        }</w:t>
      </w:r>
      <w:r w:rsidR="00D50014" w:rsidRPr="00D50014">
        <w:rPr>
          <w:color w:val="403F53"/>
        </w:rPr>
        <w:br/>
        <w:t xml:space="preserve">    }</w:t>
      </w:r>
      <w:r w:rsidR="00D50014" w:rsidRPr="00D50014">
        <w:rPr>
          <w:color w:val="403F53"/>
        </w:rPr>
        <w:br/>
        <w:t>}</w:t>
      </w:r>
    </w:p>
    <w:p w:rsidR="00FF2380" w:rsidRDefault="00901B68">
      <w:pPr>
        <w:ind w:left="720"/>
      </w:pPr>
      <w:r>
        <w:rPr>
          <w:rFonts w:ascii="Consolas" w:hAnsi="Consolas"/>
          <w:sz w:val="20"/>
        </w:rPr>
        <w:br/>
        <w:t xml:space="preserve">    </w:t>
      </w:r>
    </w:p>
    <w:p w:rsidR="00FF2380" w:rsidRDefault="00901B68">
      <w:r>
        <w:rPr>
          <w:rFonts w:ascii="Calibri" w:hAnsi="Calibri"/>
        </w:rPr>
        <w:br/>
        <w:t xml:space="preserve">    **Edge Cases and Scenarios**:</w:t>
      </w:r>
      <w:r>
        <w:rPr>
          <w:rFonts w:ascii="Calibri" w:hAnsi="Calibri"/>
        </w:rPr>
        <w:br/>
        <w:t xml:space="preserve">    - **Fall-Through**: Missing `break` causes unintended execution of subsequent cases.</w:t>
      </w:r>
      <w:r>
        <w:rPr>
          <w:rFonts w:ascii="Calibri" w:hAnsi="Calibri"/>
        </w:rPr>
        <w:br/>
        <w:t xml:space="preserve">    - **Null Input**: `null` in a `String` switch throws `NullPointerException`.</w:t>
      </w:r>
      <w:r>
        <w:rPr>
          <w:rFonts w:ascii="Calibri" w:hAnsi="Calibri"/>
        </w:rPr>
        <w:br/>
        <w:t xml:space="preserve">    - **Default Case**: Essential for unhandled values to avoid silent failures.</w:t>
      </w:r>
      <w:r>
        <w:rPr>
          <w:rFonts w:ascii="Calibri" w:hAnsi="Calibri"/>
        </w:rPr>
        <w:br/>
        <w:t xml:space="preserve">    - **Type Mismatch**: Case values must match the switch expression’s type.</w:t>
      </w:r>
      <w:r>
        <w:rPr>
          <w:rFonts w:ascii="Calibri" w:hAnsi="Calibri"/>
        </w:rPr>
        <w:br/>
        <w:t xml:space="preserve">    - **Switch Expression**: Must cover all cases or include `default` to avoid compilation errors.</w:t>
      </w:r>
      <w:r>
        <w:rPr>
          <w:rFonts w:ascii="Calibri" w:hAnsi="Calibri"/>
        </w:rPr>
        <w:br/>
        <w:t xml:space="preserve">    </w:t>
      </w:r>
    </w:p>
    <w:p w:rsidR="00FF2380" w:rsidRDefault="00901B68">
      <w:pPr>
        <w:pStyle w:val="Heading1"/>
      </w:pPr>
      <w:r>
        <w:t>Arrays</w:t>
      </w:r>
    </w:p>
    <w:p w:rsidR="00FF2380" w:rsidRDefault="00901B68">
      <w:pPr>
        <w:pStyle w:val="Heading2"/>
      </w:pPr>
      <w:r>
        <w:t>Explanation</w:t>
      </w:r>
    </w:p>
    <w:p w:rsidR="00FF2380" w:rsidRDefault="00901B68">
      <w:r>
        <w:rPr>
          <w:rFonts w:ascii="Calibri" w:hAnsi="Calibri"/>
        </w:rPr>
        <w:br/>
        <w:t xml:space="preserve">    Arrays are fixed-size, ordered collections of elements of the same type, accessed by zero-based indices. They can store primitives (`int[]`) or objects (`String[]`). Multi-dimensional arrays (e.g., `int[][]`) are arrays of arrays.</w:t>
      </w:r>
      <w:r>
        <w:rPr>
          <w:rFonts w:ascii="Calibri" w:hAnsi="Calibri"/>
        </w:rPr>
        <w:br/>
        <w:t xml:space="preserve">    </w:t>
      </w:r>
    </w:p>
    <w:p w:rsidR="00FF2380" w:rsidRDefault="00901B68">
      <w:pPr>
        <w:pStyle w:val="Heading2"/>
      </w:pPr>
      <w:r>
        <w:t>Importance</w:t>
      </w:r>
    </w:p>
    <w:p w:rsidR="00FF2380" w:rsidRDefault="00901B68">
      <w:r>
        <w:rPr>
          <w:rFonts w:ascii="Calibri" w:hAnsi="Calibri"/>
        </w:rPr>
        <w:br/>
        <w:t xml:space="preserve">    Arrays are essential for:</w:t>
      </w:r>
      <w:r>
        <w:rPr>
          <w:rFonts w:ascii="Calibri" w:hAnsi="Calibri"/>
        </w:rPr>
        <w:br/>
        <w:t xml:space="preserve">    - **Data Storage**: Store multiple values efficiently.</w:t>
      </w:r>
      <w:r>
        <w:rPr>
          <w:rFonts w:ascii="Calibri" w:hAnsi="Calibri"/>
        </w:rPr>
        <w:br/>
        <w:t xml:space="preserve">    - **Iteration**: Process elements using loops.</w:t>
      </w:r>
      <w:r>
        <w:rPr>
          <w:rFonts w:ascii="Calibri" w:hAnsi="Calibri"/>
        </w:rPr>
        <w:br/>
        <w:t xml:space="preserve">    - **Performance**: Fixed size ensures predictable memory usage.</w:t>
      </w:r>
      <w:r>
        <w:rPr>
          <w:rFonts w:ascii="Calibri" w:hAnsi="Calibri"/>
        </w:rPr>
        <w:br/>
        <w:t xml:space="preserve">    - **Simplicity**: Ideal for static, homogeneous data.</w:t>
      </w:r>
      <w:r>
        <w:rPr>
          <w:rFonts w:ascii="Calibri" w:hAnsi="Calibri"/>
        </w:rPr>
        <w:br/>
        <w:t xml:space="preserve">    </w:t>
      </w:r>
    </w:p>
    <w:p w:rsidR="00FF2380" w:rsidRDefault="00901B68">
      <w:pPr>
        <w:pStyle w:val="Heading2"/>
      </w:pPr>
      <w:r>
        <w:t>Examples</w:t>
      </w:r>
    </w:p>
    <w:p w:rsidR="00FF2380" w:rsidRDefault="00901B68">
      <w:r>
        <w:rPr>
          <w:rFonts w:ascii="Calibri" w:hAnsi="Calibri"/>
        </w:rPr>
        <w:br/>
        <w:t xml:space="preserve">    These examples cover array creation, manipulation, iteration, and multi-dimensional arrays.</w:t>
      </w:r>
      <w:r>
        <w:rPr>
          <w:rFonts w:ascii="Calibri" w:hAnsi="Calibri"/>
        </w:rPr>
        <w:br/>
        <w:t xml:space="preserve">    </w:t>
      </w:r>
    </w:p>
    <w:p w:rsidR="000B4E0C" w:rsidRDefault="00901B68" w:rsidP="000B4E0C">
      <w:pPr>
        <w:pStyle w:val="HTMLPreformatted"/>
        <w:shd w:val="clear" w:color="auto" w:fill="FBFBFB"/>
        <w:spacing w:after="240"/>
        <w:rPr>
          <w:color w:val="403F53"/>
        </w:rPr>
      </w:pPr>
      <w:r>
        <w:rPr>
          <w:rFonts w:ascii="Consolas" w:hAnsi="Consolas"/>
        </w:rPr>
        <w:lastRenderedPageBreak/>
        <w:t>Java Code Example:</w:t>
      </w:r>
      <w:r>
        <w:rPr>
          <w:rFonts w:ascii="Consolas" w:hAnsi="Consolas"/>
        </w:rPr>
        <w:br/>
      </w:r>
      <w:r>
        <w:rPr>
          <w:rFonts w:ascii="Consolas" w:hAnsi="Consolas"/>
        </w:rPr>
        <w:br/>
      </w:r>
      <w:r w:rsidR="000B4E0C">
        <w:rPr>
          <w:color w:val="994CC3"/>
        </w:rPr>
        <w:t xml:space="preserve">public class </w:t>
      </w:r>
      <w:r w:rsidR="000B4E0C">
        <w:rPr>
          <w:color w:val="111111"/>
        </w:rPr>
        <w:t xml:space="preserve">ArrayExample </w:t>
      </w:r>
      <w:r w:rsidR="000B4E0C">
        <w:rPr>
          <w:color w:val="403F53"/>
        </w:rPr>
        <w:t>{</w:t>
      </w:r>
      <w:r w:rsidR="000B4E0C">
        <w:rPr>
          <w:color w:val="403F53"/>
        </w:rPr>
        <w:br/>
        <w:t xml:space="preserve">    </w:t>
      </w:r>
      <w:r w:rsidR="000B4E0C">
        <w:rPr>
          <w:color w:val="994CC3"/>
        </w:rPr>
        <w:t xml:space="preserve">public static void </w:t>
      </w:r>
      <w:r w:rsidR="000B4E0C">
        <w:rPr>
          <w:color w:val="4876D6"/>
        </w:rPr>
        <w:t>main</w:t>
      </w:r>
      <w:r w:rsidR="000B4E0C">
        <w:rPr>
          <w:color w:val="403F53"/>
        </w:rPr>
        <w:t>(</w:t>
      </w:r>
      <w:r w:rsidR="000B4E0C">
        <w:rPr>
          <w:color w:val="111111"/>
        </w:rPr>
        <w:t>String</w:t>
      </w:r>
      <w:r w:rsidR="000B4E0C">
        <w:rPr>
          <w:color w:val="403F53"/>
        </w:rPr>
        <w:t xml:space="preserve">[] </w:t>
      </w:r>
      <w:r w:rsidR="000B4E0C">
        <w:rPr>
          <w:color w:val="0C969B"/>
        </w:rPr>
        <w:t>args</w:t>
      </w:r>
      <w:r w:rsidR="000B4E0C">
        <w:rPr>
          <w:color w:val="403F53"/>
        </w:rPr>
        <w:t>) {</w:t>
      </w:r>
      <w:r w:rsidR="000B4E0C">
        <w:rPr>
          <w:color w:val="403F53"/>
        </w:rPr>
        <w:br/>
        <w:t xml:space="preserve">        </w:t>
      </w:r>
      <w:r w:rsidR="000B4E0C">
        <w:rPr>
          <w:i/>
          <w:iCs/>
          <w:color w:val="989FB1"/>
        </w:rPr>
        <w:t>// Example 1: Basic array</w:t>
      </w:r>
      <w:r w:rsidR="000B4E0C">
        <w:rPr>
          <w:i/>
          <w:iCs/>
          <w:color w:val="989FB1"/>
        </w:rPr>
        <w:br/>
        <w:t xml:space="preserve">        </w:t>
      </w:r>
      <w:r w:rsidR="000B4E0C">
        <w:rPr>
          <w:color w:val="994CC3"/>
        </w:rPr>
        <w:t>int</w:t>
      </w:r>
      <w:r w:rsidR="000B4E0C">
        <w:rPr>
          <w:color w:val="403F53"/>
        </w:rPr>
        <w:t xml:space="preserve">[] </w:t>
      </w:r>
      <w:r w:rsidR="000B4E0C">
        <w:rPr>
          <w:color w:val="4876D6"/>
        </w:rPr>
        <w:t xml:space="preserve">scores </w:t>
      </w:r>
      <w:r w:rsidR="000B4E0C">
        <w:rPr>
          <w:color w:val="994CC3"/>
        </w:rPr>
        <w:t xml:space="preserve">= </w:t>
      </w:r>
      <w:r w:rsidR="000B4E0C">
        <w:rPr>
          <w:color w:val="403F53"/>
        </w:rPr>
        <w:t>{</w:t>
      </w:r>
      <w:r w:rsidR="000B4E0C">
        <w:rPr>
          <w:color w:val="AA0982"/>
        </w:rPr>
        <w:t>90</w:t>
      </w:r>
      <w:r w:rsidR="000B4E0C">
        <w:rPr>
          <w:color w:val="5F7E97"/>
        </w:rPr>
        <w:t xml:space="preserve">, </w:t>
      </w:r>
      <w:r w:rsidR="000B4E0C">
        <w:rPr>
          <w:color w:val="AA0982"/>
        </w:rPr>
        <w:t>85</w:t>
      </w:r>
      <w:r w:rsidR="000B4E0C">
        <w:rPr>
          <w:color w:val="5F7E97"/>
        </w:rPr>
        <w:t xml:space="preserve">, </w:t>
      </w:r>
      <w:r w:rsidR="000B4E0C">
        <w:rPr>
          <w:color w:val="AA0982"/>
        </w:rPr>
        <w:t>78</w:t>
      </w:r>
      <w:r w:rsidR="000B4E0C">
        <w:rPr>
          <w:color w:val="5F7E97"/>
        </w:rPr>
        <w:t xml:space="preserve">, </w:t>
      </w:r>
      <w:r w:rsidR="000B4E0C">
        <w:rPr>
          <w:color w:val="AA0982"/>
        </w:rPr>
        <w:t>92</w:t>
      </w:r>
      <w:r w:rsidR="000B4E0C">
        <w:rPr>
          <w:color w:val="403F53"/>
        </w:rPr>
        <w:t>};</w:t>
      </w:r>
      <w:r w:rsidR="000B4E0C">
        <w:rPr>
          <w:color w:val="403F53"/>
        </w:rPr>
        <w:br/>
        <w:t xml:space="preserve">        </w:t>
      </w:r>
      <w:r w:rsidR="000B4E0C">
        <w:rPr>
          <w:color w:val="111111"/>
        </w:rPr>
        <w:t>System</w:t>
      </w:r>
      <w:r w:rsidR="000B4E0C">
        <w:rPr>
          <w:color w:val="994CC3"/>
        </w:rPr>
        <w:t>.</w:t>
      </w:r>
      <w:r w:rsidR="000B4E0C">
        <w:rPr>
          <w:color w:val="0C969B"/>
        </w:rPr>
        <w:t>out</w:t>
      </w:r>
      <w:r w:rsidR="000B4E0C">
        <w:rPr>
          <w:color w:val="994CC3"/>
        </w:rPr>
        <w:t>.</w:t>
      </w:r>
      <w:r w:rsidR="000B4E0C">
        <w:rPr>
          <w:color w:val="4876D6"/>
        </w:rPr>
        <w:t>println</w:t>
      </w:r>
      <w:r w:rsidR="000B4E0C">
        <w:rPr>
          <w:color w:val="403F53"/>
        </w:rPr>
        <w:t>(</w:t>
      </w:r>
      <w:r w:rsidR="000B4E0C">
        <w:rPr>
          <w:color w:val="C96765"/>
        </w:rPr>
        <w:t xml:space="preserve">"First score: " </w:t>
      </w:r>
      <w:r w:rsidR="000B4E0C">
        <w:rPr>
          <w:color w:val="994CC3"/>
        </w:rPr>
        <w:t xml:space="preserve">+ </w:t>
      </w:r>
      <w:r w:rsidR="000B4E0C">
        <w:rPr>
          <w:color w:val="4876D6"/>
        </w:rPr>
        <w:t>scores</w:t>
      </w:r>
      <w:r w:rsidR="000B4E0C">
        <w:rPr>
          <w:color w:val="403F53"/>
        </w:rPr>
        <w:t>[</w:t>
      </w:r>
      <w:r w:rsidR="000B4E0C">
        <w:rPr>
          <w:color w:val="AA0982"/>
        </w:rPr>
        <w:t>0</w:t>
      </w:r>
      <w:r w:rsidR="000B4E0C">
        <w:rPr>
          <w:color w:val="403F53"/>
        </w:rPr>
        <w:t xml:space="preserve">]); </w:t>
      </w:r>
      <w:r w:rsidR="000B4E0C">
        <w:rPr>
          <w:i/>
          <w:iCs/>
          <w:color w:val="989FB1"/>
        </w:rPr>
        <w:t>// Outputs 90</w:t>
      </w:r>
      <w:r w:rsidR="000B4E0C">
        <w:rPr>
          <w:i/>
          <w:iCs/>
          <w:color w:val="989FB1"/>
        </w:rPr>
        <w:br/>
        <w:t xml:space="preserve">        </w:t>
      </w:r>
      <w:r w:rsidR="000B4E0C">
        <w:rPr>
          <w:color w:val="4876D6"/>
        </w:rPr>
        <w:t>scores</w:t>
      </w:r>
      <w:r w:rsidR="000B4E0C">
        <w:rPr>
          <w:color w:val="403F53"/>
        </w:rPr>
        <w:t>[</w:t>
      </w:r>
      <w:r w:rsidR="000B4E0C">
        <w:rPr>
          <w:color w:val="AA0982"/>
        </w:rPr>
        <w:t>2</w:t>
      </w:r>
      <w:r w:rsidR="000B4E0C">
        <w:rPr>
          <w:color w:val="403F53"/>
        </w:rPr>
        <w:t xml:space="preserve">] </w:t>
      </w:r>
      <w:r w:rsidR="000B4E0C">
        <w:rPr>
          <w:color w:val="994CC3"/>
        </w:rPr>
        <w:t xml:space="preserve">= </w:t>
      </w:r>
      <w:r w:rsidR="000B4E0C">
        <w:rPr>
          <w:color w:val="AA0982"/>
        </w:rPr>
        <w:t>80</w:t>
      </w:r>
      <w:r w:rsidR="000B4E0C">
        <w:rPr>
          <w:color w:val="403F53"/>
        </w:rPr>
        <w:t>;</w:t>
      </w:r>
      <w:r w:rsidR="000B4E0C">
        <w:rPr>
          <w:color w:val="403F53"/>
        </w:rPr>
        <w:br/>
        <w:t xml:space="preserve">        </w:t>
      </w:r>
      <w:r w:rsidR="000B4E0C">
        <w:rPr>
          <w:color w:val="111111"/>
        </w:rPr>
        <w:t>System</w:t>
      </w:r>
      <w:r w:rsidR="000B4E0C">
        <w:rPr>
          <w:color w:val="994CC3"/>
        </w:rPr>
        <w:t>.</w:t>
      </w:r>
      <w:r w:rsidR="000B4E0C">
        <w:rPr>
          <w:color w:val="0C969B"/>
        </w:rPr>
        <w:t>out</w:t>
      </w:r>
      <w:r w:rsidR="000B4E0C">
        <w:rPr>
          <w:color w:val="994CC3"/>
        </w:rPr>
        <w:t>.</w:t>
      </w:r>
      <w:r w:rsidR="000B4E0C">
        <w:rPr>
          <w:color w:val="4876D6"/>
        </w:rPr>
        <w:t>println</w:t>
      </w:r>
      <w:r w:rsidR="000B4E0C">
        <w:rPr>
          <w:color w:val="403F53"/>
        </w:rPr>
        <w:t>(</w:t>
      </w:r>
      <w:r w:rsidR="000B4E0C">
        <w:rPr>
          <w:color w:val="C96765"/>
        </w:rPr>
        <w:t xml:space="preserve">"Modified score: " </w:t>
      </w:r>
      <w:r w:rsidR="000B4E0C">
        <w:rPr>
          <w:color w:val="994CC3"/>
        </w:rPr>
        <w:t xml:space="preserve">+ </w:t>
      </w:r>
      <w:r w:rsidR="000B4E0C">
        <w:rPr>
          <w:color w:val="4876D6"/>
        </w:rPr>
        <w:t>scores</w:t>
      </w:r>
      <w:r w:rsidR="000B4E0C">
        <w:rPr>
          <w:color w:val="403F53"/>
        </w:rPr>
        <w:t>[</w:t>
      </w:r>
      <w:r w:rsidR="000B4E0C">
        <w:rPr>
          <w:color w:val="AA0982"/>
        </w:rPr>
        <w:t>2</w:t>
      </w:r>
      <w:r w:rsidR="000B4E0C">
        <w:rPr>
          <w:color w:val="403F53"/>
        </w:rPr>
        <w:t xml:space="preserve">]); </w:t>
      </w:r>
      <w:r w:rsidR="000B4E0C">
        <w:rPr>
          <w:i/>
          <w:iCs/>
          <w:color w:val="989FB1"/>
        </w:rPr>
        <w:t>// Outputs 80</w:t>
      </w:r>
      <w:r w:rsidR="000B4E0C">
        <w:rPr>
          <w:i/>
          <w:iCs/>
          <w:color w:val="989FB1"/>
        </w:rPr>
        <w:br/>
      </w:r>
      <w:r w:rsidR="000B4E0C">
        <w:rPr>
          <w:i/>
          <w:iCs/>
          <w:color w:val="989FB1"/>
        </w:rPr>
        <w:br/>
        <w:t xml:space="preserve">        // Example 2: Array iteration</w:t>
      </w:r>
      <w:r w:rsidR="000B4E0C">
        <w:rPr>
          <w:i/>
          <w:iCs/>
          <w:color w:val="989FB1"/>
        </w:rPr>
        <w:br/>
        <w:t xml:space="preserve">        </w:t>
      </w:r>
      <w:r w:rsidR="000B4E0C">
        <w:rPr>
          <w:color w:val="994CC3"/>
        </w:rPr>
        <w:t xml:space="preserve">for </w:t>
      </w:r>
      <w:r w:rsidR="000B4E0C">
        <w:rPr>
          <w:color w:val="403F53"/>
        </w:rPr>
        <w:t>(</w:t>
      </w:r>
      <w:r w:rsidR="000B4E0C">
        <w:rPr>
          <w:color w:val="994CC3"/>
        </w:rPr>
        <w:t xml:space="preserve">int </w:t>
      </w:r>
      <w:r w:rsidR="000B4E0C">
        <w:rPr>
          <w:color w:val="4876D6"/>
        </w:rPr>
        <w:t xml:space="preserve">i </w:t>
      </w:r>
      <w:r w:rsidR="000B4E0C">
        <w:rPr>
          <w:color w:val="994CC3"/>
        </w:rPr>
        <w:t xml:space="preserve">= </w:t>
      </w:r>
      <w:r w:rsidR="000B4E0C">
        <w:rPr>
          <w:color w:val="AA0982"/>
        </w:rPr>
        <w:t>0</w:t>
      </w:r>
      <w:r w:rsidR="000B4E0C">
        <w:rPr>
          <w:color w:val="403F53"/>
        </w:rPr>
        <w:t xml:space="preserve">; </w:t>
      </w:r>
      <w:r w:rsidR="000B4E0C">
        <w:rPr>
          <w:color w:val="4876D6"/>
        </w:rPr>
        <w:t xml:space="preserve">i </w:t>
      </w:r>
      <w:r w:rsidR="000B4E0C">
        <w:rPr>
          <w:color w:val="994CC3"/>
        </w:rPr>
        <w:t xml:space="preserve">&lt; </w:t>
      </w:r>
      <w:r w:rsidR="000B4E0C">
        <w:rPr>
          <w:color w:val="4876D6"/>
        </w:rPr>
        <w:t>scores</w:t>
      </w:r>
      <w:r w:rsidR="000B4E0C">
        <w:rPr>
          <w:color w:val="994CC3"/>
        </w:rPr>
        <w:t>.</w:t>
      </w:r>
      <w:r w:rsidR="000B4E0C">
        <w:rPr>
          <w:b/>
          <w:bCs/>
          <w:color w:val="660E7A"/>
        </w:rPr>
        <w:t>length</w:t>
      </w:r>
      <w:r w:rsidR="000B4E0C">
        <w:rPr>
          <w:color w:val="403F53"/>
        </w:rPr>
        <w:t xml:space="preserve">; </w:t>
      </w:r>
      <w:r w:rsidR="000B4E0C">
        <w:rPr>
          <w:color w:val="4876D6"/>
        </w:rPr>
        <w:t>i</w:t>
      </w:r>
      <w:r w:rsidR="000B4E0C">
        <w:rPr>
          <w:color w:val="994CC3"/>
        </w:rPr>
        <w:t>++</w:t>
      </w:r>
      <w:r w:rsidR="000B4E0C">
        <w:rPr>
          <w:color w:val="403F53"/>
        </w:rPr>
        <w:t>) {</w:t>
      </w:r>
      <w:r w:rsidR="000B4E0C">
        <w:rPr>
          <w:color w:val="403F53"/>
        </w:rPr>
        <w:br/>
        <w:t xml:space="preserve">            </w:t>
      </w:r>
      <w:r w:rsidR="000B4E0C">
        <w:rPr>
          <w:color w:val="111111"/>
        </w:rPr>
        <w:t>System</w:t>
      </w:r>
      <w:r w:rsidR="000B4E0C">
        <w:rPr>
          <w:color w:val="994CC3"/>
        </w:rPr>
        <w:t>.</w:t>
      </w:r>
      <w:r w:rsidR="000B4E0C">
        <w:rPr>
          <w:color w:val="0C969B"/>
        </w:rPr>
        <w:t>out</w:t>
      </w:r>
      <w:r w:rsidR="000B4E0C">
        <w:rPr>
          <w:color w:val="994CC3"/>
        </w:rPr>
        <w:t>.</w:t>
      </w:r>
      <w:r w:rsidR="000B4E0C">
        <w:rPr>
          <w:color w:val="4876D6"/>
        </w:rPr>
        <w:t>println</w:t>
      </w:r>
      <w:r w:rsidR="000B4E0C">
        <w:rPr>
          <w:color w:val="403F53"/>
        </w:rPr>
        <w:t>(</w:t>
      </w:r>
      <w:r w:rsidR="000B4E0C">
        <w:rPr>
          <w:color w:val="C96765"/>
        </w:rPr>
        <w:t xml:space="preserve">"Score " </w:t>
      </w:r>
      <w:r w:rsidR="000B4E0C">
        <w:rPr>
          <w:color w:val="994CC3"/>
        </w:rPr>
        <w:t xml:space="preserve">+ </w:t>
      </w:r>
      <w:r w:rsidR="000B4E0C">
        <w:rPr>
          <w:color w:val="4876D6"/>
        </w:rPr>
        <w:t xml:space="preserve">i </w:t>
      </w:r>
      <w:r w:rsidR="000B4E0C">
        <w:rPr>
          <w:color w:val="994CC3"/>
        </w:rPr>
        <w:t xml:space="preserve">+ </w:t>
      </w:r>
      <w:r w:rsidR="000B4E0C">
        <w:rPr>
          <w:color w:val="C96765"/>
        </w:rPr>
        <w:t xml:space="preserve">": " </w:t>
      </w:r>
      <w:r w:rsidR="000B4E0C">
        <w:rPr>
          <w:color w:val="994CC3"/>
        </w:rPr>
        <w:t xml:space="preserve">+ </w:t>
      </w:r>
      <w:r w:rsidR="000B4E0C">
        <w:rPr>
          <w:color w:val="4876D6"/>
        </w:rPr>
        <w:t>scores</w:t>
      </w:r>
      <w:r w:rsidR="000B4E0C">
        <w:rPr>
          <w:color w:val="403F53"/>
        </w:rPr>
        <w:t>[</w:t>
      </w:r>
      <w:r w:rsidR="000B4E0C">
        <w:rPr>
          <w:color w:val="4876D6"/>
        </w:rPr>
        <w:t>i</w:t>
      </w:r>
      <w:r w:rsidR="000B4E0C">
        <w:rPr>
          <w:color w:val="403F53"/>
        </w:rPr>
        <w:t>]);</w:t>
      </w:r>
      <w:r w:rsidR="000B4E0C">
        <w:rPr>
          <w:color w:val="403F53"/>
        </w:rPr>
        <w:br/>
        <w:t xml:space="preserve">        }</w:t>
      </w:r>
      <w:r w:rsidR="000B4E0C">
        <w:rPr>
          <w:color w:val="403F53"/>
        </w:rPr>
        <w:br/>
        <w:t xml:space="preserve">        </w:t>
      </w:r>
      <w:r w:rsidR="000B4E0C">
        <w:rPr>
          <w:color w:val="994CC3"/>
        </w:rPr>
        <w:t xml:space="preserve">for </w:t>
      </w:r>
      <w:r w:rsidR="000B4E0C">
        <w:rPr>
          <w:color w:val="403F53"/>
        </w:rPr>
        <w:t>(</w:t>
      </w:r>
      <w:r w:rsidR="000B4E0C">
        <w:rPr>
          <w:color w:val="994CC3"/>
        </w:rPr>
        <w:t xml:space="preserve">int </w:t>
      </w:r>
      <w:r w:rsidR="000B4E0C">
        <w:rPr>
          <w:color w:val="4876D6"/>
        </w:rPr>
        <w:t xml:space="preserve">score </w:t>
      </w:r>
      <w:r w:rsidR="000B4E0C">
        <w:rPr>
          <w:color w:val="994CC3"/>
        </w:rPr>
        <w:t xml:space="preserve">: </w:t>
      </w:r>
      <w:r w:rsidR="000B4E0C">
        <w:rPr>
          <w:color w:val="4876D6"/>
        </w:rPr>
        <w:t>scores</w:t>
      </w:r>
      <w:r w:rsidR="000B4E0C">
        <w:rPr>
          <w:color w:val="403F53"/>
        </w:rPr>
        <w:t>) {</w:t>
      </w:r>
      <w:r w:rsidR="000B4E0C">
        <w:rPr>
          <w:color w:val="403F53"/>
        </w:rPr>
        <w:br/>
        <w:t xml:space="preserve">            </w:t>
      </w:r>
      <w:r w:rsidR="000B4E0C">
        <w:rPr>
          <w:color w:val="111111"/>
        </w:rPr>
        <w:t>System</w:t>
      </w:r>
      <w:r w:rsidR="000B4E0C">
        <w:rPr>
          <w:color w:val="994CC3"/>
        </w:rPr>
        <w:t>.</w:t>
      </w:r>
      <w:r w:rsidR="000B4E0C">
        <w:rPr>
          <w:color w:val="0C969B"/>
        </w:rPr>
        <w:t>out</w:t>
      </w:r>
      <w:r w:rsidR="000B4E0C">
        <w:rPr>
          <w:color w:val="994CC3"/>
        </w:rPr>
        <w:t>.</w:t>
      </w:r>
      <w:r w:rsidR="000B4E0C">
        <w:rPr>
          <w:color w:val="4876D6"/>
        </w:rPr>
        <w:t>println</w:t>
      </w:r>
      <w:r w:rsidR="000B4E0C">
        <w:rPr>
          <w:color w:val="403F53"/>
        </w:rPr>
        <w:t>(</w:t>
      </w:r>
      <w:r w:rsidR="000B4E0C">
        <w:rPr>
          <w:color w:val="C96765"/>
        </w:rPr>
        <w:t xml:space="preserve">"Enhanced for: " </w:t>
      </w:r>
      <w:r w:rsidR="000B4E0C">
        <w:rPr>
          <w:color w:val="994CC3"/>
        </w:rPr>
        <w:t xml:space="preserve">+ </w:t>
      </w:r>
      <w:r w:rsidR="000B4E0C">
        <w:rPr>
          <w:color w:val="4876D6"/>
        </w:rPr>
        <w:t>score</w:t>
      </w:r>
      <w:r w:rsidR="000B4E0C">
        <w:rPr>
          <w:color w:val="403F53"/>
        </w:rPr>
        <w:t>);</w:t>
      </w:r>
      <w:r w:rsidR="000B4E0C">
        <w:rPr>
          <w:color w:val="403F53"/>
        </w:rPr>
        <w:br/>
        <w:t xml:space="preserve">        }</w:t>
      </w:r>
      <w:r w:rsidR="000B4E0C">
        <w:rPr>
          <w:color w:val="403F53"/>
        </w:rPr>
        <w:br/>
      </w:r>
      <w:r w:rsidR="000B4E0C">
        <w:rPr>
          <w:color w:val="403F53"/>
        </w:rPr>
        <w:br/>
        <w:t xml:space="preserve">        </w:t>
      </w:r>
      <w:r w:rsidR="000B4E0C">
        <w:rPr>
          <w:i/>
          <w:iCs/>
          <w:color w:val="989FB1"/>
        </w:rPr>
        <w:t>// Example 3: Array of objects</w:t>
      </w:r>
      <w:r w:rsidR="000B4E0C">
        <w:rPr>
          <w:i/>
          <w:iCs/>
          <w:color w:val="989FB1"/>
        </w:rPr>
        <w:br/>
        <w:t xml:space="preserve">        </w:t>
      </w:r>
      <w:r w:rsidR="000B4E0C">
        <w:rPr>
          <w:color w:val="111111"/>
        </w:rPr>
        <w:t>String</w:t>
      </w:r>
      <w:r w:rsidR="000B4E0C">
        <w:rPr>
          <w:color w:val="403F53"/>
        </w:rPr>
        <w:t xml:space="preserve">[] </w:t>
      </w:r>
      <w:r w:rsidR="000B4E0C">
        <w:rPr>
          <w:color w:val="4876D6"/>
        </w:rPr>
        <w:t xml:space="preserve">names </w:t>
      </w:r>
      <w:r w:rsidR="000B4E0C">
        <w:rPr>
          <w:color w:val="994CC3"/>
        </w:rPr>
        <w:t xml:space="preserve">= new </w:t>
      </w:r>
      <w:r w:rsidR="000B4E0C">
        <w:rPr>
          <w:color w:val="4876D6"/>
        </w:rPr>
        <w:t>String</w:t>
      </w:r>
      <w:r w:rsidR="000B4E0C">
        <w:rPr>
          <w:color w:val="403F53"/>
        </w:rPr>
        <w:t>[</w:t>
      </w:r>
      <w:r w:rsidR="000B4E0C">
        <w:rPr>
          <w:color w:val="AA0982"/>
        </w:rPr>
        <w:t>3</w:t>
      </w:r>
      <w:r w:rsidR="000B4E0C">
        <w:rPr>
          <w:color w:val="403F53"/>
        </w:rPr>
        <w:t>];</w:t>
      </w:r>
      <w:r w:rsidR="000B4E0C">
        <w:rPr>
          <w:color w:val="403F53"/>
        </w:rPr>
        <w:br/>
        <w:t xml:space="preserve">        </w:t>
      </w:r>
      <w:r w:rsidR="000B4E0C">
        <w:rPr>
          <w:color w:val="4876D6"/>
        </w:rPr>
        <w:t>names</w:t>
      </w:r>
      <w:r w:rsidR="000B4E0C">
        <w:rPr>
          <w:color w:val="403F53"/>
        </w:rPr>
        <w:t>[</w:t>
      </w:r>
      <w:r w:rsidR="000B4E0C">
        <w:rPr>
          <w:color w:val="AA0982"/>
        </w:rPr>
        <w:t>0</w:t>
      </w:r>
      <w:r w:rsidR="000B4E0C">
        <w:rPr>
          <w:color w:val="403F53"/>
        </w:rPr>
        <w:t xml:space="preserve">] </w:t>
      </w:r>
      <w:r w:rsidR="000B4E0C">
        <w:rPr>
          <w:color w:val="994CC3"/>
        </w:rPr>
        <w:t xml:space="preserve">= </w:t>
      </w:r>
      <w:r w:rsidR="000B4E0C">
        <w:rPr>
          <w:color w:val="C96765"/>
        </w:rPr>
        <w:t>"Alice"</w:t>
      </w:r>
      <w:r w:rsidR="000B4E0C">
        <w:rPr>
          <w:color w:val="403F53"/>
        </w:rPr>
        <w:t>;</w:t>
      </w:r>
      <w:r w:rsidR="000B4E0C">
        <w:rPr>
          <w:color w:val="403F53"/>
        </w:rPr>
        <w:br/>
        <w:t xml:space="preserve">        </w:t>
      </w:r>
      <w:r w:rsidR="000B4E0C">
        <w:rPr>
          <w:color w:val="4876D6"/>
        </w:rPr>
        <w:t>names</w:t>
      </w:r>
      <w:r w:rsidR="000B4E0C">
        <w:rPr>
          <w:color w:val="403F53"/>
        </w:rPr>
        <w:t>[</w:t>
      </w:r>
      <w:r w:rsidR="000B4E0C">
        <w:rPr>
          <w:color w:val="AA0982"/>
        </w:rPr>
        <w:t>1</w:t>
      </w:r>
      <w:r w:rsidR="000B4E0C">
        <w:rPr>
          <w:color w:val="403F53"/>
        </w:rPr>
        <w:t xml:space="preserve">] </w:t>
      </w:r>
      <w:r w:rsidR="000B4E0C">
        <w:rPr>
          <w:color w:val="994CC3"/>
        </w:rPr>
        <w:t xml:space="preserve">= </w:t>
      </w:r>
      <w:r w:rsidR="000B4E0C">
        <w:rPr>
          <w:color w:val="C96765"/>
        </w:rPr>
        <w:t>"Bob"</w:t>
      </w:r>
      <w:r w:rsidR="000B4E0C">
        <w:rPr>
          <w:color w:val="403F53"/>
        </w:rPr>
        <w:t>;</w:t>
      </w:r>
      <w:r w:rsidR="000B4E0C">
        <w:rPr>
          <w:color w:val="403F53"/>
        </w:rPr>
        <w:br/>
        <w:t xml:space="preserve">        </w:t>
      </w:r>
      <w:r w:rsidR="000B4E0C">
        <w:rPr>
          <w:color w:val="111111"/>
        </w:rPr>
        <w:t>System</w:t>
      </w:r>
      <w:r w:rsidR="000B4E0C">
        <w:rPr>
          <w:color w:val="994CC3"/>
        </w:rPr>
        <w:t>.</w:t>
      </w:r>
      <w:r w:rsidR="000B4E0C">
        <w:rPr>
          <w:color w:val="0C969B"/>
        </w:rPr>
        <w:t>out</w:t>
      </w:r>
      <w:r w:rsidR="000B4E0C">
        <w:rPr>
          <w:color w:val="994CC3"/>
        </w:rPr>
        <w:t>.</w:t>
      </w:r>
      <w:r w:rsidR="000B4E0C">
        <w:rPr>
          <w:color w:val="4876D6"/>
        </w:rPr>
        <w:t>println</w:t>
      </w:r>
      <w:r w:rsidR="000B4E0C">
        <w:rPr>
          <w:color w:val="403F53"/>
        </w:rPr>
        <w:t>(</w:t>
      </w:r>
      <w:r w:rsidR="000B4E0C">
        <w:rPr>
          <w:color w:val="C96765"/>
        </w:rPr>
        <w:t xml:space="preserve">"First name: " </w:t>
      </w:r>
      <w:r w:rsidR="000B4E0C">
        <w:rPr>
          <w:color w:val="994CC3"/>
        </w:rPr>
        <w:t xml:space="preserve">+ </w:t>
      </w:r>
      <w:r w:rsidR="000B4E0C">
        <w:rPr>
          <w:color w:val="4876D6"/>
        </w:rPr>
        <w:t>names</w:t>
      </w:r>
      <w:r w:rsidR="000B4E0C">
        <w:rPr>
          <w:color w:val="403F53"/>
        </w:rPr>
        <w:t>[</w:t>
      </w:r>
      <w:r w:rsidR="000B4E0C">
        <w:rPr>
          <w:color w:val="AA0982"/>
        </w:rPr>
        <w:t>0</w:t>
      </w:r>
      <w:r w:rsidR="000B4E0C">
        <w:rPr>
          <w:color w:val="403F53"/>
        </w:rPr>
        <w:t xml:space="preserve">]); </w:t>
      </w:r>
      <w:r w:rsidR="000B4E0C">
        <w:rPr>
          <w:i/>
          <w:iCs/>
          <w:color w:val="989FB1"/>
        </w:rPr>
        <w:t>// Outputs Alice</w:t>
      </w:r>
      <w:r w:rsidR="000B4E0C">
        <w:rPr>
          <w:i/>
          <w:iCs/>
          <w:color w:val="989FB1"/>
        </w:rPr>
        <w:br/>
        <w:t xml:space="preserve">        </w:t>
      </w:r>
      <w:r w:rsidR="000B4E0C">
        <w:rPr>
          <w:color w:val="111111"/>
        </w:rPr>
        <w:t>System</w:t>
      </w:r>
      <w:r w:rsidR="000B4E0C">
        <w:rPr>
          <w:color w:val="994CC3"/>
        </w:rPr>
        <w:t>.</w:t>
      </w:r>
      <w:r w:rsidR="000B4E0C">
        <w:rPr>
          <w:color w:val="0C969B"/>
        </w:rPr>
        <w:t>out</w:t>
      </w:r>
      <w:r w:rsidR="000B4E0C">
        <w:rPr>
          <w:color w:val="994CC3"/>
        </w:rPr>
        <w:t>.</w:t>
      </w:r>
      <w:r w:rsidR="000B4E0C">
        <w:rPr>
          <w:color w:val="4876D6"/>
        </w:rPr>
        <w:t>println</w:t>
      </w:r>
      <w:r w:rsidR="000B4E0C">
        <w:rPr>
          <w:color w:val="403F53"/>
        </w:rPr>
        <w:t>(</w:t>
      </w:r>
      <w:r w:rsidR="000B4E0C">
        <w:rPr>
          <w:color w:val="C96765"/>
        </w:rPr>
        <w:t xml:space="preserve">"Third name: " </w:t>
      </w:r>
      <w:r w:rsidR="000B4E0C">
        <w:rPr>
          <w:color w:val="994CC3"/>
        </w:rPr>
        <w:t xml:space="preserve">+ </w:t>
      </w:r>
      <w:r w:rsidR="000B4E0C">
        <w:rPr>
          <w:color w:val="4876D6"/>
        </w:rPr>
        <w:t>names</w:t>
      </w:r>
      <w:r w:rsidR="000B4E0C">
        <w:rPr>
          <w:color w:val="403F53"/>
        </w:rPr>
        <w:t>[</w:t>
      </w:r>
      <w:r w:rsidR="000B4E0C">
        <w:rPr>
          <w:color w:val="AA0982"/>
        </w:rPr>
        <w:t>2</w:t>
      </w:r>
      <w:r w:rsidR="000B4E0C">
        <w:rPr>
          <w:color w:val="403F53"/>
        </w:rPr>
        <w:t xml:space="preserve">]); </w:t>
      </w:r>
      <w:r w:rsidR="000B4E0C">
        <w:rPr>
          <w:i/>
          <w:iCs/>
          <w:color w:val="989FB1"/>
        </w:rPr>
        <w:t>// Outputs null</w:t>
      </w:r>
      <w:r w:rsidR="000B4E0C">
        <w:rPr>
          <w:i/>
          <w:iCs/>
          <w:color w:val="989FB1"/>
        </w:rPr>
        <w:br/>
      </w:r>
      <w:r w:rsidR="000B4E0C">
        <w:rPr>
          <w:i/>
          <w:iCs/>
          <w:color w:val="989FB1"/>
        </w:rPr>
        <w:br/>
        <w:t xml:space="preserve">        // Example 4: Multi-dimensional array</w:t>
      </w:r>
      <w:r w:rsidR="000B4E0C">
        <w:rPr>
          <w:i/>
          <w:iCs/>
          <w:color w:val="989FB1"/>
        </w:rPr>
        <w:br/>
        <w:t xml:space="preserve">        </w:t>
      </w:r>
      <w:r w:rsidR="000B4E0C">
        <w:rPr>
          <w:color w:val="994CC3"/>
        </w:rPr>
        <w:t>int</w:t>
      </w:r>
      <w:r w:rsidR="000B4E0C">
        <w:rPr>
          <w:color w:val="403F53"/>
        </w:rPr>
        <w:t xml:space="preserve">[][] </w:t>
      </w:r>
      <w:r w:rsidR="000B4E0C">
        <w:rPr>
          <w:color w:val="4876D6"/>
        </w:rPr>
        <w:t xml:space="preserve">matrix </w:t>
      </w:r>
      <w:r w:rsidR="000B4E0C">
        <w:rPr>
          <w:color w:val="994CC3"/>
        </w:rPr>
        <w:t xml:space="preserve">= </w:t>
      </w:r>
      <w:r w:rsidR="000B4E0C">
        <w:rPr>
          <w:color w:val="403F53"/>
        </w:rPr>
        <w:t>{{</w:t>
      </w:r>
      <w:r w:rsidR="000B4E0C">
        <w:rPr>
          <w:color w:val="AA0982"/>
        </w:rPr>
        <w:t>1</w:t>
      </w:r>
      <w:r w:rsidR="000B4E0C">
        <w:rPr>
          <w:color w:val="5F7E97"/>
        </w:rPr>
        <w:t xml:space="preserve">, </w:t>
      </w:r>
      <w:r w:rsidR="000B4E0C">
        <w:rPr>
          <w:color w:val="AA0982"/>
        </w:rPr>
        <w:t>2</w:t>
      </w:r>
      <w:r w:rsidR="000B4E0C">
        <w:rPr>
          <w:color w:val="5F7E97"/>
        </w:rPr>
        <w:t xml:space="preserve">, </w:t>
      </w:r>
      <w:r w:rsidR="000B4E0C">
        <w:rPr>
          <w:color w:val="AA0982"/>
        </w:rPr>
        <w:t>3</w:t>
      </w:r>
      <w:r w:rsidR="000B4E0C">
        <w:rPr>
          <w:color w:val="403F53"/>
        </w:rPr>
        <w:t>}</w:t>
      </w:r>
      <w:r w:rsidR="000B4E0C">
        <w:rPr>
          <w:color w:val="5F7E97"/>
        </w:rPr>
        <w:t xml:space="preserve">, </w:t>
      </w:r>
      <w:r w:rsidR="000B4E0C">
        <w:rPr>
          <w:color w:val="403F53"/>
        </w:rPr>
        <w:t>{</w:t>
      </w:r>
      <w:r w:rsidR="000B4E0C">
        <w:rPr>
          <w:color w:val="AA0982"/>
        </w:rPr>
        <w:t>4</w:t>
      </w:r>
      <w:r w:rsidR="000B4E0C">
        <w:rPr>
          <w:color w:val="5F7E97"/>
        </w:rPr>
        <w:t xml:space="preserve">, </w:t>
      </w:r>
      <w:r w:rsidR="000B4E0C">
        <w:rPr>
          <w:color w:val="AA0982"/>
        </w:rPr>
        <w:t>5</w:t>
      </w:r>
      <w:r w:rsidR="000B4E0C">
        <w:rPr>
          <w:color w:val="5F7E97"/>
        </w:rPr>
        <w:t xml:space="preserve">, </w:t>
      </w:r>
      <w:r w:rsidR="000B4E0C">
        <w:rPr>
          <w:color w:val="AA0982"/>
        </w:rPr>
        <w:t>6</w:t>
      </w:r>
      <w:r w:rsidR="000B4E0C">
        <w:rPr>
          <w:color w:val="403F53"/>
        </w:rPr>
        <w:t>}};</w:t>
      </w:r>
      <w:r w:rsidR="000B4E0C">
        <w:rPr>
          <w:color w:val="403F53"/>
        </w:rPr>
        <w:br/>
        <w:t xml:space="preserve">        </w:t>
      </w:r>
      <w:r w:rsidR="000B4E0C">
        <w:rPr>
          <w:color w:val="111111"/>
        </w:rPr>
        <w:t>System</w:t>
      </w:r>
      <w:r w:rsidR="000B4E0C">
        <w:rPr>
          <w:color w:val="994CC3"/>
        </w:rPr>
        <w:t>.</w:t>
      </w:r>
      <w:r w:rsidR="000B4E0C">
        <w:rPr>
          <w:color w:val="0C969B"/>
        </w:rPr>
        <w:t>out</w:t>
      </w:r>
      <w:r w:rsidR="000B4E0C">
        <w:rPr>
          <w:color w:val="994CC3"/>
        </w:rPr>
        <w:t>.</w:t>
      </w:r>
      <w:r w:rsidR="000B4E0C">
        <w:rPr>
          <w:color w:val="4876D6"/>
        </w:rPr>
        <w:t>println</w:t>
      </w:r>
      <w:r w:rsidR="000B4E0C">
        <w:rPr>
          <w:color w:val="403F53"/>
        </w:rPr>
        <w:t>(</w:t>
      </w:r>
      <w:r w:rsidR="000B4E0C">
        <w:rPr>
          <w:color w:val="C96765"/>
        </w:rPr>
        <w:t xml:space="preserve">"Matrix[1][2]: " </w:t>
      </w:r>
      <w:r w:rsidR="000B4E0C">
        <w:rPr>
          <w:color w:val="994CC3"/>
        </w:rPr>
        <w:t xml:space="preserve">+ </w:t>
      </w:r>
      <w:r w:rsidR="000B4E0C">
        <w:rPr>
          <w:color w:val="4876D6"/>
        </w:rPr>
        <w:t>matrix</w:t>
      </w:r>
      <w:r w:rsidR="000B4E0C">
        <w:rPr>
          <w:color w:val="403F53"/>
        </w:rPr>
        <w:t>[</w:t>
      </w:r>
      <w:r w:rsidR="000B4E0C">
        <w:rPr>
          <w:color w:val="AA0982"/>
        </w:rPr>
        <w:t>1</w:t>
      </w:r>
      <w:r w:rsidR="000B4E0C">
        <w:rPr>
          <w:color w:val="403F53"/>
        </w:rPr>
        <w:t>][</w:t>
      </w:r>
      <w:r w:rsidR="000B4E0C">
        <w:rPr>
          <w:color w:val="AA0982"/>
        </w:rPr>
        <w:t>2</w:t>
      </w:r>
      <w:r w:rsidR="000B4E0C">
        <w:rPr>
          <w:color w:val="403F53"/>
        </w:rPr>
        <w:t xml:space="preserve">]); </w:t>
      </w:r>
      <w:r w:rsidR="000B4E0C">
        <w:rPr>
          <w:i/>
          <w:iCs/>
          <w:color w:val="989FB1"/>
        </w:rPr>
        <w:t>// Outputs 6</w:t>
      </w:r>
      <w:r w:rsidR="000B4E0C">
        <w:rPr>
          <w:i/>
          <w:iCs/>
          <w:color w:val="989FB1"/>
        </w:rPr>
        <w:br/>
        <w:t xml:space="preserve">        </w:t>
      </w:r>
      <w:r w:rsidR="000B4E0C">
        <w:rPr>
          <w:color w:val="994CC3"/>
        </w:rPr>
        <w:t xml:space="preserve">for </w:t>
      </w:r>
      <w:r w:rsidR="000B4E0C">
        <w:rPr>
          <w:color w:val="403F53"/>
        </w:rPr>
        <w:t>(</w:t>
      </w:r>
      <w:r w:rsidR="000B4E0C">
        <w:rPr>
          <w:color w:val="994CC3"/>
        </w:rPr>
        <w:t>int</w:t>
      </w:r>
      <w:r w:rsidR="000B4E0C">
        <w:rPr>
          <w:color w:val="403F53"/>
        </w:rPr>
        <w:t xml:space="preserve">[] </w:t>
      </w:r>
      <w:r w:rsidR="000B4E0C">
        <w:rPr>
          <w:color w:val="4876D6"/>
        </w:rPr>
        <w:t xml:space="preserve">row </w:t>
      </w:r>
      <w:r w:rsidR="000B4E0C">
        <w:rPr>
          <w:color w:val="994CC3"/>
        </w:rPr>
        <w:t xml:space="preserve">: </w:t>
      </w:r>
      <w:r w:rsidR="000B4E0C">
        <w:rPr>
          <w:color w:val="4876D6"/>
        </w:rPr>
        <w:t>matrix</w:t>
      </w:r>
      <w:r w:rsidR="000B4E0C">
        <w:rPr>
          <w:color w:val="403F53"/>
        </w:rPr>
        <w:t>) {</w:t>
      </w:r>
      <w:r w:rsidR="000B4E0C">
        <w:rPr>
          <w:color w:val="403F53"/>
        </w:rPr>
        <w:br/>
        <w:t xml:space="preserve">            </w:t>
      </w:r>
      <w:r w:rsidR="000B4E0C">
        <w:rPr>
          <w:color w:val="994CC3"/>
        </w:rPr>
        <w:t xml:space="preserve">for </w:t>
      </w:r>
      <w:r w:rsidR="000B4E0C">
        <w:rPr>
          <w:color w:val="403F53"/>
        </w:rPr>
        <w:t>(</w:t>
      </w:r>
      <w:r w:rsidR="000B4E0C">
        <w:rPr>
          <w:color w:val="994CC3"/>
        </w:rPr>
        <w:t xml:space="preserve">int </w:t>
      </w:r>
      <w:r w:rsidR="000B4E0C">
        <w:rPr>
          <w:color w:val="4876D6"/>
        </w:rPr>
        <w:t xml:space="preserve">val </w:t>
      </w:r>
      <w:r w:rsidR="000B4E0C">
        <w:rPr>
          <w:color w:val="994CC3"/>
        </w:rPr>
        <w:t xml:space="preserve">: </w:t>
      </w:r>
      <w:r w:rsidR="000B4E0C">
        <w:rPr>
          <w:color w:val="4876D6"/>
        </w:rPr>
        <w:t>row</w:t>
      </w:r>
      <w:r w:rsidR="000B4E0C">
        <w:rPr>
          <w:color w:val="403F53"/>
        </w:rPr>
        <w:t>) {</w:t>
      </w:r>
      <w:r w:rsidR="000B4E0C">
        <w:rPr>
          <w:color w:val="403F53"/>
        </w:rPr>
        <w:br/>
        <w:t xml:space="preserve">                </w:t>
      </w:r>
      <w:r w:rsidR="000B4E0C">
        <w:rPr>
          <w:color w:val="111111"/>
        </w:rPr>
        <w:t>System</w:t>
      </w:r>
      <w:r w:rsidR="000B4E0C">
        <w:rPr>
          <w:color w:val="994CC3"/>
        </w:rPr>
        <w:t>.</w:t>
      </w:r>
      <w:r w:rsidR="000B4E0C">
        <w:rPr>
          <w:color w:val="0C969B"/>
        </w:rPr>
        <w:t>out</w:t>
      </w:r>
      <w:r w:rsidR="000B4E0C">
        <w:rPr>
          <w:color w:val="994CC3"/>
        </w:rPr>
        <w:t>.</w:t>
      </w:r>
      <w:r w:rsidR="000B4E0C">
        <w:rPr>
          <w:color w:val="4876D6"/>
        </w:rPr>
        <w:t>print</w:t>
      </w:r>
      <w:r w:rsidR="000B4E0C">
        <w:rPr>
          <w:color w:val="403F53"/>
        </w:rPr>
        <w:t>(</w:t>
      </w:r>
      <w:r w:rsidR="000B4E0C">
        <w:rPr>
          <w:color w:val="4876D6"/>
        </w:rPr>
        <w:t xml:space="preserve">val </w:t>
      </w:r>
      <w:r w:rsidR="000B4E0C">
        <w:rPr>
          <w:color w:val="994CC3"/>
        </w:rPr>
        <w:t xml:space="preserve">+ </w:t>
      </w:r>
      <w:r w:rsidR="000B4E0C">
        <w:rPr>
          <w:color w:val="C96765"/>
        </w:rPr>
        <w:t>" "</w:t>
      </w:r>
      <w:r w:rsidR="000B4E0C">
        <w:rPr>
          <w:color w:val="403F53"/>
        </w:rPr>
        <w:t>);</w:t>
      </w:r>
      <w:r w:rsidR="000B4E0C">
        <w:rPr>
          <w:color w:val="403F53"/>
        </w:rPr>
        <w:br/>
        <w:t xml:space="preserve">            }</w:t>
      </w:r>
      <w:r w:rsidR="000B4E0C">
        <w:rPr>
          <w:color w:val="403F53"/>
        </w:rPr>
        <w:br/>
        <w:t xml:space="preserve">            </w:t>
      </w:r>
      <w:r w:rsidR="000B4E0C">
        <w:rPr>
          <w:color w:val="111111"/>
        </w:rPr>
        <w:t>System</w:t>
      </w:r>
      <w:r w:rsidR="000B4E0C">
        <w:rPr>
          <w:color w:val="994CC3"/>
        </w:rPr>
        <w:t>.</w:t>
      </w:r>
      <w:r w:rsidR="000B4E0C">
        <w:rPr>
          <w:color w:val="0C969B"/>
        </w:rPr>
        <w:t>out</w:t>
      </w:r>
      <w:r w:rsidR="000B4E0C">
        <w:rPr>
          <w:color w:val="994CC3"/>
        </w:rPr>
        <w:t>.</w:t>
      </w:r>
      <w:r w:rsidR="000B4E0C">
        <w:rPr>
          <w:color w:val="4876D6"/>
        </w:rPr>
        <w:t>println</w:t>
      </w:r>
      <w:r w:rsidR="000B4E0C">
        <w:rPr>
          <w:color w:val="403F53"/>
        </w:rPr>
        <w:t>();</w:t>
      </w:r>
      <w:r w:rsidR="000B4E0C">
        <w:rPr>
          <w:color w:val="403F53"/>
        </w:rPr>
        <w:br/>
        <w:t xml:space="preserve">        }</w:t>
      </w:r>
      <w:r w:rsidR="000B4E0C">
        <w:rPr>
          <w:color w:val="403F53"/>
        </w:rPr>
        <w:br/>
      </w:r>
      <w:r w:rsidR="000B4E0C">
        <w:rPr>
          <w:color w:val="403F53"/>
        </w:rPr>
        <w:br/>
        <w:t xml:space="preserve">        </w:t>
      </w:r>
      <w:r w:rsidR="000B4E0C">
        <w:rPr>
          <w:i/>
          <w:iCs/>
          <w:color w:val="989FB1"/>
        </w:rPr>
        <w:t>// Example 5: Edge case - Out of bounds</w:t>
      </w:r>
      <w:r w:rsidR="000B4E0C">
        <w:rPr>
          <w:i/>
          <w:iCs/>
          <w:color w:val="989FB1"/>
        </w:rPr>
        <w:br/>
        <w:t xml:space="preserve">        </w:t>
      </w:r>
      <w:r w:rsidR="000B4E0C">
        <w:rPr>
          <w:color w:val="994CC3"/>
        </w:rPr>
        <w:t xml:space="preserve">try </w:t>
      </w:r>
      <w:r w:rsidR="000B4E0C">
        <w:rPr>
          <w:color w:val="403F53"/>
        </w:rPr>
        <w:t>{</w:t>
      </w:r>
      <w:r w:rsidR="000B4E0C">
        <w:rPr>
          <w:color w:val="403F53"/>
        </w:rPr>
        <w:br/>
        <w:t xml:space="preserve">            </w:t>
      </w:r>
      <w:r w:rsidR="000B4E0C">
        <w:rPr>
          <w:color w:val="111111"/>
        </w:rPr>
        <w:t>System</w:t>
      </w:r>
      <w:r w:rsidR="000B4E0C">
        <w:rPr>
          <w:color w:val="994CC3"/>
        </w:rPr>
        <w:t>.</w:t>
      </w:r>
      <w:r w:rsidR="000B4E0C">
        <w:rPr>
          <w:color w:val="0C969B"/>
        </w:rPr>
        <w:t>out</w:t>
      </w:r>
      <w:r w:rsidR="000B4E0C">
        <w:rPr>
          <w:color w:val="994CC3"/>
        </w:rPr>
        <w:t>.</w:t>
      </w:r>
      <w:r w:rsidR="000B4E0C">
        <w:rPr>
          <w:color w:val="4876D6"/>
        </w:rPr>
        <w:t>println</w:t>
      </w:r>
      <w:r w:rsidR="000B4E0C">
        <w:rPr>
          <w:color w:val="403F53"/>
        </w:rPr>
        <w:t>(</w:t>
      </w:r>
      <w:r w:rsidR="000B4E0C">
        <w:rPr>
          <w:color w:val="4876D6"/>
        </w:rPr>
        <w:t>scores</w:t>
      </w:r>
      <w:r w:rsidR="000B4E0C">
        <w:rPr>
          <w:color w:val="403F53"/>
        </w:rPr>
        <w:t>[</w:t>
      </w:r>
      <w:r w:rsidR="000B4E0C">
        <w:rPr>
          <w:color w:val="AA0982"/>
        </w:rPr>
        <w:t>10</w:t>
      </w:r>
      <w:r w:rsidR="000B4E0C">
        <w:rPr>
          <w:color w:val="403F53"/>
        </w:rPr>
        <w:t xml:space="preserve">]); </w:t>
      </w:r>
      <w:r w:rsidR="000B4E0C">
        <w:rPr>
          <w:i/>
          <w:iCs/>
          <w:color w:val="989FB1"/>
        </w:rPr>
        <w:t>// Throws ArrayIndexOutOfBoundsException</w:t>
      </w:r>
      <w:r w:rsidR="000B4E0C">
        <w:rPr>
          <w:i/>
          <w:iCs/>
          <w:color w:val="989FB1"/>
        </w:rPr>
        <w:br/>
        <w:t xml:space="preserve">        </w:t>
      </w:r>
      <w:r w:rsidR="000B4E0C">
        <w:rPr>
          <w:color w:val="403F53"/>
        </w:rPr>
        <w:t xml:space="preserve">} </w:t>
      </w:r>
      <w:r w:rsidR="000B4E0C">
        <w:rPr>
          <w:color w:val="994CC3"/>
        </w:rPr>
        <w:t xml:space="preserve">catch </w:t>
      </w:r>
      <w:r w:rsidR="000B4E0C">
        <w:rPr>
          <w:color w:val="403F53"/>
        </w:rPr>
        <w:t>(</w:t>
      </w:r>
      <w:r w:rsidR="000B4E0C">
        <w:rPr>
          <w:color w:val="111111"/>
        </w:rPr>
        <w:t xml:space="preserve">ArrayIndexOutOfBoundsException </w:t>
      </w:r>
      <w:r w:rsidR="000B4E0C">
        <w:rPr>
          <w:color w:val="0C969B"/>
        </w:rPr>
        <w:t>e</w:t>
      </w:r>
      <w:r w:rsidR="000B4E0C">
        <w:rPr>
          <w:color w:val="403F53"/>
        </w:rPr>
        <w:t>) {</w:t>
      </w:r>
      <w:r w:rsidR="000B4E0C">
        <w:rPr>
          <w:color w:val="403F53"/>
        </w:rPr>
        <w:br/>
        <w:t xml:space="preserve">            </w:t>
      </w:r>
      <w:r w:rsidR="000B4E0C">
        <w:rPr>
          <w:color w:val="111111"/>
        </w:rPr>
        <w:t>System</w:t>
      </w:r>
      <w:r w:rsidR="000B4E0C">
        <w:rPr>
          <w:color w:val="994CC3"/>
        </w:rPr>
        <w:t>.</w:t>
      </w:r>
      <w:r w:rsidR="000B4E0C">
        <w:rPr>
          <w:color w:val="0C969B"/>
        </w:rPr>
        <w:t>out</w:t>
      </w:r>
      <w:r w:rsidR="000B4E0C">
        <w:rPr>
          <w:color w:val="994CC3"/>
        </w:rPr>
        <w:t>.</w:t>
      </w:r>
      <w:r w:rsidR="000B4E0C">
        <w:rPr>
          <w:color w:val="4876D6"/>
        </w:rPr>
        <w:t>println</w:t>
      </w:r>
      <w:r w:rsidR="000B4E0C">
        <w:rPr>
          <w:color w:val="403F53"/>
        </w:rPr>
        <w:t>(</w:t>
      </w:r>
      <w:r w:rsidR="000B4E0C">
        <w:rPr>
          <w:color w:val="C96765"/>
        </w:rPr>
        <w:t>"Caught ArrayIndexOutOfBoundsException"</w:t>
      </w:r>
      <w:r w:rsidR="000B4E0C">
        <w:rPr>
          <w:color w:val="403F53"/>
        </w:rPr>
        <w:t>);</w:t>
      </w:r>
      <w:r w:rsidR="000B4E0C">
        <w:rPr>
          <w:color w:val="403F53"/>
        </w:rPr>
        <w:br/>
        <w:t xml:space="preserve">        }</w:t>
      </w:r>
      <w:r w:rsidR="000B4E0C">
        <w:rPr>
          <w:color w:val="403F53"/>
        </w:rPr>
        <w:br/>
      </w:r>
      <w:r w:rsidR="000B4E0C">
        <w:rPr>
          <w:color w:val="403F53"/>
        </w:rPr>
        <w:br/>
        <w:t xml:space="preserve">        </w:t>
      </w:r>
      <w:r w:rsidR="000B4E0C">
        <w:rPr>
          <w:i/>
          <w:iCs/>
          <w:color w:val="989FB1"/>
        </w:rPr>
        <w:t>// Example 6: Edge case - Jagged array</w:t>
      </w:r>
      <w:r w:rsidR="000B4E0C">
        <w:rPr>
          <w:i/>
          <w:iCs/>
          <w:color w:val="989FB1"/>
        </w:rPr>
        <w:br/>
        <w:t xml:space="preserve">        </w:t>
      </w:r>
      <w:r w:rsidR="000B4E0C">
        <w:rPr>
          <w:color w:val="994CC3"/>
        </w:rPr>
        <w:t>int</w:t>
      </w:r>
      <w:r w:rsidR="000B4E0C">
        <w:rPr>
          <w:color w:val="403F53"/>
        </w:rPr>
        <w:t xml:space="preserve">[][] </w:t>
      </w:r>
      <w:r w:rsidR="000B4E0C">
        <w:rPr>
          <w:color w:val="4876D6"/>
        </w:rPr>
        <w:t xml:space="preserve">jagged </w:t>
      </w:r>
      <w:r w:rsidR="000B4E0C">
        <w:rPr>
          <w:color w:val="994CC3"/>
        </w:rPr>
        <w:t xml:space="preserve">= </w:t>
      </w:r>
      <w:r w:rsidR="000B4E0C">
        <w:rPr>
          <w:color w:val="403F53"/>
        </w:rPr>
        <w:t>{{</w:t>
      </w:r>
      <w:r w:rsidR="000B4E0C">
        <w:rPr>
          <w:color w:val="AA0982"/>
        </w:rPr>
        <w:t>1</w:t>
      </w:r>
      <w:r w:rsidR="000B4E0C">
        <w:rPr>
          <w:color w:val="5F7E97"/>
        </w:rPr>
        <w:t xml:space="preserve">, </w:t>
      </w:r>
      <w:r w:rsidR="000B4E0C">
        <w:rPr>
          <w:color w:val="AA0982"/>
        </w:rPr>
        <w:t>2</w:t>
      </w:r>
      <w:r w:rsidR="000B4E0C">
        <w:rPr>
          <w:color w:val="403F53"/>
        </w:rPr>
        <w:t>}</w:t>
      </w:r>
      <w:r w:rsidR="000B4E0C">
        <w:rPr>
          <w:color w:val="5F7E97"/>
        </w:rPr>
        <w:t xml:space="preserve">, </w:t>
      </w:r>
      <w:r w:rsidR="000B4E0C">
        <w:rPr>
          <w:color w:val="403F53"/>
        </w:rPr>
        <w:t>{</w:t>
      </w:r>
      <w:r w:rsidR="000B4E0C">
        <w:rPr>
          <w:color w:val="AA0982"/>
        </w:rPr>
        <w:t>3</w:t>
      </w:r>
      <w:r w:rsidR="000B4E0C">
        <w:rPr>
          <w:color w:val="5F7E97"/>
        </w:rPr>
        <w:t xml:space="preserve">, </w:t>
      </w:r>
      <w:r w:rsidR="000B4E0C">
        <w:rPr>
          <w:color w:val="AA0982"/>
        </w:rPr>
        <w:t>4</w:t>
      </w:r>
      <w:r w:rsidR="000B4E0C">
        <w:rPr>
          <w:color w:val="5F7E97"/>
        </w:rPr>
        <w:t xml:space="preserve">, </w:t>
      </w:r>
      <w:r w:rsidR="000B4E0C">
        <w:rPr>
          <w:color w:val="AA0982"/>
        </w:rPr>
        <w:t>5</w:t>
      </w:r>
      <w:r w:rsidR="000B4E0C">
        <w:rPr>
          <w:color w:val="5F7E97"/>
        </w:rPr>
        <w:t xml:space="preserve">, </w:t>
      </w:r>
      <w:r w:rsidR="000B4E0C">
        <w:rPr>
          <w:color w:val="AA0982"/>
        </w:rPr>
        <w:t>6</w:t>
      </w:r>
      <w:r w:rsidR="000B4E0C">
        <w:rPr>
          <w:color w:val="403F53"/>
        </w:rPr>
        <w:t>}};</w:t>
      </w:r>
      <w:r w:rsidR="000B4E0C">
        <w:rPr>
          <w:color w:val="403F53"/>
        </w:rPr>
        <w:br/>
        <w:t xml:space="preserve">        </w:t>
      </w:r>
      <w:r w:rsidR="000B4E0C">
        <w:rPr>
          <w:color w:val="111111"/>
        </w:rPr>
        <w:t>System</w:t>
      </w:r>
      <w:r w:rsidR="000B4E0C">
        <w:rPr>
          <w:color w:val="994CC3"/>
        </w:rPr>
        <w:t>.</w:t>
      </w:r>
      <w:r w:rsidR="000B4E0C">
        <w:rPr>
          <w:color w:val="0C969B"/>
        </w:rPr>
        <w:t>out</w:t>
      </w:r>
      <w:r w:rsidR="000B4E0C">
        <w:rPr>
          <w:color w:val="994CC3"/>
        </w:rPr>
        <w:t>.</w:t>
      </w:r>
      <w:r w:rsidR="000B4E0C">
        <w:rPr>
          <w:color w:val="4876D6"/>
        </w:rPr>
        <w:t>println</w:t>
      </w:r>
      <w:r w:rsidR="000B4E0C">
        <w:rPr>
          <w:color w:val="403F53"/>
        </w:rPr>
        <w:t>(</w:t>
      </w:r>
      <w:r w:rsidR="000B4E0C">
        <w:rPr>
          <w:color w:val="C96765"/>
        </w:rPr>
        <w:t xml:space="preserve">"Jagged[1][3]: " </w:t>
      </w:r>
      <w:r w:rsidR="000B4E0C">
        <w:rPr>
          <w:color w:val="994CC3"/>
        </w:rPr>
        <w:t xml:space="preserve">+ </w:t>
      </w:r>
      <w:r w:rsidR="000B4E0C">
        <w:rPr>
          <w:color w:val="4876D6"/>
        </w:rPr>
        <w:t>jagged</w:t>
      </w:r>
      <w:r w:rsidR="000B4E0C">
        <w:rPr>
          <w:color w:val="403F53"/>
        </w:rPr>
        <w:t>[</w:t>
      </w:r>
      <w:r w:rsidR="000B4E0C">
        <w:rPr>
          <w:color w:val="AA0982"/>
        </w:rPr>
        <w:t>1</w:t>
      </w:r>
      <w:r w:rsidR="000B4E0C">
        <w:rPr>
          <w:color w:val="403F53"/>
        </w:rPr>
        <w:t>][</w:t>
      </w:r>
      <w:r w:rsidR="000B4E0C">
        <w:rPr>
          <w:color w:val="AA0982"/>
        </w:rPr>
        <w:t>3</w:t>
      </w:r>
      <w:r w:rsidR="000B4E0C">
        <w:rPr>
          <w:color w:val="403F53"/>
        </w:rPr>
        <w:t xml:space="preserve">]); </w:t>
      </w:r>
      <w:r w:rsidR="000B4E0C">
        <w:rPr>
          <w:i/>
          <w:iCs/>
          <w:color w:val="989FB1"/>
        </w:rPr>
        <w:t>// Outputs 6</w:t>
      </w:r>
      <w:r w:rsidR="000B4E0C">
        <w:rPr>
          <w:i/>
          <w:iCs/>
          <w:color w:val="989FB1"/>
        </w:rPr>
        <w:br/>
      </w:r>
      <w:r w:rsidR="000B4E0C">
        <w:rPr>
          <w:i/>
          <w:iCs/>
          <w:color w:val="989FB1"/>
        </w:rPr>
        <w:br/>
        <w:t xml:space="preserve">        // Example by switch case</w:t>
      </w:r>
      <w:r w:rsidR="000B4E0C">
        <w:rPr>
          <w:i/>
          <w:iCs/>
          <w:color w:val="989FB1"/>
        </w:rPr>
        <w:br/>
        <w:t xml:space="preserve">        </w:t>
      </w:r>
      <w:r w:rsidR="000B4E0C">
        <w:rPr>
          <w:color w:val="111111"/>
        </w:rPr>
        <w:t>String</w:t>
      </w:r>
      <w:r w:rsidR="000B4E0C">
        <w:rPr>
          <w:color w:val="403F53"/>
        </w:rPr>
        <w:t xml:space="preserve">[] </w:t>
      </w:r>
      <w:r w:rsidR="000B4E0C">
        <w:rPr>
          <w:color w:val="4876D6"/>
        </w:rPr>
        <w:t xml:space="preserve">days </w:t>
      </w:r>
      <w:r w:rsidR="000B4E0C">
        <w:rPr>
          <w:color w:val="994CC3"/>
        </w:rPr>
        <w:t xml:space="preserve">= </w:t>
      </w:r>
      <w:r w:rsidR="000B4E0C">
        <w:rPr>
          <w:color w:val="403F53"/>
        </w:rPr>
        <w:t>{</w:t>
      </w:r>
      <w:r w:rsidR="000B4E0C">
        <w:rPr>
          <w:color w:val="C96765"/>
        </w:rPr>
        <w:t>"Monday"</w:t>
      </w:r>
      <w:r w:rsidR="000B4E0C">
        <w:rPr>
          <w:color w:val="5F7E97"/>
        </w:rPr>
        <w:t xml:space="preserve">, </w:t>
      </w:r>
      <w:r w:rsidR="000B4E0C">
        <w:rPr>
          <w:color w:val="C96765"/>
        </w:rPr>
        <w:t>"Friday"</w:t>
      </w:r>
      <w:r w:rsidR="000B4E0C">
        <w:rPr>
          <w:color w:val="5F7E97"/>
        </w:rPr>
        <w:t xml:space="preserve">, </w:t>
      </w:r>
      <w:r w:rsidR="000B4E0C">
        <w:rPr>
          <w:color w:val="C96765"/>
        </w:rPr>
        <w:t>"Sunday"</w:t>
      </w:r>
      <w:r w:rsidR="000B4E0C">
        <w:rPr>
          <w:color w:val="403F53"/>
        </w:rPr>
        <w:t>};</w:t>
      </w:r>
      <w:r w:rsidR="000B4E0C">
        <w:rPr>
          <w:color w:val="403F53"/>
        </w:rPr>
        <w:br/>
        <w:t xml:space="preserve">        </w:t>
      </w:r>
      <w:r w:rsidR="000B4E0C">
        <w:rPr>
          <w:color w:val="994CC3"/>
        </w:rPr>
        <w:t xml:space="preserve">for </w:t>
      </w:r>
      <w:r w:rsidR="000B4E0C">
        <w:rPr>
          <w:color w:val="403F53"/>
        </w:rPr>
        <w:t>(</w:t>
      </w:r>
      <w:r w:rsidR="000B4E0C">
        <w:rPr>
          <w:color w:val="111111"/>
        </w:rPr>
        <w:t xml:space="preserve">String </w:t>
      </w:r>
      <w:r w:rsidR="000B4E0C">
        <w:rPr>
          <w:color w:val="4876D6"/>
        </w:rPr>
        <w:t xml:space="preserve">day </w:t>
      </w:r>
      <w:r w:rsidR="000B4E0C">
        <w:rPr>
          <w:color w:val="994CC3"/>
        </w:rPr>
        <w:t xml:space="preserve">: </w:t>
      </w:r>
      <w:r w:rsidR="000B4E0C">
        <w:rPr>
          <w:color w:val="4876D6"/>
        </w:rPr>
        <w:t>days</w:t>
      </w:r>
      <w:r w:rsidR="000B4E0C">
        <w:rPr>
          <w:color w:val="403F53"/>
        </w:rPr>
        <w:t>) {</w:t>
      </w:r>
      <w:r w:rsidR="000B4E0C">
        <w:rPr>
          <w:color w:val="403F53"/>
        </w:rPr>
        <w:br/>
        <w:t xml:space="preserve">            </w:t>
      </w:r>
      <w:r w:rsidR="000B4E0C">
        <w:rPr>
          <w:color w:val="111111"/>
        </w:rPr>
        <w:t xml:space="preserve">String </w:t>
      </w:r>
      <w:r w:rsidR="000B4E0C">
        <w:rPr>
          <w:color w:val="4876D6"/>
        </w:rPr>
        <w:t xml:space="preserve">message </w:t>
      </w:r>
      <w:r w:rsidR="000B4E0C">
        <w:rPr>
          <w:color w:val="994CC3"/>
        </w:rPr>
        <w:t xml:space="preserve">= switch </w:t>
      </w:r>
      <w:r w:rsidR="000B4E0C">
        <w:rPr>
          <w:color w:val="403F53"/>
        </w:rPr>
        <w:t>(</w:t>
      </w:r>
      <w:r w:rsidR="000B4E0C">
        <w:rPr>
          <w:color w:val="4876D6"/>
        </w:rPr>
        <w:t>day</w:t>
      </w:r>
      <w:r w:rsidR="000B4E0C">
        <w:rPr>
          <w:color w:val="403F53"/>
        </w:rPr>
        <w:t>) {</w:t>
      </w:r>
      <w:r w:rsidR="000B4E0C">
        <w:rPr>
          <w:color w:val="403F53"/>
        </w:rPr>
        <w:br/>
        <w:t xml:space="preserve">                </w:t>
      </w:r>
      <w:r w:rsidR="000B4E0C">
        <w:rPr>
          <w:color w:val="994CC3"/>
        </w:rPr>
        <w:t xml:space="preserve">case </w:t>
      </w:r>
      <w:r w:rsidR="000B4E0C">
        <w:rPr>
          <w:color w:val="C96765"/>
        </w:rPr>
        <w:t xml:space="preserve">"Monday" </w:t>
      </w:r>
      <w:r w:rsidR="000B4E0C">
        <w:rPr>
          <w:color w:val="403F53"/>
        </w:rPr>
        <w:t xml:space="preserve">-&gt; </w:t>
      </w:r>
      <w:r w:rsidR="000B4E0C">
        <w:rPr>
          <w:color w:val="C96765"/>
        </w:rPr>
        <w:t>"Start of week"</w:t>
      </w:r>
      <w:r w:rsidR="000B4E0C">
        <w:rPr>
          <w:color w:val="403F53"/>
        </w:rPr>
        <w:t>;</w:t>
      </w:r>
      <w:r w:rsidR="000B4E0C">
        <w:rPr>
          <w:color w:val="403F53"/>
        </w:rPr>
        <w:br/>
        <w:t xml:space="preserve">                </w:t>
      </w:r>
      <w:r w:rsidR="000B4E0C">
        <w:rPr>
          <w:color w:val="994CC3"/>
        </w:rPr>
        <w:t xml:space="preserve">case </w:t>
      </w:r>
      <w:r w:rsidR="000B4E0C">
        <w:rPr>
          <w:color w:val="C96765"/>
        </w:rPr>
        <w:t xml:space="preserve">"Friday" </w:t>
      </w:r>
      <w:r w:rsidR="000B4E0C">
        <w:rPr>
          <w:color w:val="403F53"/>
        </w:rPr>
        <w:t xml:space="preserve">-&gt; </w:t>
      </w:r>
      <w:r w:rsidR="000B4E0C">
        <w:rPr>
          <w:color w:val="C96765"/>
        </w:rPr>
        <w:t>"End of work week"</w:t>
      </w:r>
      <w:r w:rsidR="000B4E0C">
        <w:rPr>
          <w:color w:val="403F53"/>
        </w:rPr>
        <w:t>;</w:t>
      </w:r>
      <w:r w:rsidR="000B4E0C">
        <w:rPr>
          <w:color w:val="403F53"/>
        </w:rPr>
        <w:br/>
      </w:r>
      <w:r w:rsidR="000B4E0C">
        <w:rPr>
          <w:color w:val="403F53"/>
        </w:rPr>
        <w:lastRenderedPageBreak/>
        <w:t xml:space="preserve">                </w:t>
      </w:r>
      <w:r w:rsidR="000B4E0C">
        <w:rPr>
          <w:color w:val="994CC3"/>
        </w:rPr>
        <w:t xml:space="preserve">default </w:t>
      </w:r>
      <w:r w:rsidR="000B4E0C">
        <w:rPr>
          <w:color w:val="403F53"/>
        </w:rPr>
        <w:t xml:space="preserve">-&gt; </w:t>
      </w:r>
      <w:r w:rsidR="000B4E0C">
        <w:rPr>
          <w:color w:val="C96765"/>
        </w:rPr>
        <w:t>"Midweek or weekend"</w:t>
      </w:r>
      <w:r w:rsidR="000B4E0C">
        <w:rPr>
          <w:color w:val="403F53"/>
        </w:rPr>
        <w:t>;</w:t>
      </w:r>
      <w:r w:rsidR="000B4E0C">
        <w:rPr>
          <w:color w:val="403F53"/>
        </w:rPr>
        <w:br/>
        <w:t xml:space="preserve">            };</w:t>
      </w:r>
      <w:r w:rsidR="000B4E0C">
        <w:rPr>
          <w:color w:val="403F53"/>
        </w:rPr>
        <w:br/>
        <w:t xml:space="preserve">            </w:t>
      </w:r>
      <w:r w:rsidR="000B4E0C">
        <w:rPr>
          <w:color w:val="111111"/>
        </w:rPr>
        <w:t>System</w:t>
      </w:r>
      <w:r w:rsidR="000B4E0C">
        <w:rPr>
          <w:color w:val="994CC3"/>
        </w:rPr>
        <w:t>.</w:t>
      </w:r>
      <w:r w:rsidR="000B4E0C">
        <w:rPr>
          <w:color w:val="0C969B"/>
        </w:rPr>
        <w:t>out</w:t>
      </w:r>
      <w:r w:rsidR="000B4E0C">
        <w:rPr>
          <w:color w:val="994CC3"/>
        </w:rPr>
        <w:t>.</w:t>
      </w:r>
      <w:r w:rsidR="000B4E0C">
        <w:rPr>
          <w:color w:val="4876D6"/>
        </w:rPr>
        <w:t>println</w:t>
      </w:r>
      <w:r w:rsidR="000B4E0C">
        <w:rPr>
          <w:color w:val="403F53"/>
        </w:rPr>
        <w:t>(</w:t>
      </w:r>
      <w:r w:rsidR="000B4E0C">
        <w:rPr>
          <w:color w:val="4876D6"/>
        </w:rPr>
        <w:t xml:space="preserve">day </w:t>
      </w:r>
      <w:r w:rsidR="000B4E0C">
        <w:rPr>
          <w:color w:val="994CC3"/>
        </w:rPr>
        <w:t xml:space="preserve">+ </w:t>
      </w:r>
      <w:r w:rsidR="000B4E0C">
        <w:rPr>
          <w:color w:val="C96765"/>
        </w:rPr>
        <w:t xml:space="preserve">": " </w:t>
      </w:r>
      <w:r w:rsidR="000B4E0C">
        <w:rPr>
          <w:color w:val="994CC3"/>
        </w:rPr>
        <w:t xml:space="preserve">+ </w:t>
      </w:r>
      <w:r w:rsidR="000B4E0C">
        <w:rPr>
          <w:color w:val="4876D6"/>
        </w:rPr>
        <w:t>message</w:t>
      </w:r>
      <w:r w:rsidR="000B4E0C">
        <w:rPr>
          <w:color w:val="403F53"/>
        </w:rPr>
        <w:t>);</w:t>
      </w:r>
      <w:r w:rsidR="000B4E0C">
        <w:rPr>
          <w:color w:val="403F53"/>
        </w:rPr>
        <w:br/>
        <w:t xml:space="preserve">        }</w:t>
      </w:r>
      <w:r w:rsidR="000B4E0C">
        <w:rPr>
          <w:color w:val="403F53"/>
        </w:rPr>
        <w:br/>
        <w:t xml:space="preserve">    }</w:t>
      </w:r>
      <w:r w:rsidR="000B4E0C">
        <w:rPr>
          <w:color w:val="403F53"/>
        </w:rPr>
        <w:br/>
        <w:t>}</w:t>
      </w:r>
    </w:p>
    <w:p w:rsidR="00FF2380" w:rsidRDefault="00FF2380">
      <w:pPr>
        <w:ind w:left="720"/>
      </w:pPr>
    </w:p>
    <w:p w:rsidR="00FF2380" w:rsidRDefault="00901B68">
      <w:r>
        <w:rPr>
          <w:rFonts w:ascii="Calibri" w:hAnsi="Calibri"/>
        </w:rPr>
        <w:br/>
        <w:t xml:space="preserve">    **Edge Cases and Scenarios**:</w:t>
      </w:r>
      <w:r>
        <w:rPr>
          <w:rFonts w:ascii="Calibri" w:hAnsi="Calibri"/>
        </w:rPr>
        <w:br/>
        <w:t xml:space="preserve">    - **Out-of-Bounds**: Accessing invalid indices throws `ArrayIndexOutOfBoundsException`.</w:t>
      </w:r>
      <w:r>
        <w:rPr>
          <w:rFonts w:ascii="Calibri" w:hAnsi="Calibri"/>
        </w:rPr>
        <w:br/>
        <w:t xml:space="preserve">    - **Null Elements**: Object arrays can contain `null`, requiring checks.</w:t>
      </w:r>
      <w:r>
        <w:rPr>
          <w:rFonts w:ascii="Calibri" w:hAnsi="Calibri"/>
        </w:rPr>
        <w:br/>
        <w:t xml:space="preserve">    - **Jagged Arrays**: Multi-dimensional arrays can have uneven lengths.</w:t>
      </w:r>
      <w:r>
        <w:rPr>
          <w:rFonts w:ascii="Calibri" w:hAnsi="Calibri"/>
        </w:rPr>
        <w:br/>
        <w:t xml:space="preserve">    - **Fixed Size**: Arrays cannot resize; use `ArrayList` for dynamic sizing.</w:t>
      </w:r>
      <w:r>
        <w:rPr>
          <w:rFonts w:ascii="Calibri" w:hAnsi="Calibri"/>
        </w:rPr>
        <w:br/>
        <w:t xml:space="preserve">    - **Initialization**: Uninitialized object arrays contain `null`; primitives have default values.</w:t>
      </w:r>
      <w:r>
        <w:rPr>
          <w:rFonts w:ascii="Calibri" w:hAnsi="Calibri"/>
        </w:rPr>
        <w:br/>
        <w:t xml:space="preserve">    </w:t>
      </w:r>
    </w:p>
    <w:p w:rsidR="00FF2380" w:rsidRDefault="00901B68">
      <w:pPr>
        <w:pStyle w:val="Heading1"/>
      </w:pPr>
      <w:r>
        <w:t>Loops (Break, Continue)</w:t>
      </w:r>
    </w:p>
    <w:p w:rsidR="00FF2380" w:rsidRDefault="00901B68">
      <w:pPr>
        <w:pStyle w:val="Heading2"/>
      </w:pPr>
      <w:r>
        <w:t>Explanation</w:t>
      </w:r>
    </w:p>
    <w:p w:rsidR="00FF2380" w:rsidRDefault="00901B68">
      <w:r>
        <w:rPr>
          <w:rFonts w:ascii="Calibri" w:hAnsi="Calibri"/>
        </w:rPr>
        <w:br/>
        <w:t xml:space="preserve">    Java supports:</w:t>
      </w:r>
      <w:r>
        <w:rPr>
          <w:rFonts w:ascii="Calibri" w:hAnsi="Calibri"/>
        </w:rPr>
        <w:br/>
        <w:t xml:space="preserve">    - **For Loop**: Fixed iterations (`for (int i = 0; i &lt; n; i++)`).</w:t>
      </w:r>
      <w:r>
        <w:rPr>
          <w:rFonts w:ascii="Calibri" w:hAnsi="Calibri"/>
        </w:rPr>
        <w:br/>
        <w:t xml:space="preserve">    - **Enhanced For Loop**: Iterates arrays/collections (`for (Type var : collection)`).</w:t>
      </w:r>
      <w:r>
        <w:rPr>
          <w:rFonts w:ascii="Calibri" w:hAnsi="Calibri"/>
        </w:rPr>
        <w:br/>
        <w:t xml:space="preserve">    - **While Loop**: Condition-based (`while (condition)`).</w:t>
      </w:r>
      <w:r>
        <w:rPr>
          <w:rFonts w:ascii="Calibri" w:hAnsi="Calibri"/>
        </w:rPr>
        <w:br/>
        <w:t xml:space="preserve">    - **Do-While Loop**: Executes at least once (`do { } while (condition)`).</w:t>
      </w:r>
      <w:r>
        <w:rPr>
          <w:rFonts w:ascii="Calibri" w:hAnsi="Calibri"/>
        </w:rPr>
        <w:br/>
      </w:r>
      <w:r>
        <w:rPr>
          <w:rFonts w:ascii="Calibri" w:hAnsi="Calibri"/>
        </w:rPr>
        <w:br/>
        <w:t xml:space="preserve">    - **Break**: Exits the loop.</w:t>
      </w:r>
      <w:r>
        <w:rPr>
          <w:rFonts w:ascii="Calibri" w:hAnsi="Calibri"/>
        </w:rPr>
        <w:br/>
        <w:t xml:space="preserve">    - **Continue**: Skips to the next iteration.</w:t>
      </w:r>
      <w:r>
        <w:rPr>
          <w:rFonts w:ascii="Calibri" w:hAnsi="Calibri"/>
        </w:rPr>
        <w:br/>
        <w:t xml:space="preserve">    - **Labeled Break/Continue**: Control outer loops in nested structures.</w:t>
      </w:r>
      <w:r>
        <w:rPr>
          <w:rFonts w:ascii="Calibri" w:hAnsi="Calibri"/>
        </w:rPr>
        <w:br/>
        <w:t xml:space="preserve">    </w:t>
      </w:r>
    </w:p>
    <w:p w:rsidR="00FF2380" w:rsidRDefault="00901B68">
      <w:pPr>
        <w:pStyle w:val="Heading2"/>
      </w:pPr>
      <w:r>
        <w:t>Importance</w:t>
      </w:r>
    </w:p>
    <w:p w:rsidR="00FF2380" w:rsidRDefault="00901B68">
      <w:r>
        <w:rPr>
          <w:rFonts w:ascii="Calibri" w:hAnsi="Calibri"/>
        </w:rPr>
        <w:br/>
        <w:t xml:space="preserve">    Loops are critical for:</w:t>
      </w:r>
      <w:r>
        <w:rPr>
          <w:rFonts w:ascii="Calibri" w:hAnsi="Calibri"/>
        </w:rPr>
        <w:br/>
        <w:t xml:space="preserve">    - **Iteration**: Process collections or repeat tasks.</w:t>
      </w:r>
      <w:r>
        <w:rPr>
          <w:rFonts w:ascii="Calibri" w:hAnsi="Calibri"/>
        </w:rPr>
        <w:br/>
        <w:t xml:space="preserve">    - **Control Flow**: `break` and `continue` enable precise control.</w:t>
      </w:r>
      <w:r>
        <w:rPr>
          <w:rFonts w:ascii="Calibri" w:hAnsi="Calibri"/>
        </w:rPr>
        <w:br/>
        <w:t xml:space="preserve">    - **Automation**: Simplify repetitive operations.</w:t>
      </w:r>
      <w:r>
        <w:rPr>
          <w:rFonts w:ascii="Calibri" w:hAnsi="Calibri"/>
        </w:rPr>
        <w:br/>
        <w:t xml:space="preserve">    - **Efficiency**: Reduce code duplication.</w:t>
      </w:r>
      <w:r>
        <w:rPr>
          <w:rFonts w:ascii="Calibri" w:hAnsi="Calibri"/>
        </w:rPr>
        <w:br/>
        <w:t xml:space="preserve">    </w:t>
      </w:r>
    </w:p>
    <w:p w:rsidR="00FF2380" w:rsidRDefault="00901B68">
      <w:pPr>
        <w:pStyle w:val="Heading2"/>
      </w:pPr>
      <w:r>
        <w:lastRenderedPageBreak/>
        <w:t>Examples</w:t>
      </w:r>
    </w:p>
    <w:p w:rsidR="00FF2380" w:rsidRDefault="00901B68">
      <w:r>
        <w:rPr>
          <w:rFonts w:ascii="Calibri" w:hAnsi="Calibri"/>
        </w:rPr>
        <w:br/>
        <w:t xml:space="preserve">    These examples demonstrate different loop types, break/continue, and nested loops.</w:t>
      </w:r>
      <w:r>
        <w:rPr>
          <w:rFonts w:ascii="Calibri" w:hAnsi="Calibri"/>
        </w:rPr>
        <w:br/>
        <w:t xml:space="preserve">    </w:t>
      </w:r>
    </w:p>
    <w:p w:rsidR="0094495B" w:rsidRPr="0094495B" w:rsidRDefault="00901B68" w:rsidP="0094495B">
      <w:pPr>
        <w:pStyle w:val="HTMLPreformatted"/>
        <w:shd w:val="clear" w:color="auto" w:fill="FBFBFB"/>
        <w:spacing w:after="240"/>
        <w:rPr>
          <w:color w:val="403F53"/>
        </w:rPr>
      </w:pPr>
      <w:r>
        <w:rPr>
          <w:rFonts w:ascii="Consolas" w:hAnsi="Consolas"/>
        </w:rPr>
        <w:t>Java Code Example:</w:t>
      </w:r>
      <w:r>
        <w:rPr>
          <w:rFonts w:ascii="Consolas" w:hAnsi="Consolas"/>
        </w:rPr>
        <w:br/>
      </w:r>
      <w:r>
        <w:rPr>
          <w:rFonts w:ascii="Consolas" w:hAnsi="Consolas"/>
        </w:rPr>
        <w:br/>
      </w:r>
      <w:r w:rsidR="0094495B" w:rsidRPr="0094495B">
        <w:rPr>
          <w:color w:val="994CC3"/>
        </w:rPr>
        <w:t xml:space="preserve">public class </w:t>
      </w:r>
      <w:r w:rsidR="0094495B" w:rsidRPr="0094495B">
        <w:rPr>
          <w:color w:val="111111"/>
        </w:rPr>
        <w:t xml:space="preserve">LoopExample </w:t>
      </w:r>
      <w:r w:rsidR="0094495B" w:rsidRPr="0094495B">
        <w:rPr>
          <w:color w:val="403F53"/>
        </w:rPr>
        <w:t>{</w:t>
      </w:r>
      <w:r w:rsidR="0094495B" w:rsidRPr="0094495B">
        <w:rPr>
          <w:color w:val="403F53"/>
        </w:rPr>
        <w:br/>
        <w:t xml:space="preserve">    </w:t>
      </w:r>
      <w:r w:rsidR="0094495B" w:rsidRPr="0094495B">
        <w:rPr>
          <w:color w:val="994CC3"/>
        </w:rPr>
        <w:t xml:space="preserve">public static void </w:t>
      </w:r>
      <w:r w:rsidR="0094495B" w:rsidRPr="0094495B">
        <w:rPr>
          <w:color w:val="4876D6"/>
        </w:rPr>
        <w:t>main</w:t>
      </w:r>
      <w:r w:rsidR="0094495B" w:rsidRPr="0094495B">
        <w:rPr>
          <w:color w:val="403F53"/>
        </w:rPr>
        <w:t>(</w:t>
      </w:r>
      <w:r w:rsidR="0094495B" w:rsidRPr="0094495B">
        <w:rPr>
          <w:color w:val="111111"/>
        </w:rPr>
        <w:t>String</w:t>
      </w:r>
      <w:r w:rsidR="0094495B" w:rsidRPr="0094495B">
        <w:rPr>
          <w:color w:val="403F53"/>
        </w:rPr>
        <w:t xml:space="preserve">[] </w:t>
      </w:r>
      <w:r w:rsidR="0094495B" w:rsidRPr="0094495B">
        <w:rPr>
          <w:color w:val="0C969B"/>
        </w:rPr>
        <w:t>args</w:t>
      </w:r>
      <w:r w:rsidR="0094495B" w:rsidRPr="0094495B">
        <w:rPr>
          <w:color w:val="403F53"/>
        </w:rPr>
        <w:t>) {</w:t>
      </w:r>
      <w:r w:rsidR="0094495B" w:rsidRPr="0094495B">
        <w:rPr>
          <w:color w:val="403F53"/>
        </w:rPr>
        <w:br/>
        <w:t xml:space="preserve">        </w:t>
      </w:r>
      <w:r w:rsidR="0094495B" w:rsidRPr="0094495B">
        <w:rPr>
          <w:i/>
          <w:iCs/>
          <w:color w:val="989FB1"/>
        </w:rPr>
        <w:t>// Example 1: For loop</w:t>
      </w:r>
      <w:r w:rsidR="0094495B" w:rsidRPr="0094495B">
        <w:rPr>
          <w:i/>
          <w:iCs/>
          <w:color w:val="989FB1"/>
        </w:rPr>
        <w:br/>
        <w:t xml:space="preserve">        </w:t>
      </w:r>
      <w:r w:rsidR="0094495B" w:rsidRPr="0094495B">
        <w:rPr>
          <w:color w:val="994CC3"/>
        </w:rPr>
        <w:t xml:space="preserve">for </w:t>
      </w:r>
      <w:r w:rsidR="0094495B" w:rsidRPr="0094495B">
        <w:rPr>
          <w:color w:val="403F53"/>
        </w:rPr>
        <w:t>(</w:t>
      </w:r>
      <w:r w:rsidR="0094495B" w:rsidRPr="0094495B">
        <w:rPr>
          <w:color w:val="994CC3"/>
        </w:rPr>
        <w:t xml:space="preserve">int </w:t>
      </w:r>
      <w:r w:rsidR="0094495B" w:rsidRPr="0094495B">
        <w:rPr>
          <w:color w:val="4876D6"/>
        </w:rPr>
        <w:t xml:space="preserve">i </w:t>
      </w:r>
      <w:r w:rsidR="0094495B" w:rsidRPr="0094495B">
        <w:rPr>
          <w:color w:val="994CC3"/>
        </w:rPr>
        <w:t xml:space="preserve">= </w:t>
      </w:r>
      <w:r w:rsidR="0094495B" w:rsidRPr="0094495B">
        <w:rPr>
          <w:color w:val="AA0982"/>
        </w:rPr>
        <w:t>1</w:t>
      </w:r>
      <w:r w:rsidR="0094495B" w:rsidRPr="0094495B">
        <w:rPr>
          <w:color w:val="403F53"/>
        </w:rPr>
        <w:t xml:space="preserve">; </w:t>
      </w:r>
      <w:r w:rsidR="0094495B" w:rsidRPr="0094495B">
        <w:rPr>
          <w:color w:val="4876D6"/>
        </w:rPr>
        <w:t xml:space="preserve">i </w:t>
      </w:r>
      <w:r w:rsidR="0094495B" w:rsidRPr="0094495B">
        <w:rPr>
          <w:color w:val="994CC3"/>
        </w:rPr>
        <w:t xml:space="preserve">&lt;= </w:t>
      </w:r>
      <w:r w:rsidR="0094495B" w:rsidRPr="0094495B">
        <w:rPr>
          <w:color w:val="AA0982"/>
        </w:rPr>
        <w:t>5</w:t>
      </w:r>
      <w:r w:rsidR="0094495B" w:rsidRPr="0094495B">
        <w:rPr>
          <w:color w:val="403F53"/>
        </w:rPr>
        <w:t xml:space="preserve">; </w:t>
      </w:r>
      <w:r w:rsidR="0094495B" w:rsidRPr="0094495B">
        <w:rPr>
          <w:color w:val="4876D6"/>
        </w:rPr>
        <w:t>i</w:t>
      </w:r>
      <w:r w:rsidR="0094495B" w:rsidRPr="0094495B">
        <w:rPr>
          <w:color w:val="994CC3"/>
        </w:rPr>
        <w:t>++</w:t>
      </w:r>
      <w:r w:rsidR="0094495B" w:rsidRPr="0094495B">
        <w:rPr>
          <w:color w:val="403F53"/>
        </w:rPr>
        <w:t>) {</w:t>
      </w:r>
      <w:r w:rsidR="0094495B" w:rsidRPr="0094495B">
        <w:rPr>
          <w:color w:val="403F53"/>
        </w:rPr>
        <w:br/>
        <w:t xml:space="preserve">            </w:t>
      </w:r>
      <w:r w:rsidR="0094495B" w:rsidRPr="0094495B">
        <w:rPr>
          <w:color w:val="111111"/>
        </w:rPr>
        <w:t>System</w:t>
      </w:r>
      <w:r w:rsidR="0094495B" w:rsidRPr="0094495B">
        <w:rPr>
          <w:color w:val="994CC3"/>
        </w:rPr>
        <w:t>.</w:t>
      </w:r>
      <w:r w:rsidR="0094495B" w:rsidRPr="0094495B">
        <w:rPr>
          <w:color w:val="0C969B"/>
        </w:rPr>
        <w:t>out</w:t>
      </w:r>
      <w:r w:rsidR="0094495B" w:rsidRPr="0094495B">
        <w:rPr>
          <w:color w:val="994CC3"/>
        </w:rPr>
        <w:t>.</w:t>
      </w:r>
      <w:r w:rsidR="0094495B" w:rsidRPr="0094495B">
        <w:rPr>
          <w:color w:val="4876D6"/>
        </w:rPr>
        <w:t>println</w:t>
      </w:r>
      <w:r w:rsidR="0094495B" w:rsidRPr="0094495B">
        <w:rPr>
          <w:color w:val="403F53"/>
        </w:rPr>
        <w:t>(</w:t>
      </w:r>
      <w:r w:rsidR="0094495B" w:rsidRPr="0094495B">
        <w:rPr>
          <w:color w:val="C96765"/>
        </w:rPr>
        <w:t xml:space="preserve">"Number: " </w:t>
      </w:r>
      <w:r w:rsidR="0094495B" w:rsidRPr="0094495B">
        <w:rPr>
          <w:color w:val="994CC3"/>
        </w:rPr>
        <w:t xml:space="preserve">+ </w:t>
      </w:r>
      <w:r w:rsidR="0094495B" w:rsidRPr="0094495B">
        <w:rPr>
          <w:color w:val="4876D6"/>
        </w:rPr>
        <w:t>i</w:t>
      </w:r>
      <w:r w:rsidR="0094495B" w:rsidRPr="0094495B">
        <w:rPr>
          <w:color w:val="403F53"/>
        </w:rPr>
        <w:t>);</w:t>
      </w:r>
      <w:r w:rsidR="0094495B" w:rsidRPr="0094495B">
        <w:rPr>
          <w:color w:val="403F53"/>
        </w:rPr>
        <w:br/>
        <w:t xml:space="preserve">        }</w:t>
      </w:r>
      <w:r w:rsidR="0094495B" w:rsidRPr="0094495B">
        <w:rPr>
          <w:color w:val="403F53"/>
        </w:rPr>
        <w:br/>
      </w:r>
      <w:r w:rsidR="0094495B" w:rsidRPr="0094495B">
        <w:rPr>
          <w:color w:val="403F53"/>
        </w:rPr>
        <w:br/>
        <w:t xml:space="preserve">        </w:t>
      </w:r>
      <w:r w:rsidR="0094495B" w:rsidRPr="0094495B">
        <w:rPr>
          <w:i/>
          <w:iCs/>
          <w:color w:val="989FB1"/>
        </w:rPr>
        <w:t>// Example 2: Enhanced for loop</w:t>
      </w:r>
      <w:r w:rsidR="0094495B" w:rsidRPr="0094495B">
        <w:rPr>
          <w:i/>
          <w:iCs/>
          <w:color w:val="989FB1"/>
        </w:rPr>
        <w:br/>
        <w:t xml:space="preserve">        </w:t>
      </w:r>
      <w:r w:rsidR="0094495B" w:rsidRPr="0094495B">
        <w:rPr>
          <w:color w:val="111111"/>
        </w:rPr>
        <w:t>String</w:t>
      </w:r>
      <w:r w:rsidR="0094495B" w:rsidRPr="0094495B">
        <w:rPr>
          <w:color w:val="403F53"/>
        </w:rPr>
        <w:t xml:space="preserve">[] </w:t>
      </w:r>
      <w:r w:rsidR="0094495B" w:rsidRPr="0094495B">
        <w:rPr>
          <w:color w:val="4876D6"/>
        </w:rPr>
        <w:t xml:space="preserve">fruits </w:t>
      </w:r>
      <w:r w:rsidR="0094495B" w:rsidRPr="0094495B">
        <w:rPr>
          <w:color w:val="994CC3"/>
        </w:rPr>
        <w:t xml:space="preserve">= </w:t>
      </w:r>
      <w:r w:rsidR="0094495B" w:rsidRPr="0094495B">
        <w:rPr>
          <w:color w:val="403F53"/>
        </w:rPr>
        <w:t>{</w:t>
      </w:r>
      <w:r w:rsidR="0094495B" w:rsidRPr="0094495B">
        <w:rPr>
          <w:color w:val="C96765"/>
        </w:rPr>
        <w:t>"Apple"</w:t>
      </w:r>
      <w:r w:rsidR="0094495B" w:rsidRPr="0094495B">
        <w:rPr>
          <w:color w:val="5F7E97"/>
        </w:rPr>
        <w:t xml:space="preserve">, </w:t>
      </w:r>
      <w:r w:rsidR="0094495B" w:rsidRPr="0094495B">
        <w:rPr>
          <w:color w:val="C96765"/>
        </w:rPr>
        <w:t>"Banana"</w:t>
      </w:r>
      <w:r w:rsidR="0094495B" w:rsidRPr="0094495B">
        <w:rPr>
          <w:color w:val="5F7E97"/>
        </w:rPr>
        <w:t xml:space="preserve">, </w:t>
      </w:r>
      <w:r w:rsidR="0094495B" w:rsidRPr="0094495B">
        <w:rPr>
          <w:color w:val="C96765"/>
        </w:rPr>
        <w:t>"Orange"</w:t>
      </w:r>
      <w:r w:rsidR="0094495B" w:rsidRPr="0094495B">
        <w:rPr>
          <w:color w:val="403F53"/>
        </w:rPr>
        <w:t>};</w:t>
      </w:r>
      <w:r w:rsidR="0094495B" w:rsidRPr="0094495B">
        <w:rPr>
          <w:color w:val="403F53"/>
        </w:rPr>
        <w:br/>
        <w:t xml:space="preserve">        </w:t>
      </w:r>
      <w:r w:rsidR="0094495B" w:rsidRPr="0094495B">
        <w:rPr>
          <w:color w:val="994CC3"/>
        </w:rPr>
        <w:t xml:space="preserve">for </w:t>
      </w:r>
      <w:r w:rsidR="0094495B" w:rsidRPr="0094495B">
        <w:rPr>
          <w:color w:val="403F53"/>
        </w:rPr>
        <w:t>(</w:t>
      </w:r>
      <w:r w:rsidR="0094495B" w:rsidRPr="0094495B">
        <w:rPr>
          <w:color w:val="111111"/>
        </w:rPr>
        <w:t xml:space="preserve">String </w:t>
      </w:r>
      <w:r w:rsidR="0094495B" w:rsidRPr="0094495B">
        <w:rPr>
          <w:color w:val="4876D6"/>
        </w:rPr>
        <w:t xml:space="preserve">fruit </w:t>
      </w:r>
      <w:r w:rsidR="0094495B" w:rsidRPr="0094495B">
        <w:rPr>
          <w:color w:val="994CC3"/>
        </w:rPr>
        <w:t xml:space="preserve">: </w:t>
      </w:r>
      <w:r w:rsidR="0094495B" w:rsidRPr="0094495B">
        <w:rPr>
          <w:color w:val="4876D6"/>
        </w:rPr>
        <w:t>fruits</w:t>
      </w:r>
      <w:r w:rsidR="0094495B" w:rsidRPr="0094495B">
        <w:rPr>
          <w:color w:val="403F53"/>
        </w:rPr>
        <w:t>) {</w:t>
      </w:r>
      <w:r w:rsidR="0094495B" w:rsidRPr="0094495B">
        <w:rPr>
          <w:color w:val="403F53"/>
        </w:rPr>
        <w:br/>
        <w:t xml:space="preserve">            </w:t>
      </w:r>
      <w:r w:rsidR="0094495B" w:rsidRPr="0094495B">
        <w:rPr>
          <w:color w:val="111111"/>
        </w:rPr>
        <w:t>System</w:t>
      </w:r>
      <w:r w:rsidR="0094495B" w:rsidRPr="0094495B">
        <w:rPr>
          <w:color w:val="994CC3"/>
        </w:rPr>
        <w:t>.</w:t>
      </w:r>
      <w:r w:rsidR="0094495B" w:rsidRPr="0094495B">
        <w:rPr>
          <w:color w:val="0C969B"/>
        </w:rPr>
        <w:t>out</w:t>
      </w:r>
      <w:r w:rsidR="0094495B" w:rsidRPr="0094495B">
        <w:rPr>
          <w:color w:val="994CC3"/>
        </w:rPr>
        <w:t>.</w:t>
      </w:r>
      <w:r w:rsidR="0094495B" w:rsidRPr="0094495B">
        <w:rPr>
          <w:color w:val="4876D6"/>
        </w:rPr>
        <w:t>println</w:t>
      </w:r>
      <w:r w:rsidR="0094495B" w:rsidRPr="0094495B">
        <w:rPr>
          <w:color w:val="403F53"/>
        </w:rPr>
        <w:t>(</w:t>
      </w:r>
      <w:r w:rsidR="0094495B" w:rsidRPr="0094495B">
        <w:rPr>
          <w:color w:val="C96765"/>
        </w:rPr>
        <w:t xml:space="preserve">"Fruit: " </w:t>
      </w:r>
      <w:r w:rsidR="0094495B" w:rsidRPr="0094495B">
        <w:rPr>
          <w:color w:val="994CC3"/>
        </w:rPr>
        <w:t xml:space="preserve">+ </w:t>
      </w:r>
      <w:r w:rsidR="0094495B" w:rsidRPr="0094495B">
        <w:rPr>
          <w:color w:val="4876D6"/>
        </w:rPr>
        <w:t>fruit</w:t>
      </w:r>
      <w:r w:rsidR="0094495B" w:rsidRPr="0094495B">
        <w:rPr>
          <w:color w:val="403F53"/>
        </w:rPr>
        <w:t>);</w:t>
      </w:r>
      <w:r w:rsidR="0094495B" w:rsidRPr="0094495B">
        <w:rPr>
          <w:color w:val="403F53"/>
        </w:rPr>
        <w:br/>
        <w:t xml:space="preserve">        }</w:t>
      </w:r>
      <w:r w:rsidR="0094495B" w:rsidRPr="0094495B">
        <w:rPr>
          <w:color w:val="403F53"/>
        </w:rPr>
        <w:br/>
      </w:r>
      <w:r w:rsidR="0094495B" w:rsidRPr="0094495B">
        <w:rPr>
          <w:color w:val="403F53"/>
        </w:rPr>
        <w:br/>
        <w:t xml:space="preserve">        </w:t>
      </w:r>
      <w:r w:rsidR="0094495B" w:rsidRPr="0094495B">
        <w:rPr>
          <w:i/>
          <w:iCs/>
          <w:color w:val="989FB1"/>
        </w:rPr>
        <w:t>// Example 3: While loop</w:t>
      </w:r>
      <w:r w:rsidR="0094495B" w:rsidRPr="0094495B">
        <w:rPr>
          <w:i/>
          <w:iCs/>
          <w:color w:val="989FB1"/>
        </w:rPr>
        <w:br/>
        <w:t xml:space="preserve">        </w:t>
      </w:r>
      <w:r w:rsidR="0094495B" w:rsidRPr="0094495B">
        <w:rPr>
          <w:color w:val="994CC3"/>
        </w:rPr>
        <w:t xml:space="preserve">int </w:t>
      </w:r>
      <w:r w:rsidR="0094495B" w:rsidRPr="0094495B">
        <w:rPr>
          <w:color w:val="4876D6"/>
        </w:rPr>
        <w:t xml:space="preserve">count </w:t>
      </w:r>
      <w:r w:rsidR="0094495B" w:rsidRPr="0094495B">
        <w:rPr>
          <w:color w:val="994CC3"/>
        </w:rPr>
        <w:t xml:space="preserve">= </w:t>
      </w:r>
      <w:r w:rsidR="0094495B" w:rsidRPr="0094495B">
        <w:rPr>
          <w:color w:val="AA0982"/>
        </w:rPr>
        <w:t>0</w:t>
      </w:r>
      <w:r w:rsidR="0094495B" w:rsidRPr="0094495B">
        <w:rPr>
          <w:color w:val="403F53"/>
        </w:rPr>
        <w:t>;</w:t>
      </w:r>
      <w:r w:rsidR="0094495B" w:rsidRPr="0094495B">
        <w:rPr>
          <w:color w:val="403F53"/>
        </w:rPr>
        <w:br/>
        <w:t xml:space="preserve">        </w:t>
      </w:r>
      <w:r w:rsidR="0094495B" w:rsidRPr="0094495B">
        <w:rPr>
          <w:color w:val="994CC3"/>
        </w:rPr>
        <w:t xml:space="preserve">while </w:t>
      </w:r>
      <w:r w:rsidR="0094495B" w:rsidRPr="0094495B">
        <w:rPr>
          <w:color w:val="403F53"/>
        </w:rPr>
        <w:t>(</w:t>
      </w:r>
      <w:r w:rsidR="0094495B" w:rsidRPr="0094495B">
        <w:rPr>
          <w:color w:val="4876D6"/>
        </w:rPr>
        <w:t xml:space="preserve">count </w:t>
      </w:r>
      <w:r w:rsidR="0094495B" w:rsidRPr="0094495B">
        <w:rPr>
          <w:color w:val="994CC3"/>
        </w:rPr>
        <w:t xml:space="preserve">&lt; </w:t>
      </w:r>
      <w:r w:rsidR="0094495B" w:rsidRPr="0094495B">
        <w:rPr>
          <w:color w:val="AA0982"/>
        </w:rPr>
        <w:t>3</w:t>
      </w:r>
      <w:r w:rsidR="0094495B" w:rsidRPr="0094495B">
        <w:rPr>
          <w:color w:val="403F53"/>
        </w:rPr>
        <w:t>) {</w:t>
      </w:r>
      <w:r w:rsidR="0094495B" w:rsidRPr="0094495B">
        <w:rPr>
          <w:color w:val="403F53"/>
        </w:rPr>
        <w:br/>
        <w:t xml:space="preserve">            </w:t>
      </w:r>
      <w:r w:rsidR="0094495B" w:rsidRPr="0094495B">
        <w:rPr>
          <w:color w:val="111111"/>
        </w:rPr>
        <w:t>System</w:t>
      </w:r>
      <w:r w:rsidR="0094495B" w:rsidRPr="0094495B">
        <w:rPr>
          <w:color w:val="994CC3"/>
        </w:rPr>
        <w:t>.</w:t>
      </w:r>
      <w:r w:rsidR="0094495B" w:rsidRPr="0094495B">
        <w:rPr>
          <w:color w:val="0C969B"/>
        </w:rPr>
        <w:t>out</w:t>
      </w:r>
      <w:r w:rsidR="0094495B" w:rsidRPr="0094495B">
        <w:rPr>
          <w:color w:val="994CC3"/>
        </w:rPr>
        <w:t>.</w:t>
      </w:r>
      <w:r w:rsidR="0094495B" w:rsidRPr="0094495B">
        <w:rPr>
          <w:color w:val="4876D6"/>
        </w:rPr>
        <w:t>println</w:t>
      </w:r>
      <w:r w:rsidR="0094495B" w:rsidRPr="0094495B">
        <w:rPr>
          <w:color w:val="403F53"/>
        </w:rPr>
        <w:t>(</w:t>
      </w:r>
      <w:r w:rsidR="0094495B" w:rsidRPr="0094495B">
        <w:rPr>
          <w:color w:val="C96765"/>
        </w:rPr>
        <w:t xml:space="preserve">"Count: " </w:t>
      </w:r>
      <w:r w:rsidR="0094495B" w:rsidRPr="0094495B">
        <w:rPr>
          <w:color w:val="994CC3"/>
        </w:rPr>
        <w:t xml:space="preserve">+ </w:t>
      </w:r>
      <w:r w:rsidR="0094495B" w:rsidRPr="0094495B">
        <w:rPr>
          <w:color w:val="4876D6"/>
        </w:rPr>
        <w:t>count</w:t>
      </w:r>
      <w:r w:rsidR="0094495B" w:rsidRPr="0094495B">
        <w:rPr>
          <w:color w:val="994CC3"/>
        </w:rPr>
        <w:t>++</w:t>
      </w:r>
      <w:r w:rsidR="0094495B" w:rsidRPr="0094495B">
        <w:rPr>
          <w:color w:val="403F53"/>
        </w:rPr>
        <w:t>);</w:t>
      </w:r>
      <w:r w:rsidR="0094495B" w:rsidRPr="0094495B">
        <w:rPr>
          <w:color w:val="403F53"/>
        </w:rPr>
        <w:br/>
        <w:t xml:space="preserve">        }</w:t>
      </w:r>
      <w:r w:rsidR="0094495B" w:rsidRPr="0094495B">
        <w:rPr>
          <w:color w:val="403F53"/>
        </w:rPr>
        <w:br/>
      </w:r>
      <w:r w:rsidR="0094495B" w:rsidRPr="0094495B">
        <w:rPr>
          <w:color w:val="403F53"/>
        </w:rPr>
        <w:br/>
        <w:t xml:space="preserve">        </w:t>
      </w:r>
      <w:r w:rsidR="0094495B" w:rsidRPr="0094495B">
        <w:rPr>
          <w:i/>
          <w:iCs/>
          <w:color w:val="989FB1"/>
        </w:rPr>
        <w:t>// Example 4: Do-while loop</w:t>
      </w:r>
      <w:r w:rsidR="0094495B" w:rsidRPr="0094495B">
        <w:rPr>
          <w:i/>
          <w:iCs/>
          <w:color w:val="989FB1"/>
        </w:rPr>
        <w:br/>
        <w:t xml:space="preserve">        </w:t>
      </w:r>
      <w:r w:rsidR="0094495B" w:rsidRPr="0094495B">
        <w:rPr>
          <w:color w:val="4876D6"/>
        </w:rPr>
        <w:t xml:space="preserve">count </w:t>
      </w:r>
      <w:r w:rsidR="0094495B" w:rsidRPr="0094495B">
        <w:rPr>
          <w:color w:val="994CC3"/>
        </w:rPr>
        <w:t xml:space="preserve">= </w:t>
      </w:r>
      <w:r w:rsidR="0094495B" w:rsidRPr="0094495B">
        <w:rPr>
          <w:color w:val="AA0982"/>
        </w:rPr>
        <w:t>0</w:t>
      </w:r>
      <w:r w:rsidR="0094495B" w:rsidRPr="0094495B">
        <w:rPr>
          <w:color w:val="403F53"/>
        </w:rPr>
        <w:t>;</w:t>
      </w:r>
      <w:r w:rsidR="0094495B" w:rsidRPr="0094495B">
        <w:rPr>
          <w:color w:val="403F53"/>
        </w:rPr>
        <w:br/>
        <w:t xml:space="preserve">        </w:t>
      </w:r>
      <w:r w:rsidR="0094495B" w:rsidRPr="0094495B">
        <w:rPr>
          <w:color w:val="994CC3"/>
        </w:rPr>
        <w:t xml:space="preserve">do </w:t>
      </w:r>
      <w:r w:rsidR="0094495B" w:rsidRPr="0094495B">
        <w:rPr>
          <w:color w:val="403F53"/>
        </w:rPr>
        <w:t>{</w:t>
      </w:r>
      <w:r w:rsidR="0094495B" w:rsidRPr="0094495B">
        <w:rPr>
          <w:color w:val="403F53"/>
        </w:rPr>
        <w:br/>
        <w:t xml:space="preserve">            </w:t>
      </w:r>
      <w:r w:rsidR="0094495B" w:rsidRPr="0094495B">
        <w:rPr>
          <w:color w:val="111111"/>
        </w:rPr>
        <w:t>System</w:t>
      </w:r>
      <w:r w:rsidR="0094495B" w:rsidRPr="0094495B">
        <w:rPr>
          <w:color w:val="994CC3"/>
        </w:rPr>
        <w:t>.</w:t>
      </w:r>
      <w:r w:rsidR="0094495B" w:rsidRPr="0094495B">
        <w:rPr>
          <w:color w:val="0C969B"/>
        </w:rPr>
        <w:t>out</w:t>
      </w:r>
      <w:r w:rsidR="0094495B" w:rsidRPr="0094495B">
        <w:rPr>
          <w:color w:val="994CC3"/>
        </w:rPr>
        <w:t>.</w:t>
      </w:r>
      <w:r w:rsidR="0094495B" w:rsidRPr="0094495B">
        <w:rPr>
          <w:color w:val="4876D6"/>
        </w:rPr>
        <w:t>println</w:t>
      </w:r>
      <w:r w:rsidR="0094495B" w:rsidRPr="0094495B">
        <w:rPr>
          <w:color w:val="403F53"/>
        </w:rPr>
        <w:t>(</w:t>
      </w:r>
      <w:r w:rsidR="0094495B" w:rsidRPr="0094495B">
        <w:rPr>
          <w:color w:val="C96765"/>
        </w:rPr>
        <w:t xml:space="preserve">"Do-while count: " </w:t>
      </w:r>
      <w:r w:rsidR="0094495B" w:rsidRPr="0094495B">
        <w:rPr>
          <w:color w:val="994CC3"/>
        </w:rPr>
        <w:t xml:space="preserve">+ </w:t>
      </w:r>
      <w:r w:rsidR="0094495B" w:rsidRPr="0094495B">
        <w:rPr>
          <w:color w:val="4876D6"/>
        </w:rPr>
        <w:t>count</w:t>
      </w:r>
      <w:r w:rsidR="0094495B" w:rsidRPr="0094495B">
        <w:rPr>
          <w:color w:val="994CC3"/>
        </w:rPr>
        <w:t>++</w:t>
      </w:r>
      <w:r w:rsidR="0094495B" w:rsidRPr="0094495B">
        <w:rPr>
          <w:color w:val="403F53"/>
        </w:rPr>
        <w:t>);</w:t>
      </w:r>
      <w:r w:rsidR="0094495B" w:rsidRPr="0094495B">
        <w:rPr>
          <w:color w:val="403F53"/>
        </w:rPr>
        <w:br/>
        <w:t xml:space="preserve">        } </w:t>
      </w:r>
      <w:r w:rsidR="0094495B" w:rsidRPr="0094495B">
        <w:rPr>
          <w:color w:val="994CC3"/>
        </w:rPr>
        <w:t xml:space="preserve">while </w:t>
      </w:r>
      <w:r w:rsidR="0094495B" w:rsidRPr="0094495B">
        <w:rPr>
          <w:color w:val="403F53"/>
        </w:rPr>
        <w:t>(</w:t>
      </w:r>
      <w:r w:rsidR="0094495B" w:rsidRPr="0094495B">
        <w:rPr>
          <w:color w:val="4876D6"/>
        </w:rPr>
        <w:t xml:space="preserve">count </w:t>
      </w:r>
      <w:r w:rsidR="0094495B" w:rsidRPr="0094495B">
        <w:rPr>
          <w:color w:val="994CC3"/>
        </w:rPr>
        <w:t xml:space="preserve">&lt; </w:t>
      </w:r>
      <w:r w:rsidR="0094495B" w:rsidRPr="0094495B">
        <w:rPr>
          <w:color w:val="AA0982"/>
        </w:rPr>
        <w:t>3</w:t>
      </w:r>
      <w:r w:rsidR="0094495B" w:rsidRPr="0094495B">
        <w:rPr>
          <w:color w:val="403F53"/>
        </w:rPr>
        <w:t>);</w:t>
      </w:r>
      <w:r w:rsidR="0094495B" w:rsidRPr="0094495B">
        <w:rPr>
          <w:color w:val="403F53"/>
        </w:rPr>
        <w:br/>
      </w:r>
      <w:r w:rsidR="0094495B" w:rsidRPr="0094495B">
        <w:rPr>
          <w:color w:val="403F53"/>
        </w:rPr>
        <w:br/>
        <w:t xml:space="preserve">        </w:t>
      </w:r>
      <w:r w:rsidR="0094495B" w:rsidRPr="0094495B">
        <w:rPr>
          <w:i/>
          <w:iCs/>
          <w:color w:val="989FB1"/>
        </w:rPr>
        <w:t>// Example 5: Break</w:t>
      </w:r>
      <w:r w:rsidR="0094495B" w:rsidRPr="0094495B">
        <w:rPr>
          <w:i/>
          <w:iCs/>
          <w:color w:val="989FB1"/>
        </w:rPr>
        <w:br/>
        <w:t xml:space="preserve">        </w:t>
      </w:r>
      <w:r w:rsidR="0094495B" w:rsidRPr="0094495B">
        <w:rPr>
          <w:color w:val="994CC3"/>
        </w:rPr>
        <w:t xml:space="preserve">for </w:t>
      </w:r>
      <w:r w:rsidR="0094495B" w:rsidRPr="0094495B">
        <w:rPr>
          <w:color w:val="403F53"/>
        </w:rPr>
        <w:t>(</w:t>
      </w:r>
      <w:r w:rsidR="0094495B" w:rsidRPr="0094495B">
        <w:rPr>
          <w:color w:val="994CC3"/>
        </w:rPr>
        <w:t xml:space="preserve">int </w:t>
      </w:r>
      <w:r w:rsidR="0094495B" w:rsidRPr="0094495B">
        <w:rPr>
          <w:color w:val="4876D6"/>
        </w:rPr>
        <w:t xml:space="preserve">i </w:t>
      </w:r>
      <w:r w:rsidR="0094495B" w:rsidRPr="0094495B">
        <w:rPr>
          <w:color w:val="994CC3"/>
        </w:rPr>
        <w:t xml:space="preserve">= </w:t>
      </w:r>
      <w:r w:rsidR="0094495B" w:rsidRPr="0094495B">
        <w:rPr>
          <w:color w:val="AA0982"/>
        </w:rPr>
        <w:t>1</w:t>
      </w:r>
      <w:r w:rsidR="0094495B" w:rsidRPr="0094495B">
        <w:rPr>
          <w:color w:val="403F53"/>
        </w:rPr>
        <w:t xml:space="preserve">; </w:t>
      </w:r>
      <w:r w:rsidR="0094495B" w:rsidRPr="0094495B">
        <w:rPr>
          <w:color w:val="4876D6"/>
        </w:rPr>
        <w:t xml:space="preserve">i </w:t>
      </w:r>
      <w:r w:rsidR="0094495B" w:rsidRPr="0094495B">
        <w:rPr>
          <w:color w:val="994CC3"/>
        </w:rPr>
        <w:t xml:space="preserve">&lt;= </w:t>
      </w:r>
      <w:r w:rsidR="0094495B" w:rsidRPr="0094495B">
        <w:rPr>
          <w:color w:val="AA0982"/>
        </w:rPr>
        <w:t>10</w:t>
      </w:r>
      <w:r w:rsidR="0094495B" w:rsidRPr="0094495B">
        <w:rPr>
          <w:color w:val="403F53"/>
        </w:rPr>
        <w:t xml:space="preserve">; </w:t>
      </w:r>
      <w:r w:rsidR="0094495B" w:rsidRPr="0094495B">
        <w:rPr>
          <w:color w:val="4876D6"/>
        </w:rPr>
        <w:t>i</w:t>
      </w:r>
      <w:r w:rsidR="0094495B" w:rsidRPr="0094495B">
        <w:rPr>
          <w:color w:val="994CC3"/>
        </w:rPr>
        <w:t>++</w:t>
      </w:r>
      <w:r w:rsidR="0094495B" w:rsidRPr="0094495B">
        <w:rPr>
          <w:color w:val="403F53"/>
        </w:rPr>
        <w:t>) {</w:t>
      </w:r>
      <w:r w:rsidR="0094495B" w:rsidRPr="0094495B">
        <w:rPr>
          <w:color w:val="403F53"/>
        </w:rPr>
        <w:br/>
        <w:t xml:space="preserve">            </w:t>
      </w:r>
      <w:r w:rsidR="0094495B" w:rsidRPr="0094495B">
        <w:rPr>
          <w:color w:val="994CC3"/>
        </w:rPr>
        <w:t xml:space="preserve">if </w:t>
      </w:r>
      <w:r w:rsidR="0094495B" w:rsidRPr="0094495B">
        <w:rPr>
          <w:color w:val="403F53"/>
        </w:rPr>
        <w:t>(</w:t>
      </w:r>
      <w:r w:rsidR="0094495B" w:rsidRPr="0094495B">
        <w:rPr>
          <w:color w:val="4876D6"/>
        </w:rPr>
        <w:t xml:space="preserve">i </w:t>
      </w:r>
      <w:r w:rsidR="0094495B" w:rsidRPr="0094495B">
        <w:rPr>
          <w:color w:val="994CC3"/>
        </w:rPr>
        <w:t xml:space="preserve">== </w:t>
      </w:r>
      <w:r w:rsidR="0094495B" w:rsidRPr="0094495B">
        <w:rPr>
          <w:color w:val="AA0982"/>
        </w:rPr>
        <w:t>6</w:t>
      </w:r>
      <w:r w:rsidR="0094495B" w:rsidRPr="0094495B">
        <w:rPr>
          <w:color w:val="403F53"/>
        </w:rPr>
        <w:t>) {</w:t>
      </w:r>
      <w:r w:rsidR="0094495B" w:rsidRPr="0094495B">
        <w:rPr>
          <w:color w:val="403F53"/>
        </w:rPr>
        <w:br/>
        <w:t xml:space="preserve">                </w:t>
      </w:r>
      <w:r w:rsidR="0094495B" w:rsidRPr="0094495B">
        <w:rPr>
          <w:color w:val="994CC3"/>
        </w:rPr>
        <w:t>break</w:t>
      </w:r>
      <w:r w:rsidR="0094495B" w:rsidRPr="0094495B">
        <w:rPr>
          <w:color w:val="403F53"/>
        </w:rPr>
        <w:t>;</w:t>
      </w:r>
      <w:r w:rsidR="0094495B" w:rsidRPr="0094495B">
        <w:rPr>
          <w:color w:val="403F53"/>
        </w:rPr>
        <w:br/>
        <w:t xml:space="preserve">            }</w:t>
      </w:r>
      <w:r w:rsidR="0094495B" w:rsidRPr="0094495B">
        <w:rPr>
          <w:color w:val="403F53"/>
        </w:rPr>
        <w:br/>
        <w:t xml:space="preserve">            </w:t>
      </w:r>
      <w:r w:rsidR="0094495B" w:rsidRPr="0094495B">
        <w:rPr>
          <w:color w:val="111111"/>
        </w:rPr>
        <w:t>System</w:t>
      </w:r>
      <w:r w:rsidR="0094495B" w:rsidRPr="0094495B">
        <w:rPr>
          <w:color w:val="994CC3"/>
        </w:rPr>
        <w:t>.</w:t>
      </w:r>
      <w:r w:rsidR="0094495B" w:rsidRPr="0094495B">
        <w:rPr>
          <w:color w:val="0C969B"/>
        </w:rPr>
        <w:t>out</w:t>
      </w:r>
      <w:r w:rsidR="0094495B" w:rsidRPr="0094495B">
        <w:rPr>
          <w:color w:val="994CC3"/>
        </w:rPr>
        <w:t>.</w:t>
      </w:r>
      <w:r w:rsidR="0094495B" w:rsidRPr="0094495B">
        <w:rPr>
          <w:color w:val="4876D6"/>
        </w:rPr>
        <w:t>println</w:t>
      </w:r>
      <w:r w:rsidR="0094495B" w:rsidRPr="0094495B">
        <w:rPr>
          <w:color w:val="403F53"/>
        </w:rPr>
        <w:t>(</w:t>
      </w:r>
      <w:r w:rsidR="0094495B" w:rsidRPr="0094495B">
        <w:rPr>
          <w:color w:val="C96765"/>
        </w:rPr>
        <w:t xml:space="preserve">"With break: " </w:t>
      </w:r>
      <w:r w:rsidR="0094495B" w:rsidRPr="0094495B">
        <w:rPr>
          <w:color w:val="994CC3"/>
        </w:rPr>
        <w:t xml:space="preserve">+ </w:t>
      </w:r>
      <w:r w:rsidR="0094495B" w:rsidRPr="0094495B">
        <w:rPr>
          <w:color w:val="4876D6"/>
        </w:rPr>
        <w:t>i</w:t>
      </w:r>
      <w:r w:rsidR="0094495B" w:rsidRPr="0094495B">
        <w:rPr>
          <w:color w:val="403F53"/>
        </w:rPr>
        <w:t>);</w:t>
      </w:r>
      <w:r w:rsidR="0094495B" w:rsidRPr="0094495B">
        <w:rPr>
          <w:color w:val="403F53"/>
        </w:rPr>
        <w:br/>
        <w:t xml:space="preserve">        }</w:t>
      </w:r>
      <w:r w:rsidR="0094495B" w:rsidRPr="0094495B">
        <w:rPr>
          <w:color w:val="403F53"/>
        </w:rPr>
        <w:br/>
      </w:r>
      <w:r w:rsidR="0094495B" w:rsidRPr="0094495B">
        <w:rPr>
          <w:color w:val="403F53"/>
        </w:rPr>
        <w:br/>
        <w:t xml:space="preserve">        </w:t>
      </w:r>
      <w:r w:rsidR="0094495B" w:rsidRPr="0094495B">
        <w:rPr>
          <w:i/>
          <w:iCs/>
          <w:color w:val="989FB1"/>
        </w:rPr>
        <w:t>// Example 6: Continue</w:t>
      </w:r>
      <w:r w:rsidR="0094495B" w:rsidRPr="0094495B">
        <w:rPr>
          <w:i/>
          <w:iCs/>
          <w:color w:val="989FB1"/>
        </w:rPr>
        <w:br/>
        <w:t xml:space="preserve">        </w:t>
      </w:r>
      <w:r w:rsidR="0094495B" w:rsidRPr="0094495B">
        <w:rPr>
          <w:color w:val="994CC3"/>
        </w:rPr>
        <w:t xml:space="preserve">for </w:t>
      </w:r>
      <w:r w:rsidR="0094495B" w:rsidRPr="0094495B">
        <w:rPr>
          <w:color w:val="403F53"/>
        </w:rPr>
        <w:t>(</w:t>
      </w:r>
      <w:r w:rsidR="0094495B" w:rsidRPr="0094495B">
        <w:rPr>
          <w:color w:val="994CC3"/>
        </w:rPr>
        <w:t xml:space="preserve">int </w:t>
      </w:r>
      <w:r w:rsidR="0094495B" w:rsidRPr="0094495B">
        <w:rPr>
          <w:color w:val="4876D6"/>
        </w:rPr>
        <w:t xml:space="preserve">i </w:t>
      </w:r>
      <w:r w:rsidR="0094495B" w:rsidRPr="0094495B">
        <w:rPr>
          <w:color w:val="994CC3"/>
        </w:rPr>
        <w:t xml:space="preserve">= </w:t>
      </w:r>
      <w:r w:rsidR="0094495B" w:rsidRPr="0094495B">
        <w:rPr>
          <w:color w:val="AA0982"/>
        </w:rPr>
        <w:t>1</w:t>
      </w:r>
      <w:r w:rsidR="0094495B" w:rsidRPr="0094495B">
        <w:rPr>
          <w:color w:val="403F53"/>
        </w:rPr>
        <w:t xml:space="preserve">; </w:t>
      </w:r>
      <w:r w:rsidR="0094495B" w:rsidRPr="0094495B">
        <w:rPr>
          <w:color w:val="4876D6"/>
        </w:rPr>
        <w:t xml:space="preserve">i </w:t>
      </w:r>
      <w:r w:rsidR="0094495B" w:rsidRPr="0094495B">
        <w:rPr>
          <w:color w:val="994CC3"/>
        </w:rPr>
        <w:t xml:space="preserve">&lt;= </w:t>
      </w:r>
      <w:r w:rsidR="0094495B" w:rsidRPr="0094495B">
        <w:rPr>
          <w:color w:val="AA0982"/>
        </w:rPr>
        <w:t>5</w:t>
      </w:r>
      <w:r w:rsidR="0094495B" w:rsidRPr="0094495B">
        <w:rPr>
          <w:color w:val="403F53"/>
        </w:rPr>
        <w:t xml:space="preserve">; </w:t>
      </w:r>
      <w:r w:rsidR="0094495B" w:rsidRPr="0094495B">
        <w:rPr>
          <w:color w:val="4876D6"/>
        </w:rPr>
        <w:t>i</w:t>
      </w:r>
      <w:r w:rsidR="0094495B" w:rsidRPr="0094495B">
        <w:rPr>
          <w:color w:val="994CC3"/>
        </w:rPr>
        <w:t>++</w:t>
      </w:r>
      <w:r w:rsidR="0094495B" w:rsidRPr="0094495B">
        <w:rPr>
          <w:color w:val="403F53"/>
        </w:rPr>
        <w:t>) {</w:t>
      </w:r>
      <w:r w:rsidR="0094495B" w:rsidRPr="0094495B">
        <w:rPr>
          <w:color w:val="403F53"/>
        </w:rPr>
        <w:br/>
        <w:t xml:space="preserve">            </w:t>
      </w:r>
      <w:r w:rsidR="0094495B" w:rsidRPr="0094495B">
        <w:rPr>
          <w:color w:val="994CC3"/>
        </w:rPr>
        <w:t xml:space="preserve">if </w:t>
      </w:r>
      <w:r w:rsidR="0094495B" w:rsidRPr="0094495B">
        <w:rPr>
          <w:color w:val="403F53"/>
        </w:rPr>
        <w:t>(</w:t>
      </w:r>
      <w:r w:rsidR="0094495B" w:rsidRPr="0094495B">
        <w:rPr>
          <w:color w:val="4876D6"/>
        </w:rPr>
        <w:t xml:space="preserve">i </w:t>
      </w:r>
      <w:r w:rsidR="0094495B" w:rsidRPr="0094495B">
        <w:rPr>
          <w:color w:val="994CC3"/>
        </w:rPr>
        <w:t xml:space="preserve">% </w:t>
      </w:r>
      <w:r w:rsidR="0094495B" w:rsidRPr="0094495B">
        <w:rPr>
          <w:color w:val="AA0982"/>
        </w:rPr>
        <w:t xml:space="preserve">2 </w:t>
      </w:r>
      <w:r w:rsidR="0094495B" w:rsidRPr="0094495B">
        <w:rPr>
          <w:color w:val="994CC3"/>
        </w:rPr>
        <w:t xml:space="preserve">== </w:t>
      </w:r>
      <w:r w:rsidR="0094495B" w:rsidRPr="0094495B">
        <w:rPr>
          <w:color w:val="AA0982"/>
        </w:rPr>
        <w:t>0</w:t>
      </w:r>
      <w:r w:rsidR="0094495B" w:rsidRPr="0094495B">
        <w:rPr>
          <w:color w:val="403F53"/>
        </w:rPr>
        <w:t>) {</w:t>
      </w:r>
      <w:r w:rsidR="0094495B" w:rsidRPr="0094495B">
        <w:rPr>
          <w:color w:val="403F53"/>
        </w:rPr>
        <w:br/>
        <w:t xml:space="preserve">                </w:t>
      </w:r>
      <w:r w:rsidR="0094495B" w:rsidRPr="0094495B">
        <w:rPr>
          <w:color w:val="994CC3"/>
        </w:rPr>
        <w:t>continue</w:t>
      </w:r>
      <w:r w:rsidR="0094495B" w:rsidRPr="0094495B">
        <w:rPr>
          <w:color w:val="403F53"/>
        </w:rPr>
        <w:t>;</w:t>
      </w:r>
      <w:r w:rsidR="0094495B" w:rsidRPr="0094495B">
        <w:rPr>
          <w:color w:val="403F53"/>
        </w:rPr>
        <w:br/>
        <w:t xml:space="preserve">            }</w:t>
      </w:r>
      <w:r w:rsidR="0094495B" w:rsidRPr="0094495B">
        <w:rPr>
          <w:color w:val="403F53"/>
        </w:rPr>
        <w:br/>
        <w:t xml:space="preserve">            </w:t>
      </w:r>
      <w:r w:rsidR="0094495B" w:rsidRPr="0094495B">
        <w:rPr>
          <w:color w:val="111111"/>
        </w:rPr>
        <w:t>System</w:t>
      </w:r>
      <w:r w:rsidR="0094495B" w:rsidRPr="0094495B">
        <w:rPr>
          <w:color w:val="994CC3"/>
        </w:rPr>
        <w:t>.</w:t>
      </w:r>
      <w:r w:rsidR="0094495B" w:rsidRPr="0094495B">
        <w:rPr>
          <w:color w:val="0C969B"/>
        </w:rPr>
        <w:t>out</w:t>
      </w:r>
      <w:r w:rsidR="0094495B" w:rsidRPr="0094495B">
        <w:rPr>
          <w:color w:val="994CC3"/>
        </w:rPr>
        <w:t>.</w:t>
      </w:r>
      <w:r w:rsidR="0094495B" w:rsidRPr="0094495B">
        <w:rPr>
          <w:color w:val="4876D6"/>
        </w:rPr>
        <w:t>println</w:t>
      </w:r>
      <w:r w:rsidR="0094495B" w:rsidRPr="0094495B">
        <w:rPr>
          <w:color w:val="403F53"/>
        </w:rPr>
        <w:t>(</w:t>
      </w:r>
      <w:r w:rsidR="0094495B" w:rsidRPr="0094495B">
        <w:rPr>
          <w:color w:val="C96765"/>
        </w:rPr>
        <w:t xml:space="preserve">"Odd number: " </w:t>
      </w:r>
      <w:r w:rsidR="0094495B" w:rsidRPr="0094495B">
        <w:rPr>
          <w:color w:val="994CC3"/>
        </w:rPr>
        <w:t xml:space="preserve">+ </w:t>
      </w:r>
      <w:r w:rsidR="0094495B" w:rsidRPr="0094495B">
        <w:rPr>
          <w:color w:val="4876D6"/>
        </w:rPr>
        <w:t>i</w:t>
      </w:r>
      <w:r w:rsidR="0094495B" w:rsidRPr="0094495B">
        <w:rPr>
          <w:color w:val="403F53"/>
        </w:rPr>
        <w:t>);</w:t>
      </w:r>
      <w:r w:rsidR="0094495B" w:rsidRPr="0094495B">
        <w:rPr>
          <w:color w:val="403F53"/>
        </w:rPr>
        <w:br/>
        <w:t xml:space="preserve">        }</w:t>
      </w:r>
      <w:r w:rsidR="0094495B" w:rsidRPr="0094495B">
        <w:rPr>
          <w:color w:val="403F53"/>
        </w:rPr>
        <w:br/>
      </w:r>
      <w:r w:rsidR="0094495B" w:rsidRPr="0094495B">
        <w:rPr>
          <w:color w:val="403F53"/>
        </w:rPr>
        <w:br/>
        <w:t xml:space="preserve">        </w:t>
      </w:r>
      <w:r w:rsidR="0094495B" w:rsidRPr="0094495B">
        <w:rPr>
          <w:i/>
          <w:iCs/>
          <w:color w:val="989FB1"/>
        </w:rPr>
        <w:t>// Example 7: Labeled break in nested loops</w:t>
      </w:r>
      <w:r w:rsidR="0094495B" w:rsidRPr="0094495B">
        <w:rPr>
          <w:i/>
          <w:iCs/>
          <w:color w:val="989FB1"/>
        </w:rPr>
        <w:br/>
        <w:t xml:space="preserve">        </w:t>
      </w:r>
      <w:r w:rsidR="0094495B" w:rsidRPr="0094495B">
        <w:rPr>
          <w:color w:val="403F53"/>
        </w:rPr>
        <w:t>outer</w:t>
      </w:r>
      <w:r w:rsidR="0094495B" w:rsidRPr="0094495B">
        <w:rPr>
          <w:color w:val="994CC3"/>
        </w:rPr>
        <w:t xml:space="preserve">: for </w:t>
      </w:r>
      <w:r w:rsidR="0094495B" w:rsidRPr="0094495B">
        <w:rPr>
          <w:color w:val="403F53"/>
        </w:rPr>
        <w:t>(</w:t>
      </w:r>
      <w:r w:rsidR="0094495B" w:rsidRPr="0094495B">
        <w:rPr>
          <w:color w:val="994CC3"/>
        </w:rPr>
        <w:t xml:space="preserve">int </w:t>
      </w:r>
      <w:r w:rsidR="0094495B" w:rsidRPr="0094495B">
        <w:rPr>
          <w:color w:val="4876D6"/>
        </w:rPr>
        <w:t xml:space="preserve">i </w:t>
      </w:r>
      <w:r w:rsidR="0094495B" w:rsidRPr="0094495B">
        <w:rPr>
          <w:color w:val="994CC3"/>
        </w:rPr>
        <w:t xml:space="preserve">= </w:t>
      </w:r>
      <w:r w:rsidR="0094495B" w:rsidRPr="0094495B">
        <w:rPr>
          <w:color w:val="AA0982"/>
        </w:rPr>
        <w:t>1</w:t>
      </w:r>
      <w:r w:rsidR="0094495B" w:rsidRPr="0094495B">
        <w:rPr>
          <w:color w:val="403F53"/>
        </w:rPr>
        <w:t xml:space="preserve">; </w:t>
      </w:r>
      <w:r w:rsidR="0094495B" w:rsidRPr="0094495B">
        <w:rPr>
          <w:color w:val="4876D6"/>
        </w:rPr>
        <w:t xml:space="preserve">i </w:t>
      </w:r>
      <w:r w:rsidR="0094495B" w:rsidRPr="0094495B">
        <w:rPr>
          <w:color w:val="994CC3"/>
        </w:rPr>
        <w:t xml:space="preserve">&lt;= </w:t>
      </w:r>
      <w:r w:rsidR="0094495B" w:rsidRPr="0094495B">
        <w:rPr>
          <w:color w:val="AA0982"/>
        </w:rPr>
        <w:t>3</w:t>
      </w:r>
      <w:r w:rsidR="0094495B" w:rsidRPr="0094495B">
        <w:rPr>
          <w:color w:val="403F53"/>
        </w:rPr>
        <w:t xml:space="preserve">; </w:t>
      </w:r>
      <w:r w:rsidR="0094495B" w:rsidRPr="0094495B">
        <w:rPr>
          <w:color w:val="4876D6"/>
        </w:rPr>
        <w:t>i</w:t>
      </w:r>
      <w:r w:rsidR="0094495B" w:rsidRPr="0094495B">
        <w:rPr>
          <w:color w:val="994CC3"/>
        </w:rPr>
        <w:t>++</w:t>
      </w:r>
      <w:r w:rsidR="0094495B" w:rsidRPr="0094495B">
        <w:rPr>
          <w:color w:val="403F53"/>
        </w:rPr>
        <w:t>) {</w:t>
      </w:r>
      <w:r w:rsidR="0094495B" w:rsidRPr="0094495B">
        <w:rPr>
          <w:color w:val="403F53"/>
        </w:rPr>
        <w:br/>
        <w:t xml:space="preserve">            </w:t>
      </w:r>
      <w:r w:rsidR="0094495B" w:rsidRPr="0094495B">
        <w:rPr>
          <w:color w:val="994CC3"/>
        </w:rPr>
        <w:t xml:space="preserve">for </w:t>
      </w:r>
      <w:r w:rsidR="0094495B" w:rsidRPr="0094495B">
        <w:rPr>
          <w:color w:val="403F53"/>
        </w:rPr>
        <w:t>(</w:t>
      </w:r>
      <w:r w:rsidR="0094495B" w:rsidRPr="0094495B">
        <w:rPr>
          <w:color w:val="994CC3"/>
        </w:rPr>
        <w:t xml:space="preserve">int </w:t>
      </w:r>
      <w:r w:rsidR="0094495B" w:rsidRPr="0094495B">
        <w:rPr>
          <w:color w:val="4876D6"/>
        </w:rPr>
        <w:t xml:space="preserve">j </w:t>
      </w:r>
      <w:r w:rsidR="0094495B" w:rsidRPr="0094495B">
        <w:rPr>
          <w:color w:val="994CC3"/>
        </w:rPr>
        <w:t xml:space="preserve">= </w:t>
      </w:r>
      <w:r w:rsidR="0094495B" w:rsidRPr="0094495B">
        <w:rPr>
          <w:color w:val="AA0982"/>
        </w:rPr>
        <w:t>1</w:t>
      </w:r>
      <w:r w:rsidR="0094495B" w:rsidRPr="0094495B">
        <w:rPr>
          <w:color w:val="403F53"/>
        </w:rPr>
        <w:t xml:space="preserve">; </w:t>
      </w:r>
      <w:r w:rsidR="0094495B" w:rsidRPr="0094495B">
        <w:rPr>
          <w:color w:val="4876D6"/>
        </w:rPr>
        <w:t xml:space="preserve">j </w:t>
      </w:r>
      <w:r w:rsidR="0094495B" w:rsidRPr="0094495B">
        <w:rPr>
          <w:color w:val="994CC3"/>
        </w:rPr>
        <w:t xml:space="preserve">&lt;= </w:t>
      </w:r>
      <w:r w:rsidR="0094495B" w:rsidRPr="0094495B">
        <w:rPr>
          <w:color w:val="AA0982"/>
        </w:rPr>
        <w:t>3</w:t>
      </w:r>
      <w:r w:rsidR="0094495B" w:rsidRPr="0094495B">
        <w:rPr>
          <w:color w:val="403F53"/>
        </w:rPr>
        <w:t xml:space="preserve">; </w:t>
      </w:r>
      <w:r w:rsidR="0094495B" w:rsidRPr="0094495B">
        <w:rPr>
          <w:color w:val="4876D6"/>
        </w:rPr>
        <w:t>j</w:t>
      </w:r>
      <w:r w:rsidR="0094495B" w:rsidRPr="0094495B">
        <w:rPr>
          <w:color w:val="994CC3"/>
        </w:rPr>
        <w:t>++</w:t>
      </w:r>
      <w:r w:rsidR="0094495B" w:rsidRPr="0094495B">
        <w:rPr>
          <w:color w:val="403F53"/>
        </w:rPr>
        <w:t>) {</w:t>
      </w:r>
      <w:r w:rsidR="0094495B" w:rsidRPr="0094495B">
        <w:rPr>
          <w:color w:val="403F53"/>
        </w:rPr>
        <w:br/>
        <w:t xml:space="preserve">                </w:t>
      </w:r>
      <w:r w:rsidR="0094495B" w:rsidRPr="0094495B">
        <w:rPr>
          <w:color w:val="994CC3"/>
        </w:rPr>
        <w:t xml:space="preserve">if </w:t>
      </w:r>
      <w:r w:rsidR="0094495B" w:rsidRPr="0094495B">
        <w:rPr>
          <w:color w:val="403F53"/>
        </w:rPr>
        <w:t>(</w:t>
      </w:r>
      <w:r w:rsidR="0094495B" w:rsidRPr="0094495B">
        <w:rPr>
          <w:color w:val="4876D6"/>
        </w:rPr>
        <w:t xml:space="preserve">i </w:t>
      </w:r>
      <w:r w:rsidR="0094495B" w:rsidRPr="0094495B">
        <w:rPr>
          <w:color w:val="994CC3"/>
        </w:rPr>
        <w:t xml:space="preserve">== </w:t>
      </w:r>
      <w:r w:rsidR="0094495B" w:rsidRPr="0094495B">
        <w:rPr>
          <w:color w:val="AA0982"/>
        </w:rPr>
        <w:t xml:space="preserve">2 </w:t>
      </w:r>
      <w:r w:rsidR="0094495B" w:rsidRPr="0094495B">
        <w:rPr>
          <w:color w:val="994CC3"/>
        </w:rPr>
        <w:t xml:space="preserve">&amp;&amp; </w:t>
      </w:r>
      <w:r w:rsidR="0094495B" w:rsidRPr="0094495B">
        <w:rPr>
          <w:color w:val="4876D6"/>
        </w:rPr>
        <w:t xml:space="preserve">j </w:t>
      </w:r>
      <w:r w:rsidR="0094495B" w:rsidRPr="0094495B">
        <w:rPr>
          <w:color w:val="994CC3"/>
        </w:rPr>
        <w:t xml:space="preserve">== </w:t>
      </w:r>
      <w:r w:rsidR="0094495B" w:rsidRPr="0094495B">
        <w:rPr>
          <w:color w:val="AA0982"/>
        </w:rPr>
        <w:t>2</w:t>
      </w:r>
      <w:r w:rsidR="0094495B" w:rsidRPr="0094495B">
        <w:rPr>
          <w:color w:val="403F53"/>
        </w:rPr>
        <w:t>) {</w:t>
      </w:r>
      <w:r w:rsidR="0094495B" w:rsidRPr="0094495B">
        <w:rPr>
          <w:color w:val="403F53"/>
        </w:rPr>
        <w:br/>
        <w:t xml:space="preserve">                    </w:t>
      </w:r>
      <w:r w:rsidR="0094495B" w:rsidRPr="0094495B">
        <w:rPr>
          <w:color w:val="994CC3"/>
        </w:rPr>
        <w:t xml:space="preserve">break </w:t>
      </w:r>
      <w:r w:rsidR="0094495B" w:rsidRPr="0094495B">
        <w:rPr>
          <w:color w:val="403F53"/>
        </w:rPr>
        <w:t>outer;</w:t>
      </w:r>
      <w:r w:rsidR="0094495B" w:rsidRPr="0094495B">
        <w:rPr>
          <w:color w:val="403F53"/>
        </w:rPr>
        <w:br/>
        <w:t xml:space="preserve">                }</w:t>
      </w:r>
      <w:r w:rsidR="0094495B" w:rsidRPr="0094495B">
        <w:rPr>
          <w:color w:val="403F53"/>
        </w:rPr>
        <w:br/>
        <w:t xml:space="preserve">                </w:t>
      </w:r>
      <w:r w:rsidR="0094495B" w:rsidRPr="0094495B">
        <w:rPr>
          <w:color w:val="111111"/>
        </w:rPr>
        <w:t>System</w:t>
      </w:r>
      <w:r w:rsidR="0094495B" w:rsidRPr="0094495B">
        <w:rPr>
          <w:color w:val="994CC3"/>
        </w:rPr>
        <w:t>.</w:t>
      </w:r>
      <w:r w:rsidR="0094495B" w:rsidRPr="0094495B">
        <w:rPr>
          <w:color w:val="0C969B"/>
        </w:rPr>
        <w:t>out</w:t>
      </w:r>
      <w:r w:rsidR="0094495B" w:rsidRPr="0094495B">
        <w:rPr>
          <w:color w:val="994CC3"/>
        </w:rPr>
        <w:t>.</w:t>
      </w:r>
      <w:r w:rsidR="0094495B" w:rsidRPr="0094495B">
        <w:rPr>
          <w:color w:val="4876D6"/>
        </w:rPr>
        <w:t>println</w:t>
      </w:r>
      <w:r w:rsidR="0094495B" w:rsidRPr="0094495B">
        <w:rPr>
          <w:color w:val="403F53"/>
        </w:rPr>
        <w:t>(</w:t>
      </w:r>
      <w:r w:rsidR="0094495B" w:rsidRPr="0094495B">
        <w:rPr>
          <w:color w:val="C96765"/>
        </w:rPr>
        <w:t xml:space="preserve">"i=" </w:t>
      </w:r>
      <w:r w:rsidR="0094495B" w:rsidRPr="0094495B">
        <w:rPr>
          <w:color w:val="994CC3"/>
        </w:rPr>
        <w:t xml:space="preserve">+ </w:t>
      </w:r>
      <w:r w:rsidR="0094495B" w:rsidRPr="0094495B">
        <w:rPr>
          <w:color w:val="4876D6"/>
        </w:rPr>
        <w:t xml:space="preserve">i </w:t>
      </w:r>
      <w:r w:rsidR="0094495B" w:rsidRPr="0094495B">
        <w:rPr>
          <w:color w:val="994CC3"/>
        </w:rPr>
        <w:t xml:space="preserve">+ </w:t>
      </w:r>
      <w:r w:rsidR="0094495B" w:rsidRPr="0094495B">
        <w:rPr>
          <w:color w:val="C96765"/>
        </w:rPr>
        <w:t xml:space="preserve">", j=" </w:t>
      </w:r>
      <w:r w:rsidR="0094495B" w:rsidRPr="0094495B">
        <w:rPr>
          <w:color w:val="994CC3"/>
        </w:rPr>
        <w:t xml:space="preserve">+ </w:t>
      </w:r>
      <w:r w:rsidR="0094495B" w:rsidRPr="0094495B">
        <w:rPr>
          <w:color w:val="4876D6"/>
        </w:rPr>
        <w:t>j</w:t>
      </w:r>
      <w:r w:rsidR="0094495B" w:rsidRPr="0094495B">
        <w:rPr>
          <w:color w:val="403F53"/>
        </w:rPr>
        <w:t>);</w:t>
      </w:r>
      <w:r w:rsidR="0094495B" w:rsidRPr="0094495B">
        <w:rPr>
          <w:color w:val="403F53"/>
        </w:rPr>
        <w:br/>
      </w:r>
      <w:r w:rsidR="0094495B" w:rsidRPr="0094495B">
        <w:rPr>
          <w:color w:val="403F53"/>
        </w:rPr>
        <w:lastRenderedPageBreak/>
        <w:t xml:space="preserve">            }</w:t>
      </w:r>
      <w:r w:rsidR="0094495B" w:rsidRPr="0094495B">
        <w:rPr>
          <w:color w:val="403F53"/>
        </w:rPr>
        <w:br/>
        <w:t xml:space="preserve">        }</w:t>
      </w:r>
      <w:r w:rsidR="0094495B" w:rsidRPr="0094495B">
        <w:rPr>
          <w:color w:val="403F53"/>
        </w:rPr>
        <w:br/>
      </w:r>
      <w:r w:rsidR="0094495B" w:rsidRPr="0094495B">
        <w:rPr>
          <w:color w:val="403F53"/>
        </w:rPr>
        <w:br/>
        <w:t xml:space="preserve">        </w:t>
      </w:r>
      <w:r w:rsidR="0094495B" w:rsidRPr="0094495B">
        <w:rPr>
          <w:i/>
          <w:iCs/>
          <w:color w:val="989FB1"/>
        </w:rPr>
        <w:t>// Example 8: Edge case - Infinite loop</w:t>
      </w:r>
      <w:r w:rsidR="0094495B" w:rsidRPr="0094495B">
        <w:rPr>
          <w:i/>
          <w:iCs/>
          <w:color w:val="989FB1"/>
        </w:rPr>
        <w:br/>
        <w:t xml:space="preserve">        </w:t>
      </w:r>
      <w:r w:rsidR="0094495B" w:rsidRPr="0094495B">
        <w:rPr>
          <w:color w:val="4876D6"/>
        </w:rPr>
        <w:t xml:space="preserve">count </w:t>
      </w:r>
      <w:r w:rsidR="0094495B" w:rsidRPr="0094495B">
        <w:rPr>
          <w:color w:val="994CC3"/>
        </w:rPr>
        <w:t xml:space="preserve">= </w:t>
      </w:r>
      <w:r w:rsidR="0094495B" w:rsidRPr="0094495B">
        <w:rPr>
          <w:color w:val="AA0982"/>
        </w:rPr>
        <w:t>0</w:t>
      </w:r>
      <w:r w:rsidR="0094495B" w:rsidRPr="0094495B">
        <w:rPr>
          <w:color w:val="403F53"/>
        </w:rPr>
        <w:t>;</w:t>
      </w:r>
      <w:r w:rsidR="0094495B" w:rsidRPr="0094495B">
        <w:rPr>
          <w:color w:val="403F53"/>
        </w:rPr>
        <w:br/>
        <w:t xml:space="preserve">        </w:t>
      </w:r>
      <w:r w:rsidR="0094495B" w:rsidRPr="0094495B">
        <w:rPr>
          <w:color w:val="994CC3"/>
        </w:rPr>
        <w:t xml:space="preserve">while </w:t>
      </w:r>
      <w:r w:rsidR="0094495B" w:rsidRPr="0094495B">
        <w:rPr>
          <w:color w:val="403F53"/>
        </w:rPr>
        <w:t>(</w:t>
      </w:r>
      <w:r w:rsidR="0094495B" w:rsidRPr="0094495B">
        <w:rPr>
          <w:color w:val="994CC3"/>
        </w:rPr>
        <w:t>true</w:t>
      </w:r>
      <w:r w:rsidR="0094495B" w:rsidRPr="0094495B">
        <w:rPr>
          <w:color w:val="403F53"/>
        </w:rPr>
        <w:t>) {</w:t>
      </w:r>
      <w:r w:rsidR="0094495B" w:rsidRPr="0094495B">
        <w:rPr>
          <w:color w:val="403F53"/>
        </w:rPr>
        <w:br/>
        <w:t xml:space="preserve">            </w:t>
      </w:r>
      <w:r w:rsidR="0094495B" w:rsidRPr="0094495B">
        <w:rPr>
          <w:color w:val="994CC3"/>
        </w:rPr>
        <w:t xml:space="preserve">if </w:t>
      </w:r>
      <w:r w:rsidR="0094495B" w:rsidRPr="0094495B">
        <w:rPr>
          <w:color w:val="403F53"/>
        </w:rPr>
        <w:t>(</w:t>
      </w:r>
      <w:r w:rsidR="0094495B" w:rsidRPr="0094495B">
        <w:rPr>
          <w:color w:val="4876D6"/>
        </w:rPr>
        <w:t>count</w:t>
      </w:r>
      <w:r w:rsidR="0094495B" w:rsidRPr="0094495B">
        <w:rPr>
          <w:color w:val="994CC3"/>
        </w:rPr>
        <w:t xml:space="preserve">++ == </w:t>
      </w:r>
      <w:r w:rsidR="0094495B" w:rsidRPr="0094495B">
        <w:rPr>
          <w:color w:val="AA0982"/>
        </w:rPr>
        <w:t>3</w:t>
      </w:r>
      <w:r w:rsidR="0094495B" w:rsidRPr="0094495B">
        <w:rPr>
          <w:color w:val="403F53"/>
        </w:rPr>
        <w:t>) {</w:t>
      </w:r>
      <w:r w:rsidR="0094495B" w:rsidRPr="0094495B">
        <w:rPr>
          <w:color w:val="403F53"/>
        </w:rPr>
        <w:br/>
        <w:t xml:space="preserve">                </w:t>
      </w:r>
      <w:r w:rsidR="0094495B" w:rsidRPr="0094495B">
        <w:rPr>
          <w:color w:val="994CC3"/>
        </w:rPr>
        <w:t>break</w:t>
      </w:r>
      <w:r w:rsidR="0094495B" w:rsidRPr="0094495B">
        <w:rPr>
          <w:color w:val="403F53"/>
        </w:rPr>
        <w:t>;</w:t>
      </w:r>
      <w:r w:rsidR="0094495B" w:rsidRPr="0094495B">
        <w:rPr>
          <w:color w:val="403F53"/>
        </w:rPr>
        <w:br/>
        <w:t xml:space="preserve">            }</w:t>
      </w:r>
      <w:r w:rsidR="0094495B" w:rsidRPr="0094495B">
        <w:rPr>
          <w:color w:val="403F53"/>
        </w:rPr>
        <w:br/>
        <w:t xml:space="preserve">            </w:t>
      </w:r>
      <w:r w:rsidR="0094495B" w:rsidRPr="0094495B">
        <w:rPr>
          <w:color w:val="111111"/>
        </w:rPr>
        <w:t>System</w:t>
      </w:r>
      <w:r w:rsidR="0094495B" w:rsidRPr="0094495B">
        <w:rPr>
          <w:color w:val="994CC3"/>
        </w:rPr>
        <w:t>.</w:t>
      </w:r>
      <w:r w:rsidR="0094495B" w:rsidRPr="0094495B">
        <w:rPr>
          <w:color w:val="0C969B"/>
        </w:rPr>
        <w:t>out</w:t>
      </w:r>
      <w:r w:rsidR="0094495B" w:rsidRPr="0094495B">
        <w:rPr>
          <w:color w:val="994CC3"/>
        </w:rPr>
        <w:t>.</w:t>
      </w:r>
      <w:r w:rsidR="0094495B" w:rsidRPr="0094495B">
        <w:rPr>
          <w:color w:val="4876D6"/>
        </w:rPr>
        <w:t>println</w:t>
      </w:r>
      <w:r w:rsidR="0094495B" w:rsidRPr="0094495B">
        <w:rPr>
          <w:color w:val="403F53"/>
        </w:rPr>
        <w:t>(</w:t>
      </w:r>
      <w:r w:rsidR="0094495B" w:rsidRPr="0094495B">
        <w:rPr>
          <w:color w:val="C96765"/>
        </w:rPr>
        <w:t xml:space="preserve">"Controlled infinite: " </w:t>
      </w:r>
      <w:r w:rsidR="0094495B" w:rsidRPr="0094495B">
        <w:rPr>
          <w:color w:val="994CC3"/>
        </w:rPr>
        <w:t xml:space="preserve">+ </w:t>
      </w:r>
      <w:r w:rsidR="0094495B" w:rsidRPr="0094495B">
        <w:rPr>
          <w:color w:val="4876D6"/>
        </w:rPr>
        <w:t>count</w:t>
      </w:r>
      <w:r w:rsidR="0094495B" w:rsidRPr="0094495B">
        <w:rPr>
          <w:color w:val="403F53"/>
        </w:rPr>
        <w:t>);</w:t>
      </w:r>
      <w:r w:rsidR="0094495B" w:rsidRPr="0094495B">
        <w:rPr>
          <w:color w:val="403F53"/>
        </w:rPr>
        <w:br/>
        <w:t xml:space="preserve">        }</w:t>
      </w:r>
      <w:r w:rsidR="0094495B" w:rsidRPr="0094495B">
        <w:rPr>
          <w:color w:val="403F53"/>
        </w:rPr>
        <w:br/>
        <w:t xml:space="preserve">    }</w:t>
      </w:r>
      <w:r w:rsidR="0094495B" w:rsidRPr="0094495B">
        <w:rPr>
          <w:color w:val="403F53"/>
        </w:rPr>
        <w:br/>
        <w:t>}</w:t>
      </w:r>
    </w:p>
    <w:p w:rsidR="00FF2380" w:rsidRDefault="00FF2380">
      <w:pPr>
        <w:ind w:left="720"/>
      </w:pPr>
    </w:p>
    <w:p w:rsidR="00FF2380" w:rsidRDefault="00901B68">
      <w:r>
        <w:rPr>
          <w:rFonts w:ascii="Calibri" w:hAnsi="Calibri"/>
        </w:rPr>
        <w:br/>
        <w:t xml:space="preserve">    **Edge Cases and Scenarios**:</w:t>
      </w:r>
      <w:r>
        <w:rPr>
          <w:rFonts w:ascii="Calibri" w:hAnsi="Calibri"/>
        </w:rPr>
        <w:br/>
        <w:t xml:space="preserve">    - **Infinite Loops**: Missing exit conditions cause infinite loops; ensure proper termination.</w:t>
      </w:r>
      <w:r>
        <w:rPr>
          <w:rFonts w:ascii="Calibri" w:hAnsi="Calibri"/>
        </w:rPr>
        <w:br/>
        <w:t xml:space="preserve">    - **Nested Loops**: `break`/`continue` affect only the innermost loop unless labeled.</w:t>
      </w:r>
      <w:r>
        <w:rPr>
          <w:rFonts w:ascii="Calibri" w:hAnsi="Calibri"/>
        </w:rPr>
        <w:br/>
        <w:t xml:space="preserve">    - **Empty Collections**: Enhanced for loops execute zero times for empty arrays.</w:t>
      </w:r>
      <w:r>
        <w:rPr>
          <w:rFonts w:ascii="Calibri" w:hAnsi="Calibri"/>
        </w:rPr>
        <w:br/>
        <w:t xml:space="preserve">    - **Off-by-One Errors**: Incorrect bounds (e.g., `i &lt;= length`) can cause out-of-bounds errors.</w:t>
      </w:r>
      <w:r>
        <w:rPr>
          <w:rFonts w:ascii="Calibri" w:hAnsi="Calibri"/>
        </w:rPr>
        <w:br/>
        <w:t xml:space="preserve">    - **Do-While**: Executes at least once, even if the condition is initially `false`.</w:t>
      </w:r>
      <w:r>
        <w:rPr>
          <w:rFonts w:ascii="Calibri" w:hAnsi="Calibri"/>
        </w:rPr>
        <w:br/>
        <w:t xml:space="preserve">    </w:t>
      </w:r>
    </w:p>
    <w:p w:rsidR="00FF2380" w:rsidRDefault="00901B68">
      <w:pPr>
        <w:pStyle w:val="Heading1"/>
      </w:pPr>
      <w:r>
        <w:t>Final, Static, Access Modifiers</w:t>
      </w:r>
    </w:p>
    <w:p w:rsidR="00FF2380" w:rsidRDefault="00901B68">
      <w:pPr>
        <w:pStyle w:val="Heading2"/>
      </w:pPr>
      <w:r>
        <w:t>Explanation</w:t>
      </w:r>
    </w:p>
    <w:p w:rsidR="00F71F38" w:rsidRDefault="00901B68">
      <w:pPr>
        <w:rPr>
          <w:rFonts w:ascii="Calibri" w:hAnsi="Calibri"/>
        </w:rPr>
      </w:pPr>
      <w:r>
        <w:rPr>
          <w:rFonts w:ascii="Calibri" w:hAnsi="Calibri"/>
        </w:rPr>
        <w:br/>
        <w:t xml:space="preserve">    - **Final**: Prevents modification. `final` variables are constants, `final` methods cannot be overridden, `final` classes cannot be extended.</w:t>
      </w:r>
      <w:r>
        <w:rPr>
          <w:rFonts w:ascii="Calibri" w:hAnsi="Calibri"/>
        </w:rPr>
        <w:br/>
        <w:t xml:space="preserve">    - **Static**: Class-level, not instance-level. Static fields/methods are s</w:t>
      </w:r>
      <w:r w:rsidR="00F71F38">
        <w:rPr>
          <w:rFonts w:ascii="Calibri" w:hAnsi="Calibri"/>
        </w:rPr>
        <w:t>hared across all instances.</w:t>
      </w:r>
    </w:p>
    <w:p w:rsidR="00F71F38" w:rsidRDefault="00F71F38" w:rsidP="00F71F38">
      <w:pPr>
        <w:pStyle w:val="Heading2"/>
      </w:pPr>
      <w:r>
        <w:rPr>
          <w:rStyle w:val="Strong"/>
          <w:b/>
          <w:bCs/>
        </w:rPr>
        <w:t>Overview of Access Modifiers</w:t>
      </w:r>
    </w:p>
    <w:p w:rsidR="00F71F38" w:rsidRDefault="00F71F38" w:rsidP="00F71F38">
      <w:pPr>
        <w:numPr>
          <w:ilvl w:val="0"/>
          <w:numId w:val="10"/>
        </w:numPr>
        <w:spacing w:before="100" w:beforeAutospacing="1" w:after="100" w:afterAutospacing="1" w:line="240" w:lineRule="auto"/>
      </w:pPr>
      <w:r>
        <w:rPr>
          <w:rStyle w:val="Strong"/>
        </w:rPr>
        <w:t>public</w:t>
      </w:r>
      <w:r>
        <w:t xml:space="preserve">: The member is accessible from </w:t>
      </w:r>
      <w:r>
        <w:rPr>
          <w:rStyle w:val="Strong"/>
        </w:rPr>
        <w:t>everywhere</w:t>
      </w:r>
      <w:r>
        <w:t>.</w:t>
      </w:r>
    </w:p>
    <w:p w:rsidR="00F71F38" w:rsidRDefault="00F71F38" w:rsidP="00F71F38">
      <w:pPr>
        <w:numPr>
          <w:ilvl w:val="0"/>
          <w:numId w:val="10"/>
        </w:numPr>
        <w:spacing w:before="100" w:beforeAutospacing="1" w:after="100" w:afterAutospacing="1" w:line="240" w:lineRule="auto"/>
      </w:pPr>
      <w:r>
        <w:rPr>
          <w:rStyle w:val="Strong"/>
        </w:rPr>
        <w:t>protected</w:t>
      </w:r>
      <w:r>
        <w:t xml:space="preserve">: The member is accessible within the </w:t>
      </w:r>
      <w:r>
        <w:rPr>
          <w:rStyle w:val="Strong"/>
        </w:rPr>
        <w:t>same package</w:t>
      </w:r>
      <w:r>
        <w:t xml:space="preserve"> and also in </w:t>
      </w:r>
      <w:r>
        <w:rPr>
          <w:rStyle w:val="Strong"/>
        </w:rPr>
        <w:t>subclasses</w:t>
      </w:r>
      <w:r>
        <w:t xml:space="preserve"> (even if they are in different packages).</w:t>
      </w:r>
    </w:p>
    <w:p w:rsidR="00F71F38" w:rsidRDefault="00F71F38" w:rsidP="00F71F38">
      <w:pPr>
        <w:numPr>
          <w:ilvl w:val="0"/>
          <w:numId w:val="10"/>
        </w:numPr>
        <w:spacing w:before="100" w:beforeAutospacing="1" w:after="100" w:afterAutospacing="1" w:line="240" w:lineRule="auto"/>
      </w:pPr>
      <w:r>
        <w:rPr>
          <w:rStyle w:val="Strong"/>
        </w:rPr>
        <w:t>default</w:t>
      </w:r>
      <w:r>
        <w:t xml:space="preserve"> (package-private): If no access modifier is specified, the member is accessible only within the </w:t>
      </w:r>
      <w:r>
        <w:rPr>
          <w:rStyle w:val="Strong"/>
        </w:rPr>
        <w:t>same package</w:t>
      </w:r>
      <w:r>
        <w:t>.</w:t>
      </w:r>
    </w:p>
    <w:p w:rsidR="00F71F38" w:rsidRDefault="00F71F38" w:rsidP="00F71F38">
      <w:pPr>
        <w:numPr>
          <w:ilvl w:val="0"/>
          <w:numId w:val="10"/>
        </w:numPr>
        <w:spacing w:before="100" w:beforeAutospacing="1" w:after="100" w:afterAutospacing="1" w:line="240" w:lineRule="auto"/>
      </w:pPr>
      <w:r>
        <w:rPr>
          <w:rStyle w:val="Strong"/>
        </w:rPr>
        <w:t>private</w:t>
      </w:r>
      <w:r>
        <w:t xml:space="preserve">: The member is accessible only within the </w:t>
      </w:r>
      <w:r>
        <w:rPr>
          <w:rStyle w:val="Strong"/>
        </w:rPr>
        <w:t>same class</w:t>
      </w:r>
      <w:r>
        <w:t>.</w:t>
      </w:r>
    </w:p>
    <w:p w:rsidR="00FE668A" w:rsidRDefault="00FE668A" w:rsidP="00FE668A">
      <w:pPr>
        <w:spacing w:before="100" w:beforeAutospacing="1" w:after="100" w:afterAutospacing="1" w:line="240" w:lineRule="auto"/>
      </w:pPr>
    </w:p>
    <w:p w:rsidR="00FE668A" w:rsidRDefault="00FE668A" w:rsidP="00FE668A">
      <w:pPr>
        <w:spacing w:before="100" w:beforeAutospacing="1" w:after="100" w:afterAutospacing="1" w:line="240" w:lineRule="auto"/>
      </w:pPr>
    </w:p>
    <w:p w:rsidR="00FE668A" w:rsidRDefault="00FE668A" w:rsidP="00FE668A">
      <w:pPr>
        <w:spacing w:before="100" w:beforeAutospacing="1" w:after="100" w:afterAutospacing="1" w:line="240" w:lineRule="auto"/>
      </w:pPr>
    </w:p>
    <w:p w:rsidR="00F71F38" w:rsidRDefault="00F71F38" w:rsidP="00F71F38">
      <w:pPr>
        <w:pStyle w:val="Heading3"/>
      </w:pPr>
      <w:r>
        <w:rPr>
          <w:rStyle w:val="Strong"/>
          <w:b/>
          <w:bCs/>
        </w:rPr>
        <w:t>Access Modifier Scope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8"/>
        <w:gridCol w:w="846"/>
        <w:gridCol w:w="1151"/>
        <w:gridCol w:w="1674"/>
        <w:gridCol w:w="1967"/>
        <w:gridCol w:w="2104"/>
      </w:tblGrid>
      <w:tr w:rsidR="00F71F38" w:rsidTr="00F71F38">
        <w:trPr>
          <w:tblHeader/>
          <w:tblCellSpacing w:w="15" w:type="dxa"/>
        </w:trPr>
        <w:tc>
          <w:tcPr>
            <w:tcW w:w="0" w:type="auto"/>
            <w:vAlign w:val="center"/>
            <w:hideMark/>
          </w:tcPr>
          <w:p w:rsidR="00F71F38" w:rsidRDefault="00F71F38">
            <w:pPr>
              <w:jc w:val="center"/>
              <w:rPr>
                <w:b/>
                <w:bCs/>
              </w:rPr>
            </w:pPr>
            <w:r>
              <w:rPr>
                <w:b/>
                <w:bCs/>
              </w:rPr>
              <w:t>Modifier</w:t>
            </w:r>
          </w:p>
        </w:tc>
        <w:tc>
          <w:tcPr>
            <w:tcW w:w="0" w:type="auto"/>
            <w:vAlign w:val="center"/>
            <w:hideMark/>
          </w:tcPr>
          <w:p w:rsidR="00F71F38" w:rsidRDefault="00F71F38">
            <w:pPr>
              <w:jc w:val="center"/>
              <w:rPr>
                <w:b/>
                <w:bCs/>
              </w:rPr>
            </w:pPr>
            <w:r>
              <w:rPr>
                <w:b/>
                <w:bCs/>
              </w:rPr>
              <w:t>Same Class</w:t>
            </w:r>
          </w:p>
        </w:tc>
        <w:tc>
          <w:tcPr>
            <w:tcW w:w="0" w:type="auto"/>
            <w:vAlign w:val="center"/>
            <w:hideMark/>
          </w:tcPr>
          <w:p w:rsidR="00F71F38" w:rsidRDefault="00F71F38">
            <w:pPr>
              <w:jc w:val="center"/>
              <w:rPr>
                <w:b/>
                <w:bCs/>
              </w:rPr>
            </w:pPr>
            <w:r>
              <w:rPr>
                <w:b/>
                <w:bCs/>
              </w:rPr>
              <w:t>Same Package</w:t>
            </w:r>
          </w:p>
        </w:tc>
        <w:tc>
          <w:tcPr>
            <w:tcW w:w="0" w:type="auto"/>
            <w:vAlign w:val="center"/>
            <w:hideMark/>
          </w:tcPr>
          <w:p w:rsidR="00F71F38" w:rsidRDefault="00F71F38">
            <w:pPr>
              <w:jc w:val="center"/>
              <w:rPr>
                <w:b/>
                <w:bCs/>
              </w:rPr>
            </w:pPr>
            <w:r>
              <w:rPr>
                <w:b/>
                <w:bCs/>
              </w:rPr>
              <w:t>Subclass (Same Package)</w:t>
            </w:r>
          </w:p>
        </w:tc>
        <w:tc>
          <w:tcPr>
            <w:tcW w:w="0" w:type="auto"/>
            <w:vAlign w:val="center"/>
            <w:hideMark/>
          </w:tcPr>
          <w:p w:rsidR="00F71F38" w:rsidRDefault="00F71F38">
            <w:pPr>
              <w:jc w:val="center"/>
              <w:rPr>
                <w:b/>
                <w:bCs/>
              </w:rPr>
            </w:pPr>
            <w:r>
              <w:rPr>
                <w:b/>
                <w:bCs/>
              </w:rPr>
              <w:t>Subclass (Different Package)</w:t>
            </w:r>
          </w:p>
        </w:tc>
        <w:tc>
          <w:tcPr>
            <w:tcW w:w="0" w:type="auto"/>
            <w:vAlign w:val="center"/>
            <w:hideMark/>
          </w:tcPr>
          <w:p w:rsidR="00F71F38" w:rsidRDefault="00F71F38">
            <w:pPr>
              <w:jc w:val="center"/>
              <w:rPr>
                <w:b/>
                <w:bCs/>
              </w:rPr>
            </w:pPr>
            <w:r>
              <w:rPr>
                <w:b/>
                <w:bCs/>
              </w:rPr>
              <w:t>Non-Subclass (Different Package)</w:t>
            </w:r>
          </w:p>
        </w:tc>
      </w:tr>
      <w:tr w:rsidR="00F71F38" w:rsidTr="00F71F38">
        <w:trPr>
          <w:tblCellSpacing w:w="15" w:type="dxa"/>
        </w:trPr>
        <w:tc>
          <w:tcPr>
            <w:tcW w:w="0" w:type="auto"/>
            <w:vAlign w:val="center"/>
            <w:hideMark/>
          </w:tcPr>
          <w:p w:rsidR="00F71F38" w:rsidRDefault="00F71F38">
            <w:r>
              <w:t>public</w:t>
            </w:r>
          </w:p>
        </w:tc>
        <w:tc>
          <w:tcPr>
            <w:tcW w:w="0" w:type="auto"/>
            <w:vAlign w:val="center"/>
            <w:hideMark/>
          </w:tcPr>
          <w:p w:rsidR="00F71F38" w:rsidRDefault="00F71F38">
            <w:r>
              <w:t>Yes</w:t>
            </w:r>
          </w:p>
        </w:tc>
        <w:tc>
          <w:tcPr>
            <w:tcW w:w="0" w:type="auto"/>
            <w:vAlign w:val="center"/>
            <w:hideMark/>
          </w:tcPr>
          <w:p w:rsidR="00F71F38" w:rsidRDefault="00F71F38">
            <w:r>
              <w:t>Yes</w:t>
            </w:r>
          </w:p>
        </w:tc>
        <w:tc>
          <w:tcPr>
            <w:tcW w:w="0" w:type="auto"/>
            <w:vAlign w:val="center"/>
            <w:hideMark/>
          </w:tcPr>
          <w:p w:rsidR="00F71F38" w:rsidRDefault="00F71F38">
            <w:r>
              <w:t>Yes</w:t>
            </w:r>
          </w:p>
        </w:tc>
        <w:tc>
          <w:tcPr>
            <w:tcW w:w="0" w:type="auto"/>
            <w:vAlign w:val="center"/>
            <w:hideMark/>
          </w:tcPr>
          <w:p w:rsidR="00F71F38" w:rsidRDefault="00F71F38">
            <w:r>
              <w:t>Yes</w:t>
            </w:r>
          </w:p>
        </w:tc>
        <w:tc>
          <w:tcPr>
            <w:tcW w:w="0" w:type="auto"/>
            <w:vAlign w:val="center"/>
            <w:hideMark/>
          </w:tcPr>
          <w:p w:rsidR="00F71F38" w:rsidRDefault="00F71F38">
            <w:r>
              <w:t>Yes</w:t>
            </w:r>
          </w:p>
        </w:tc>
      </w:tr>
      <w:tr w:rsidR="00F71F38" w:rsidTr="00F71F38">
        <w:trPr>
          <w:tblCellSpacing w:w="15" w:type="dxa"/>
        </w:trPr>
        <w:tc>
          <w:tcPr>
            <w:tcW w:w="0" w:type="auto"/>
            <w:vAlign w:val="center"/>
            <w:hideMark/>
          </w:tcPr>
          <w:p w:rsidR="00F71F38" w:rsidRDefault="00F71F38">
            <w:r>
              <w:t>protected</w:t>
            </w:r>
          </w:p>
        </w:tc>
        <w:tc>
          <w:tcPr>
            <w:tcW w:w="0" w:type="auto"/>
            <w:vAlign w:val="center"/>
            <w:hideMark/>
          </w:tcPr>
          <w:p w:rsidR="00F71F38" w:rsidRDefault="00F71F38">
            <w:r>
              <w:t>Yes</w:t>
            </w:r>
          </w:p>
        </w:tc>
        <w:tc>
          <w:tcPr>
            <w:tcW w:w="0" w:type="auto"/>
            <w:vAlign w:val="center"/>
            <w:hideMark/>
          </w:tcPr>
          <w:p w:rsidR="00F71F38" w:rsidRDefault="00F71F38">
            <w:r>
              <w:t>Yes</w:t>
            </w:r>
          </w:p>
        </w:tc>
        <w:tc>
          <w:tcPr>
            <w:tcW w:w="0" w:type="auto"/>
            <w:vAlign w:val="center"/>
            <w:hideMark/>
          </w:tcPr>
          <w:p w:rsidR="00F71F38" w:rsidRDefault="00F71F38">
            <w:r>
              <w:t>Yes</w:t>
            </w:r>
          </w:p>
        </w:tc>
        <w:tc>
          <w:tcPr>
            <w:tcW w:w="0" w:type="auto"/>
            <w:vAlign w:val="center"/>
            <w:hideMark/>
          </w:tcPr>
          <w:p w:rsidR="00F71F38" w:rsidRDefault="00F71F38">
            <w:r>
              <w:t>Yes (via inheritance)</w:t>
            </w:r>
          </w:p>
        </w:tc>
        <w:tc>
          <w:tcPr>
            <w:tcW w:w="0" w:type="auto"/>
            <w:vAlign w:val="center"/>
            <w:hideMark/>
          </w:tcPr>
          <w:p w:rsidR="00F71F38" w:rsidRDefault="00F71F38">
            <w:r>
              <w:t>No</w:t>
            </w:r>
          </w:p>
        </w:tc>
      </w:tr>
      <w:tr w:rsidR="00F71F38" w:rsidTr="00F71F38">
        <w:trPr>
          <w:tblCellSpacing w:w="15" w:type="dxa"/>
        </w:trPr>
        <w:tc>
          <w:tcPr>
            <w:tcW w:w="0" w:type="auto"/>
            <w:vAlign w:val="center"/>
            <w:hideMark/>
          </w:tcPr>
          <w:p w:rsidR="00F71F38" w:rsidRDefault="00F71F38">
            <w:r>
              <w:t>default</w:t>
            </w:r>
          </w:p>
        </w:tc>
        <w:tc>
          <w:tcPr>
            <w:tcW w:w="0" w:type="auto"/>
            <w:vAlign w:val="center"/>
            <w:hideMark/>
          </w:tcPr>
          <w:p w:rsidR="00F71F38" w:rsidRDefault="00F71F38">
            <w:r>
              <w:t>Yes</w:t>
            </w:r>
          </w:p>
        </w:tc>
        <w:tc>
          <w:tcPr>
            <w:tcW w:w="0" w:type="auto"/>
            <w:vAlign w:val="center"/>
            <w:hideMark/>
          </w:tcPr>
          <w:p w:rsidR="00F71F38" w:rsidRDefault="00F71F38">
            <w:r>
              <w:t>Yes</w:t>
            </w:r>
          </w:p>
        </w:tc>
        <w:tc>
          <w:tcPr>
            <w:tcW w:w="0" w:type="auto"/>
            <w:vAlign w:val="center"/>
            <w:hideMark/>
          </w:tcPr>
          <w:p w:rsidR="00F71F38" w:rsidRDefault="00F71F38">
            <w:r>
              <w:t>Yes</w:t>
            </w:r>
          </w:p>
        </w:tc>
        <w:tc>
          <w:tcPr>
            <w:tcW w:w="0" w:type="auto"/>
            <w:vAlign w:val="center"/>
            <w:hideMark/>
          </w:tcPr>
          <w:p w:rsidR="00F71F38" w:rsidRDefault="00F71F38">
            <w:r>
              <w:t>No</w:t>
            </w:r>
          </w:p>
        </w:tc>
        <w:tc>
          <w:tcPr>
            <w:tcW w:w="0" w:type="auto"/>
            <w:vAlign w:val="center"/>
            <w:hideMark/>
          </w:tcPr>
          <w:p w:rsidR="00F71F38" w:rsidRDefault="00F71F38">
            <w:r>
              <w:t>No</w:t>
            </w:r>
          </w:p>
        </w:tc>
      </w:tr>
      <w:tr w:rsidR="00F71F38" w:rsidTr="00F71F38">
        <w:trPr>
          <w:tblCellSpacing w:w="15" w:type="dxa"/>
        </w:trPr>
        <w:tc>
          <w:tcPr>
            <w:tcW w:w="0" w:type="auto"/>
            <w:vAlign w:val="center"/>
            <w:hideMark/>
          </w:tcPr>
          <w:p w:rsidR="00F71F38" w:rsidRDefault="00F71F38">
            <w:r>
              <w:t>private</w:t>
            </w:r>
          </w:p>
        </w:tc>
        <w:tc>
          <w:tcPr>
            <w:tcW w:w="0" w:type="auto"/>
            <w:vAlign w:val="center"/>
            <w:hideMark/>
          </w:tcPr>
          <w:p w:rsidR="00F71F38" w:rsidRDefault="00F71F38">
            <w:r>
              <w:t>Yes</w:t>
            </w:r>
          </w:p>
        </w:tc>
        <w:tc>
          <w:tcPr>
            <w:tcW w:w="0" w:type="auto"/>
            <w:vAlign w:val="center"/>
            <w:hideMark/>
          </w:tcPr>
          <w:p w:rsidR="00F71F38" w:rsidRDefault="00F71F38">
            <w:r>
              <w:t>No</w:t>
            </w:r>
          </w:p>
        </w:tc>
        <w:tc>
          <w:tcPr>
            <w:tcW w:w="0" w:type="auto"/>
            <w:vAlign w:val="center"/>
            <w:hideMark/>
          </w:tcPr>
          <w:p w:rsidR="00F71F38" w:rsidRDefault="00F71F38">
            <w:r>
              <w:t>No</w:t>
            </w:r>
          </w:p>
        </w:tc>
        <w:tc>
          <w:tcPr>
            <w:tcW w:w="0" w:type="auto"/>
            <w:vAlign w:val="center"/>
            <w:hideMark/>
          </w:tcPr>
          <w:p w:rsidR="00F71F38" w:rsidRDefault="00F71F38">
            <w:r>
              <w:t>No</w:t>
            </w:r>
          </w:p>
        </w:tc>
        <w:tc>
          <w:tcPr>
            <w:tcW w:w="0" w:type="auto"/>
            <w:vAlign w:val="center"/>
            <w:hideMark/>
          </w:tcPr>
          <w:p w:rsidR="00F71F38" w:rsidRDefault="00F71F38">
            <w:r>
              <w:t>No</w:t>
            </w:r>
          </w:p>
        </w:tc>
      </w:tr>
    </w:tbl>
    <w:p w:rsidR="00FF2380" w:rsidRDefault="00901B68">
      <w:r>
        <w:rPr>
          <w:rFonts w:ascii="Calibri" w:hAnsi="Calibri"/>
        </w:rPr>
        <w:br/>
        <w:t xml:space="preserve">    </w:t>
      </w:r>
    </w:p>
    <w:p w:rsidR="00FF2380" w:rsidRDefault="00901B68">
      <w:pPr>
        <w:pStyle w:val="Heading2"/>
      </w:pPr>
      <w:r>
        <w:t>Importance</w:t>
      </w:r>
    </w:p>
    <w:p w:rsidR="00FF2380" w:rsidRDefault="00901B68">
      <w:r>
        <w:rPr>
          <w:rFonts w:ascii="Calibri" w:hAnsi="Calibri"/>
        </w:rPr>
        <w:br/>
        <w:t xml:space="preserve">    These modifiers are key for:</w:t>
      </w:r>
      <w:r>
        <w:rPr>
          <w:rFonts w:ascii="Calibri" w:hAnsi="Calibri"/>
        </w:rPr>
        <w:br/>
        <w:t xml:space="preserve">    - **Immutability**: `final` ensures constants or fixed behaviors.</w:t>
      </w:r>
      <w:r>
        <w:rPr>
          <w:rFonts w:ascii="Calibri" w:hAnsi="Calibri"/>
        </w:rPr>
        <w:br/>
        <w:t xml:space="preserve">    - **Shared Resources**: `static` enables utility methods or shared data.</w:t>
      </w:r>
      <w:r>
        <w:rPr>
          <w:rFonts w:ascii="Calibri" w:hAnsi="Calibri"/>
        </w:rPr>
        <w:br/>
        <w:t xml:space="preserve">    - **Encapsulation**: Access modifiers protect data.</w:t>
      </w:r>
      <w:r>
        <w:rPr>
          <w:rFonts w:ascii="Calibri" w:hAnsi="Calibri"/>
        </w:rPr>
        <w:br/>
        <w:t xml:space="preserve">    - **Design**: Proper use ensures robust, maintainable code.</w:t>
      </w:r>
      <w:r>
        <w:rPr>
          <w:rFonts w:ascii="Calibri" w:hAnsi="Calibri"/>
        </w:rPr>
        <w:br/>
        <w:t xml:space="preserve">    </w:t>
      </w:r>
    </w:p>
    <w:p w:rsidR="00FF2380" w:rsidRDefault="00901B68">
      <w:pPr>
        <w:pStyle w:val="Heading2"/>
      </w:pPr>
      <w:r>
        <w:t>Examples</w:t>
      </w:r>
    </w:p>
    <w:p w:rsidR="00FF2380" w:rsidRDefault="00901B68">
      <w:r>
        <w:rPr>
          <w:rFonts w:ascii="Calibri" w:hAnsi="Calibri"/>
        </w:rPr>
        <w:br/>
        <w:t xml:space="preserve">    These examples cover constants, utility methods, and access control.</w:t>
      </w:r>
      <w:r>
        <w:rPr>
          <w:rFonts w:ascii="Calibri" w:hAnsi="Calibri"/>
        </w:rPr>
        <w:br/>
        <w:t xml:space="preserve">    </w:t>
      </w:r>
    </w:p>
    <w:p w:rsidR="00AB7284" w:rsidRPr="00AB7284" w:rsidRDefault="00901B68" w:rsidP="00AB7284">
      <w:pPr>
        <w:pStyle w:val="HTMLPreformatted"/>
        <w:shd w:val="clear" w:color="auto" w:fill="FBFBFB"/>
        <w:rPr>
          <w:color w:val="403F53"/>
        </w:rPr>
      </w:pPr>
      <w:r>
        <w:rPr>
          <w:rFonts w:ascii="Consolas" w:hAnsi="Consolas"/>
        </w:rPr>
        <w:t>Java Code Example:</w:t>
      </w:r>
      <w:r>
        <w:rPr>
          <w:rFonts w:ascii="Consolas" w:hAnsi="Consolas"/>
        </w:rPr>
        <w:br/>
      </w:r>
      <w:r>
        <w:rPr>
          <w:rFonts w:ascii="Consolas" w:hAnsi="Consolas"/>
        </w:rPr>
        <w:br/>
      </w:r>
      <w:r w:rsidR="00AB7284" w:rsidRPr="00AB7284">
        <w:rPr>
          <w:color w:val="994CC3"/>
        </w:rPr>
        <w:t xml:space="preserve">public class </w:t>
      </w:r>
      <w:r w:rsidR="00AB7284" w:rsidRPr="00AB7284">
        <w:rPr>
          <w:color w:val="111111"/>
        </w:rPr>
        <w:t xml:space="preserve">ModifierExample </w:t>
      </w:r>
      <w:r w:rsidR="00AB7284" w:rsidRPr="00AB7284">
        <w:rPr>
          <w:color w:val="403F53"/>
        </w:rPr>
        <w:t>{</w:t>
      </w:r>
      <w:r w:rsidR="00AB7284" w:rsidRPr="00AB7284">
        <w:rPr>
          <w:color w:val="403F53"/>
        </w:rPr>
        <w:br/>
        <w:t xml:space="preserve">    </w:t>
      </w:r>
      <w:r w:rsidR="00AB7284" w:rsidRPr="00AB7284">
        <w:rPr>
          <w:color w:val="994CC3"/>
        </w:rPr>
        <w:t xml:space="preserve">public static final double </w:t>
      </w:r>
      <w:r w:rsidR="00AB7284" w:rsidRPr="00AB7284">
        <w:rPr>
          <w:color w:val="0C969B"/>
        </w:rPr>
        <w:t xml:space="preserve">PI </w:t>
      </w:r>
      <w:r w:rsidR="00AB7284" w:rsidRPr="00AB7284">
        <w:rPr>
          <w:color w:val="994CC3"/>
        </w:rPr>
        <w:t xml:space="preserve">= </w:t>
      </w:r>
      <w:r w:rsidR="00AB7284" w:rsidRPr="00AB7284">
        <w:rPr>
          <w:color w:val="AA0982"/>
        </w:rPr>
        <w:t>3.14159</w:t>
      </w:r>
      <w:r w:rsidR="00AB7284" w:rsidRPr="00AB7284">
        <w:rPr>
          <w:color w:val="403F53"/>
        </w:rPr>
        <w:t xml:space="preserve">; </w:t>
      </w:r>
      <w:r w:rsidR="00AB7284" w:rsidRPr="00AB7284">
        <w:rPr>
          <w:i/>
          <w:iCs/>
          <w:color w:val="989FB1"/>
        </w:rPr>
        <w:t>// Constant</w:t>
      </w:r>
      <w:r w:rsidR="00AB7284" w:rsidRPr="00AB7284">
        <w:rPr>
          <w:i/>
          <w:iCs/>
          <w:color w:val="989FB1"/>
        </w:rPr>
        <w:br/>
        <w:t xml:space="preserve">    </w:t>
      </w:r>
      <w:r w:rsidR="00AB7284" w:rsidRPr="00AB7284">
        <w:rPr>
          <w:color w:val="994CC3"/>
        </w:rPr>
        <w:t xml:space="preserve">private </w:t>
      </w:r>
      <w:r w:rsidR="00AB7284" w:rsidRPr="00AB7284">
        <w:rPr>
          <w:color w:val="111111"/>
        </w:rPr>
        <w:t xml:space="preserve">String </w:t>
      </w:r>
      <w:r w:rsidR="00AB7284" w:rsidRPr="00AB7284">
        <w:rPr>
          <w:b/>
          <w:bCs/>
          <w:color w:val="660E7A"/>
        </w:rPr>
        <w:t>name</w:t>
      </w:r>
      <w:r w:rsidR="00AB7284" w:rsidRPr="00AB7284">
        <w:rPr>
          <w:color w:val="403F53"/>
        </w:rPr>
        <w:t xml:space="preserve">; </w:t>
      </w:r>
      <w:r w:rsidR="00AB7284" w:rsidRPr="00AB7284">
        <w:rPr>
          <w:i/>
          <w:iCs/>
          <w:color w:val="989FB1"/>
        </w:rPr>
        <w:t>// Instance field</w:t>
      </w:r>
      <w:r w:rsidR="00AB7284" w:rsidRPr="00AB7284">
        <w:rPr>
          <w:i/>
          <w:iCs/>
          <w:color w:val="989FB1"/>
        </w:rPr>
        <w:br/>
        <w:t xml:space="preserve">    </w:t>
      </w:r>
      <w:r w:rsidR="00AB7284" w:rsidRPr="00AB7284">
        <w:rPr>
          <w:color w:val="994CC3"/>
        </w:rPr>
        <w:t xml:space="preserve">protected int </w:t>
      </w:r>
      <w:r w:rsidR="00AB7284" w:rsidRPr="00AB7284">
        <w:rPr>
          <w:b/>
          <w:bCs/>
          <w:color w:val="660E7A"/>
        </w:rPr>
        <w:t>count</w:t>
      </w:r>
      <w:r w:rsidR="00AB7284" w:rsidRPr="00AB7284">
        <w:rPr>
          <w:color w:val="403F53"/>
        </w:rPr>
        <w:t xml:space="preserve">; </w:t>
      </w:r>
      <w:r w:rsidR="00AB7284" w:rsidRPr="00AB7284">
        <w:rPr>
          <w:i/>
          <w:iCs/>
          <w:color w:val="989FB1"/>
        </w:rPr>
        <w:t>// Accessible in subclasses</w:t>
      </w:r>
      <w:r w:rsidR="00AB7284" w:rsidRPr="00AB7284">
        <w:rPr>
          <w:i/>
          <w:iCs/>
          <w:color w:val="989FB1"/>
        </w:rPr>
        <w:br/>
      </w:r>
      <w:r w:rsidR="00AB7284" w:rsidRPr="00AB7284">
        <w:rPr>
          <w:i/>
          <w:iCs/>
          <w:color w:val="989FB1"/>
        </w:rPr>
        <w:br/>
        <w:t xml:space="preserve">    // Static method</w:t>
      </w:r>
      <w:r w:rsidR="00AB7284" w:rsidRPr="00AB7284">
        <w:rPr>
          <w:i/>
          <w:iCs/>
          <w:color w:val="989FB1"/>
        </w:rPr>
        <w:br/>
        <w:t xml:space="preserve">    </w:t>
      </w:r>
      <w:r w:rsidR="00AB7284" w:rsidRPr="00AB7284">
        <w:rPr>
          <w:color w:val="994CC3"/>
        </w:rPr>
        <w:t xml:space="preserve">public static int </w:t>
      </w:r>
      <w:r w:rsidR="00AB7284" w:rsidRPr="00AB7284">
        <w:rPr>
          <w:color w:val="4876D6"/>
        </w:rPr>
        <w:t>add</w:t>
      </w:r>
      <w:r w:rsidR="00AB7284" w:rsidRPr="00AB7284">
        <w:rPr>
          <w:color w:val="403F53"/>
        </w:rPr>
        <w:t>(</w:t>
      </w:r>
      <w:r w:rsidR="00AB7284" w:rsidRPr="00AB7284">
        <w:rPr>
          <w:color w:val="994CC3"/>
        </w:rPr>
        <w:t xml:space="preserve">int </w:t>
      </w:r>
      <w:r w:rsidR="00AB7284" w:rsidRPr="00AB7284">
        <w:rPr>
          <w:color w:val="0C969B"/>
        </w:rPr>
        <w:t>a</w:t>
      </w:r>
      <w:r w:rsidR="00AB7284" w:rsidRPr="00AB7284">
        <w:rPr>
          <w:color w:val="5F7E97"/>
        </w:rPr>
        <w:t xml:space="preserve">, </w:t>
      </w:r>
      <w:r w:rsidR="00AB7284" w:rsidRPr="00AB7284">
        <w:rPr>
          <w:color w:val="994CC3"/>
        </w:rPr>
        <w:t xml:space="preserve">int </w:t>
      </w:r>
      <w:r w:rsidR="00AB7284" w:rsidRPr="00AB7284">
        <w:rPr>
          <w:color w:val="0C969B"/>
        </w:rPr>
        <w:t>b</w:t>
      </w:r>
      <w:r w:rsidR="00AB7284" w:rsidRPr="00AB7284">
        <w:rPr>
          <w:color w:val="403F53"/>
        </w:rPr>
        <w:t>) {</w:t>
      </w:r>
      <w:r w:rsidR="00AB7284" w:rsidRPr="00AB7284">
        <w:rPr>
          <w:color w:val="403F53"/>
        </w:rPr>
        <w:br/>
        <w:t xml:space="preserve">        </w:t>
      </w:r>
      <w:r w:rsidR="00AB7284" w:rsidRPr="00AB7284">
        <w:rPr>
          <w:color w:val="994CC3"/>
        </w:rPr>
        <w:t xml:space="preserve">return </w:t>
      </w:r>
      <w:r w:rsidR="00AB7284" w:rsidRPr="00AB7284">
        <w:rPr>
          <w:color w:val="0C969B"/>
        </w:rPr>
        <w:t xml:space="preserve">a </w:t>
      </w:r>
      <w:r w:rsidR="00AB7284" w:rsidRPr="00AB7284">
        <w:rPr>
          <w:color w:val="994CC3"/>
        </w:rPr>
        <w:t xml:space="preserve">+ </w:t>
      </w:r>
      <w:r w:rsidR="00AB7284" w:rsidRPr="00AB7284">
        <w:rPr>
          <w:color w:val="0C969B"/>
        </w:rPr>
        <w:t>b</w:t>
      </w:r>
      <w:r w:rsidR="00AB7284" w:rsidRPr="00AB7284">
        <w:rPr>
          <w:color w:val="403F53"/>
        </w:rPr>
        <w:t>;</w:t>
      </w:r>
      <w:r w:rsidR="00AB7284" w:rsidRPr="00AB7284">
        <w:rPr>
          <w:color w:val="403F53"/>
        </w:rPr>
        <w:br/>
        <w:t xml:space="preserve">    }</w:t>
      </w:r>
      <w:r w:rsidR="00AB7284" w:rsidRPr="00AB7284">
        <w:rPr>
          <w:color w:val="403F53"/>
        </w:rPr>
        <w:br/>
      </w:r>
      <w:r w:rsidR="00AB7284" w:rsidRPr="00AB7284">
        <w:rPr>
          <w:color w:val="403F53"/>
        </w:rPr>
        <w:br/>
        <w:t xml:space="preserve">    </w:t>
      </w:r>
      <w:r w:rsidR="00AB7284" w:rsidRPr="00AB7284">
        <w:rPr>
          <w:i/>
          <w:iCs/>
          <w:color w:val="989FB1"/>
        </w:rPr>
        <w:t>// Instance methods</w:t>
      </w:r>
      <w:r w:rsidR="00AB7284" w:rsidRPr="00AB7284">
        <w:rPr>
          <w:i/>
          <w:iCs/>
          <w:color w:val="989FB1"/>
        </w:rPr>
        <w:br/>
        <w:t xml:space="preserve">    </w:t>
      </w:r>
      <w:r w:rsidR="00AB7284" w:rsidRPr="00AB7284">
        <w:rPr>
          <w:color w:val="994CC3"/>
        </w:rPr>
        <w:t xml:space="preserve">public void </w:t>
      </w:r>
      <w:r w:rsidR="00AB7284" w:rsidRPr="00AB7284">
        <w:rPr>
          <w:color w:val="4876D6"/>
        </w:rPr>
        <w:t>setName</w:t>
      </w:r>
      <w:r w:rsidR="00AB7284" w:rsidRPr="00AB7284">
        <w:rPr>
          <w:color w:val="403F53"/>
        </w:rPr>
        <w:t>(</w:t>
      </w:r>
      <w:r w:rsidR="00AB7284" w:rsidRPr="00AB7284">
        <w:rPr>
          <w:color w:val="111111"/>
        </w:rPr>
        <w:t xml:space="preserve">String </w:t>
      </w:r>
      <w:r w:rsidR="00AB7284" w:rsidRPr="00AB7284">
        <w:rPr>
          <w:color w:val="0C969B"/>
        </w:rPr>
        <w:t>name</w:t>
      </w:r>
      <w:r w:rsidR="00AB7284" w:rsidRPr="00AB7284">
        <w:rPr>
          <w:color w:val="403F53"/>
        </w:rPr>
        <w:t xml:space="preserve">) { </w:t>
      </w:r>
      <w:r w:rsidR="00AB7284" w:rsidRPr="00AB7284">
        <w:rPr>
          <w:color w:val="994CC3"/>
        </w:rPr>
        <w:t>this.</w:t>
      </w:r>
      <w:r w:rsidR="00AB7284" w:rsidRPr="00AB7284">
        <w:rPr>
          <w:b/>
          <w:bCs/>
          <w:color w:val="660E7A"/>
        </w:rPr>
        <w:t xml:space="preserve">name </w:t>
      </w:r>
      <w:r w:rsidR="00AB7284" w:rsidRPr="00AB7284">
        <w:rPr>
          <w:color w:val="994CC3"/>
        </w:rPr>
        <w:t xml:space="preserve">= </w:t>
      </w:r>
      <w:r w:rsidR="00AB7284" w:rsidRPr="00AB7284">
        <w:rPr>
          <w:color w:val="0C969B"/>
        </w:rPr>
        <w:t>name</w:t>
      </w:r>
      <w:r w:rsidR="00AB7284" w:rsidRPr="00AB7284">
        <w:rPr>
          <w:color w:val="403F53"/>
        </w:rPr>
        <w:t>; }</w:t>
      </w:r>
      <w:r w:rsidR="00AB7284" w:rsidRPr="00AB7284">
        <w:rPr>
          <w:color w:val="403F53"/>
        </w:rPr>
        <w:br/>
      </w:r>
      <w:r w:rsidR="00AB7284" w:rsidRPr="00AB7284">
        <w:rPr>
          <w:color w:val="403F53"/>
        </w:rPr>
        <w:lastRenderedPageBreak/>
        <w:t xml:space="preserve">    </w:t>
      </w:r>
      <w:r w:rsidR="00AB7284" w:rsidRPr="00AB7284">
        <w:rPr>
          <w:color w:val="994CC3"/>
        </w:rPr>
        <w:t xml:space="preserve">public </w:t>
      </w:r>
      <w:r w:rsidR="00AB7284" w:rsidRPr="00AB7284">
        <w:rPr>
          <w:color w:val="111111"/>
        </w:rPr>
        <w:t xml:space="preserve">String </w:t>
      </w:r>
      <w:r w:rsidR="00AB7284" w:rsidRPr="00AB7284">
        <w:rPr>
          <w:color w:val="4876D6"/>
        </w:rPr>
        <w:t>getName</w:t>
      </w:r>
      <w:r w:rsidR="00AB7284" w:rsidRPr="00AB7284">
        <w:rPr>
          <w:color w:val="403F53"/>
        </w:rPr>
        <w:t xml:space="preserve">() { </w:t>
      </w:r>
      <w:r w:rsidR="00AB7284" w:rsidRPr="00AB7284">
        <w:rPr>
          <w:color w:val="994CC3"/>
        </w:rPr>
        <w:t xml:space="preserve">return </w:t>
      </w:r>
      <w:r w:rsidR="00AB7284" w:rsidRPr="00AB7284">
        <w:rPr>
          <w:b/>
          <w:bCs/>
          <w:color w:val="660E7A"/>
        </w:rPr>
        <w:t>name</w:t>
      </w:r>
      <w:r w:rsidR="00AB7284" w:rsidRPr="00AB7284">
        <w:rPr>
          <w:color w:val="403F53"/>
        </w:rPr>
        <w:t>; }</w:t>
      </w:r>
      <w:r w:rsidR="00AB7284" w:rsidRPr="00AB7284">
        <w:rPr>
          <w:color w:val="403F53"/>
        </w:rPr>
        <w:br/>
      </w:r>
      <w:r w:rsidR="00AB7284" w:rsidRPr="00AB7284">
        <w:rPr>
          <w:color w:val="403F53"/>
        </w:rPr>
        <w:br/>
        <w:t xml:space="preserve">    </w:t>
      </w:r>
      <w:r w:rsidR="00AB7284" w:rsidRPr="00AB7284">
        <w:rPr>
          <w:color w:val="994CC3"/>
        </w:rPr>
        <w:t xml:space="preserve">public static void </w:t>
      </w:r>
      <w:r w:rsidR="00AB7284" w:rsidRPr="00AB7284">
        <w:rPr>
          <w:color w:val="4876D6"/>
        </w:rPr>
        <w:t>main</w:t>
      </w:r>
      <w:r w:rsidR="00AB7284" w:rsidRPr="00AB7284">
        <w:rPr>
          <w:color w:val="403F53"/>
        </w:rPr>
        <w:t>(</w:t>
      </w:r>
      <w:r w:rsidR="00AB7284" w:rsidRPr="00AB7284">
        <w:rPr>
          <w:color w:val="111111"/>
        </w:rPr>
        <w:t>String</w:t>
      </w:r>
      <w:r w:rsidR="00AB7284" w:rsidRPr="00AB7284">
        <w:rPr>
          <w:color w:val="403F53"/>
        </w:rPr>
        <w:t xml:space="preserve">[] </w:t>
      </w:r>
      <w:r w:rsidR="00AB7284" w:rsidRPr="00AB7284">
        <w:rPr>
          <w:color w:val="0C969B"/>
        </w:rPr>
        <w:t>args</w:t>
      </w:r>
      <w:r w:rsidR="00AB7284" w:rsidRPr="00AB7284">
        <w:rPr>
          <w:color w:val="403F53"/>
        </w:rPr>
        <w:t>) {</w:t>
      </w:r>
      <w:r w:rsidR="00AB7284" w:rsidRPr="00AB7284">
        <w:rPr>
          <w:color w:val="403F53"/>
        </w:rPr>
        <w:br/>
        <w:t xml:space="preserve">        </w:t>
      </w:r>
      <w:r w:rsidR="00AB7284" w:rsidRPr="00AB7284">
        <w:rPr>
          <w:i/>
          <w:iCs/>
          <w:color w:val="989FB1"/>
        </w:rPr>
        <w:t>// Example 1: Static and final</w:t>
      </w:r>
      <w:r w:rsidR="00AB7284" w:rsidRPr="00AB7284">
        <w:rPr>
          <w:i/>
          <w:iCs/>
          <w:color w:val="989FB1"/>
        </w:rPr>
        <w:br/>
        <w:t xml:space="preserve">        </w:t>
      </w:r>
      <w:r w:rsidR="00AB7284" w:rsidRPr="00AB7284">
        <w:rPr>
          <w:color w:val="111111"/>
        </w:rPr>
        <w:t>System</w:t>
      </w:r>
      <w:r w:rsidR="00AB7284" w:rsidRPr="00AB7284">
        <w:rPr>
          <w:color w:val="994CC3"/>
        </w:rPr>
        <w:t>.</w:t>
      </w:r>
      <w:r w:rsidR="00AB7284" w:rsidRPr="00AB7284">
        <w:rPr>
          <w:color w:val="0C969B"/>
        </w:rPr>
        <w:t>out</w:t>
      </w:r>
      <w:r w:rsidR="00AB7284" w:rsidRPr="00AB7284">
        <w:rPr>
          <w:color w:val="994CC3"/>
        </w:rPr>
        <w:t>.</w:t>
      </w:r>
      <w:r w:rsidR="00AB7284" w:rsidRPr="00AB7284">
        <w:rPr>
          <w:color w:val="4876D6"/>
        </w:rPr>
        <w:t>println</w:t>
      </w:r>
      <w:r w:rsidR="00AB7284" w:rsidRPr="00AB7284">
        <w:rPr>
          <w:color w:val="403F53"/>
        </w:rPr>
        <w:t>(</w:t>
      </w:r>
      <w:r w:rsidR="00AB7284" w:rsidRPr="00AB7284">
        <w:rPr>
          <w:color w:val="C96765"/>
        </w:rPr>
        <w:t xml:space="preserve">"PI: " </w:t>
      </w:r>
      <w:r w:rsidR="00AB7284" w:rsidRPr="00AB7284">
        <w:rPr>
          <w:color w:val="994CC3"/>
        </w:rPr>
        <w:t xml:space="preserve">+ </w:t>
      </w:r>
      <w:r w:rsidR="00AB7284" w:rsidRPr="00AB7284">
        <w:rPr>
          <w:color w:val="0C969B"/>
        </w:rPr>
        <w:t>PI</w:t>
      </w:r>
      <w:r w:rsidR="00AB7284" w:rsidRPr="00AB7284">
        <w:rPr>
          <w:color w:val="403F53"/>
        </w:rPr>
        <w:t xml:space="preserve">); </w:t>
      </w:r>
      <w:r w:rsidR="00AB7284" w:rsidRPr="00AB7284">
        <w:rPr>
          <w:i/>
          <w:iCs/>
          <w:color w:val="989FB1"/>
        </w:rPr>
        <w:t>// Outputs 3.14159</w:t>
      </w:r>
      <w:r w:rsidR="00AB7284" w:rsidRPr="00AB7284">
        <w:rPr>
          <w:i/>
          <w:iCs/>
          <w:color w:val="989FB1"/>
        </w:rPr>
        <w:br/>
        <w:t xml:space="preserve">        </w:t>
      </w:r>
      <w:r w:rsidR="00AB7284" w:rsidRPr="00AB7284">
        <w:rPr>
          <w:color w:val="111111"/>
        </w:rPr>
        <w:t>System</w:t>
      </w:r>
      <w:r w:rsidR="00AB7284" w:rsidRPr="00AB7284">
        <w:rPr>
          <w:color w:val="994CC3"/>
        </w:rPr>
        <w:t>.</w:t>
      </w:r>
      <w:r w:rsidR="00AB7284" w:rsidRPr="00AB7284">
        <w:rPr>
          <w:color w:val="0C969B"/>
        </w:rPr>
        <w:t>out</w:t>
      </w:r>
      <w:r w:rsidR="00AB7284" w:rsidRPr="00AB7284">
        <w:rPr>
          <w:color w:val="994CC3"/>
        </w:rPr>
        <w:t>.</w:t>
      </w:r>
      <w:r w:rsidR="00AB7284" w:rsidRPr="00AB7284">
        <w:rPr>
          <w:color w:val="4876D6"/>
        </w:rPr>
        <w:t>println</w:t>
      </w:r>
      <w:r w:rsidR="00AB7284" w:rsidRPr="00AB7284">
        <w:rPr>
          <w:color w:val="403F53"/>
        </w:rPr>
        <w:t>(</w:t>
      </w:r>
      <w:r w:rsidR="00AB7284" w:rsidRPr="00AB7284">
        <w:rPr>
          <w:color w:val="C96765"/>
        </w:rPr>
        <w:t xml:space="preserve">"Sum: " </w:t>
      </w:r>
      <w:r w:rsidR="00AB7284" w:rsidRPr="00AB7284">
        <w:rPr>
          <w:color w:val="994CC3"/>
        </w:rPr>
        <w:t xml:space="preserve">+ </w:t>
      </w:r>
      <w:r w:rsidR="00AB7284" w:rsidRPr="00AB7284">
        <w:rPr>
          <w:i/>
          <w:iCs/>
          <w:color w:val="4876D6"/>
        </w:rPr>
        <w:t>add</w:t>
      </w:r>
      <w:r w:rsidR="00AB7284" w:rsidRPr="00AB7284">
        <w:rPr>
          <w:color w:val="403F53"/>
        </w:rPr>
        <w:t>(</w:t>
      </w:r>
      <w:r w:rsidR="00AB7284" w:rsidRPr="00AB7284">
        <w:rPr>
          <w:color w:val="AA0982"/>
        </w:rPr>
        <w:t>5</w:t>
      </w:r>
      <w:r w:rsidR="00AB7284" w:rsidRPr="00AB7284">
        <w:rPr>
          <w:color w:val="5F7E97"/>
        </w:rPr>
        <w:t xml:space="preserve">, </w:t>
      </w:r>
      <w:r w:rsidR="00AB7284" w:rsidRPr="00AB7284">
        <w:rPr>
          <w:color w:val="AA0982"/>
        </w:rPr>
        <w:t>3</w:t>
      </w:r>
      <w:r w:rsidR="00AB7284" w:rsidRPr="00AB7284">
        <w:rPr>
          <w:color w:val="403F53"/>
        </w:rPr>
        <w:t xml:space="preserve">)); </w:t>
      </w:r>
      <w:r w:rsidR="00AB7284" w:rsidRPr="00AB7284">
        <w:rPr>
          <w:i/>
          <w:iCs/>
          <w:color w:val="989FB1"/>
        </w:rPr>
        <w:t>// Outputs 8</w:t>
      </w:r>
      <w:r w:rsidR="00AB7284" w:rsidRPr="00AB7284">
        <w:rPr>
          <w:i/>
          <w:iCs/>
          <w:color w:val="989FB1"/>
        </w:rPr>
        <w:br/>
      </w:r>
      <w:r w:rsidR="00AB7284" w:rsidRPr="00AB7284">
        <w:rPr>
          <w:i/>
          <w:iCs/>
          <w:color w:val="989FB1"/>
        </w:rPr>
        <w:br/>
        <w:t xml:space="preserve">        // Example 2: Instance access</w:t>
      </w:r>
      <w:r w:rsidR="00AB7284" w:rsidRPr="00AB7284">
        <w:rPr>
          <w:i/>
          <w:iCs/>
          <w:color w:val="989FB1"/>
        </w:rPr>
        <w:br/>
        <w:t xml:space="preserve">        </w:t>
      </w:r>
      <w:r w:rsidR="00AB7284" w:rsidRPr="00AB7284">
        <w:rPr>
          <w:color w:val="111111"/>
        </w:rPr>
        <w:t xml:space="preserve">ModifierExample </w:t>
      </w:r>
      <w:r w:rsidR="00AB7284" w:rsidRPr="00AB7284">
        <w:rPr>
          <w:color w:val="4876D6"/>
        </w:rPr>
        <w:t xml:space="preserve">obj </w:t>
      </w:r>
      <w:r w:rsidR="00AB7284" w:rsidRPr="00AB7284">
        <w:rPr>
          <w:color w:val="994CC3"/>
        </w:rPr>
        <w:t xml:space="preserve">= new </w:t>
      </w:r>
      <w:r w:rsidR="00AB7284" w:rsidRPr="00AB7284">
        <w:rPr>
          <w:color w:val="4876D6"/>
        </w:rPr>
        <w:t>ModifierExample</w:t>
      </w:r>
      <w:r w:rsidR="00AB7284" w:rsidRPr="00AB7284">
        <w:rPr>
          <w:color w:val="403F53"/>
        </w:rPr>
        <w:t>();</w:t>
      </w:r>
      <w:r w:rsidR="00AB7284" w:rsidRPr="00AB7284">
        <w:rPr>
          <w:color w:val="403F53"/>
        </w:rPr>
        <w:br/>
        <w:t xml:space="preserve">        </w:t>
      </w:r>
      <w:r w:rsidR="00AB7284" w:rsidRPr="00AB7284">
        <w:rPr>
          <w:color w:val="4876D6"/>
        </w:rPr>
        <w:t>obj</w:t>
      </w:r>
      <w:r w:rsidR="00AB7284" w:rsidRPr="00AB7284">
        <w:rPr>
          <w:color w:val="994CC3"/>
        </w:rPr>
        <w:t>.</w:t>
      </w:r>
      <w:r w:rsidR="00AB7284" w:rsidRPr="00AB7284">
        <w:rPr>
          <w:color w:val="4876D6"/>
        </w:rPr>
        <w:t>setName</w:t>
      </w:r>
      <w:r w:rsidR="00AB7284" w:rsidRPr="00AB7284">
        <w:rPr>
          <w:color w:val="403F53"/>
        </w:rPr>
        <w:t>(</w:t>
      </w:r>
      <w:r w:rsidR="00AB7284" w:rsidRPr="00AB7284">
        <w:rPr>
          <w:color w:val="C96765"/>
        </w:rPr>
        <w:t>"Test"</w:t>
      </w:r>
      <w:r w:rsidR="00AB7284" w:rsidRPr="00AB7284">
        <w:rPr>
          <w:color w:val="403F53"/>
        </w:rPr>
        <w:t>);</w:t>
      </w:r>
      <w:r w:rsidR="00AB7284" w:rsidRPr="00AB7284">
        <w:rPr>
          <w:color w:val="403F53"/>
        </w:rPr>
        <w:br/>
        <w:t xml:space="preserve">        </w:t>
      </w:r>
      <w:r w:rsidR="00AB7284" w:rsidRPr="00AB7284">
        <w:rPr>
          <w:color w:val="111111"/>
        </w:rPr>
        <w:t>System</w:t>
      </w:r>
      <w:r w:rsidR="00AB7284" w:rsidRPr="00AB7284">
        <w:rPr>
          <w:color w:val="994CC3"/>
        </w:rPr>
        <w:t>.</w:t>
      </w:r>
      <w:r w:rsidR="00AB7284" w:rsidRPr="00AB7284">
        <w:rPr>
          <w:color w:val="0C969B"/>
        </w:rPr>
        <w:t>out</w:t>
      </w:r>
      <w:r w:rsidR="00AB7284" w:rsidRPr="00AB7284">
        <w:rPr>
          <w:color w:val="994CC3"/>
        </w:rPr>
        <w:t>.</w:t>
      </w:r>
      <w:r w:rsidR="00AB7284" w:rsidRPr="00AB7284">
        <w:rPr>
          <w:color w:val="4876D6"/>
        </w:rPr>
        <w:t>println</w:t>
      </w:r>
      <w:r w:rsidR="00AB7284" w:rsidRPr="00AB7284">
        <w:rPr>
          <w:color w:val="403F53"/>
        </w:rPr>
        <w:t>(</w:t>
      </w:r>
      <w:r w:rsidR="00AB7284" w:rsidRPr="00AB7284">
        <w:rPr>
          <w:color w:val="C96765"/>
        </w:rPr>
        <w:t xml:space="preserve">"Name: " </w:t>
      </w:r>
      <w:r w:rsidR="00AB7284" w:rsidRPr="00AB7284">
        <w:rPr>
          <w:color w:val="994CC3"/>
        </w:rPr>
        <w:t xml:space="preserve">+ </w:t>
      </w:r>
      <w:r w:rsidR="00AB7284" w:rsidRPr="00AB7284">
        <w:rPr>
          <w:color w:val="4876D6"/>
        </w:rPr>
        <w:t>obj</w:t>
      </w:r>
      <w:r w:rsidR="00AB7284" w:rsidRPr="00AB7284">
        <w:rPr>
          <w:color w:val="994CC3"/>
        </w:rPr>
        <w:t>.</w:t>
      </w:r>
      <w:r w:rsidR="00AB7284" w:rsidRPr="00AB7284">
        <w:rPr>
          <w:color w:val="4876D6"/>
        </w:rPr>
        <w:t>getName</w:t>
      </w:r>
      <w:r w:rsidR="00AB7284" w:rsidRPr="00AB7284">
        <w:rPr>
          <w:color w:val="403F53"/>
        </w:rPr>
        <w:t xml:space="preserve">()); </w:t>
      </w:r>
      <w:r w:rsidR="00AB7284" w:rsidRPr="00AB7284">
        <w:rPr>
          <w:i/>
          <w:iCs/>
          <w:color w:val="989FB1"/>
        </w:rPr>
        <w:t>// Outputs Test</w:t>
      </w:r>
      <w:r w:rsidR="00AB7284" w:rsidRPr="00AB7284">
        <w:rPr>
          <w:i/>
          <w:iCs/>
          <w:color w:val="989FB1"/>
        </w:rPr>
        <w:br/>
      </w:r>
      <w:r w:rsidR="00AB7284" w:rsidRPr="00AB7284">
        <w:rPr>
          <w:i/>
          <w:iCs/>
          <w:color w:val="989FB1"/>
        </w:rPr>
        <w:br/>
        <w:t xml:space="preserve">        // Example 3: Protected access in subclass</w:t>
      </w:r>
      <w:r w:rsidR="00AB7284" w:rsidRPr="00AB7284">
        <w:rPr>
          <w:i/>
          <w:iCs/>
          <w:color w:val="989FB1"/>
        </w:rPr>
        <w:br/>
        <w:t xml:space="preserve">        </w:t>
      </w:r>
      <w:r w:rsidR="00AB7284" w:rsidRPr="00AB7284">
        <w:rPr>
          <w:color w:val="994CC3"/>
        </w:rPr>
        <w:t xml:space="preserve">class </w:t>
      </w:r>
      <w:r w:rsidR="00AB7284" w:rsidRPr="00AB7284">
        <w:rPr>
          <w:color w:val="111111"/>
        </w:rPr>
        <w:t xml:space="preserve">SubClass </w:t>
      </w:r>
      <w:r w:rsidR="00AB7284" w:rsidRPr="00AB7284">
        <w:rPr>
          <w:color w:val="994CC3"/>
        </w:rPr>
        <w:t xml:space="preserve">extends </w:t>
      </w:r>
      <w:r w:rsidR="00AB7284" w:rsidRPr="00AB7284">
        <w:rPr>
          <w:color w:val="111111"/>
        </w:rPr>
        <w:t xml:space="preserve">ModifierExample </w:t>
      </w:r>
      <w:r w:rsidR="00AB7284" w:rsidRPr="00AB7284">
        <w:rPr>
          <w:color w:val="403F53"/>
        </w:rPr>
        <w:t>{</w:t>
      </w:r>
      <w:r w:rsidR="00AB7284" w:rsidRPr="00AB7284">
        <w:rPr>
          <w:color w:val="403F53"/>
        </w:rPr>
        <w:br/>
        <w:t xml:space="preserve">            </w:t>
      </w:r>
      <w:r w:rsidR="00AB7284" w:rsidRPr="00AB7284">
        <w:rPr>
          <w:color w:val="994CC3"/>
        </w:rPr>
        <w:t xml:space="preserve">void </w:t>
      </w:r>
      <w:r w:rsidR="00AB7284" w:rsidRPr="00AB7284">
        <w:rPr>
          <w:color w:val="4876D6"/>
        </w:rPr>
        <w:t>increment</w:t>
      </w:r>
      <w:r w:rsidR="00AB7284" w:rsidRPr="00AB7284">
        <w:rPr>
          <w:color w:val="403F53"/>
        </w:rPr>
        <w:t>() {</w:t>
      </w:r>
      <w:r w:rsidR="00AB7284" w:rsidRPr="00AB7284">
        <w:rPr>
          <w:color w:val="403F53"/>
        </w:rPr>
        <w:br/>
        <w:t xml:space="preserve">                </w:t>
      </w:r>
      <w:r w:rsidR="00AB7284" w:rsidRPr="00AB7284">
        <w:rPr>
          <w:b/>
          <w:bCs/>
          <w:color w:val="660E7A"/>
        </w:rPr>
        <w:t>count</w:t>
      </w:r>
      <w:r w:rsidR="00AB7284" w:rsidRPr="00AB7284">
        <w:rPr>
          <w:color w:val="994CC3"/>
        </w:rPr>
        <w:t>++</w:t>
      </w:r>
      <w:r w:rsidR="00AB7284" w:rsidRPr="00AB7284">
        <w:rPr>
          <w:color w:val="403F53"/>
        </w:rPr>
        <w:t xml:space="preserve">; </w:t>
      </w:r>
      <w:r w:rsidR="00AB7284" w:rsidRPr="00AB7284">
        <w:rPr>
          <w:i/>
          <w:iCs/>
          <w:color w:val="989FB1"/>
        </w:rPr>
        <w:t>// Accessible</w:t>
      </w:r>
      <w:r w:rsidR="00AB7284" w:rsidRPr="00AB7284">
        <w:rPr>
          <w:i/>
          <w:iCs/>
          <w:color w:val="989FB1"/>
        </w:rPr>
        <w:br/>
        <w:t xml:space="preserve">            </w:t>
      </w:r>
      <w:r w:rsidR="00AB7284" w:rsidRPr="00AB7284">
        <w:rPr>
          <w:color w:val="403F53"/>
        </w:rPr>
        <w:t>}</w:t>
      </w:r>
      <w:r w:rsidR="00AB7284" w:rsidRPr="00AB7284">
        <w:rPr>
          <w:color w:val="403F53"/>
        </w:rPr>
        <w:br/>
        <w:t xml:space="preserve">        }</w:t>
      </w:r>
      <w:r w:rsidR="00AB7284" w:rsidRPr="00AB7284">
        <w:rPr>
          <w:color w:val="403F53"/>
        </w:rPr>
        <w:br/>
        <w:t xml:space="preserve">        </w:t>
      </w:r>
      <w:r w:rsidR="00AB7284" w:rsidRPr="00AB7284">
        <w:rPr>
          <w:color w:val="111111"/>
        </w:rPr>
        <w:t xml:space="preserve">SubClass </w:t>
      </w:r>
      <w:r w:rsidR="00AB7284" w:rsidRPr="00AB7284">
        <w:rPr>
          <w:color w:val="4876D6"/>
        </w:rPr>
        <w:t xml:space="preserve">sub </w:t>
      </w:r>
      <w:r w:rsidR="00AB7284" w:rsidRPr="00AB7284">
        <w:rPr>
          <w:color w:val="994CC3"/>
        </w:rPr>
        <w:t xml:space="preserve">= new </w:t>
      </w:r>
      <w:r w:rsidR="00AB7284" w:rsidRPr="00AB7284">
        <w:rPr>
          <w:color w:val="4876D6"/>
        </w:rPr>
        <w:t>SubClass</w:t>
      </w:r>
      <w:r w:rsidR="00AB7284" w:rsidRPr="00AB7284">
        <w:rPr>
          <w:color w:val="403F53"/>
        </w:rPr>
        <w:t>();</w:t>
      </w:r>
      <w:r w:rsidR="00AB7284" w:rsidRPr="00AB7284">
        <w:rPr>
          <w:color w:val="403F53"/>
        </w:rPr>
        <w:br/>
        <w:t xml:space="preserve">        </w:t>
      </w:r>
      <w:r w:rsidR="00AB7284" w:rsidRPr="00AB7284">
        <w:rPr>
          <w:color w:val="4876D6"/>
        </w:rPr>
        <w:t>sub</w:t>
      </w:r>
      <w:r w:rsidR="00AB7284" w:rsidRPr="00AB7284">
        <w:rPr>
          <w:color w:val="994CC3"/>
        </w:rPr>
        <w:t>.</w:t>
      </w:r>
      <w:r w:rsidR="00AB7284" w:rsidRPr="00AB7284">
        <w:rPr>
          <w:color w:val="4876D6"/>
        </w:rPr>
        <w:t>increment</w:t>
      </w:r>
      <w:r w:rsidR="00AB7284" w:rsidRPr="00AB7284">
        <w:rPr>
          <w:color w:val="403F53"/>
        </w:rPr>
        <w:t>();</w:t>
      </w:r>
      <w:r w:rsidR="00AB7284" w:rsidRPr="00AB7284">
        <w:rPr>
          <w:color w:val="403F53"/>
        </w:rPr>
        <w:br/>
        <w:t xml:space="preserve">        </w:t>
      </w:r>
      <w:r w:rsidR="00AB7284" w:rsidRPr="00AB7284">
        <w:rPr>
          <w:color w:val="111111"/>
        </w:rPr>
        <w:t>System</w:t>
      </w:r>
      <w:r w:rsidR="00AB7284" w:rsidRPr="00AB7284">
        <w:rPr>
          <w:color w:val="994CC3"/>
        </w:rPr>
        <w:t>.</w:t>
      </w:r>
      <w:r w:rsidR="00AB7284" w:rsidRPr="00AB7284">
        <w:rPr>
          <w:color w:val="0C969B"/>
        </w:rPr>
        <w:t>out</w:t>
      </w:r>
      <w:r w:rsidR="00AB7284" w:rsidRPr="00AB7284">
        <w:rPr>
          <w:color w:val="994CC3"/>
        </w:rPr>
        <w:t>.</w:t>
      </w:r>
      <w:r w:rsidR="00AB7284" w:rsidRPr="00AB7284">
        <w:rPr>
          <w:color w:val="4876D6"/>
        </w:rPr>
        <w:t>println</w:t>
      </w:r>
      <w:r w:rsidR="00AB7284" w:rsidRPr="00AB7284">
        <w:rPr>
          <w:color w:val="403F53"/>
        </w:rPr>
        <w:t>(</w:t>
      </w:r>
      <w:r w:rsidR="00AB7284" w:rsidRPr="00AB7284">
        <w:rPr>
          <w:color w:val="C96765"/>
        </w:rPr>
        <w:t xml:space="preserve">"Count: " </w:t>
      </w:r>
      <w:r w:rsidR="00AB7284" w:rsidRPr="00AB7284">
        <w:rPr>
          <w:color w:val="994CC3"/>
        </w:rPr>
        <w:t xml:space="preserve">+ </w:t>
      </w:r>
      <w:r w:rsidR="00AB7284" w:rsidRPr="00AB7284">
        <w:rPr>
          <w:color w:val="4876D6"/>
        </w:rPr>
        <w:t>sub</w:t>
      </w:r>
      <w:r w:rsidR="00AB7284" w:rsidRPr="00AB7284">
        <w:rPr>
          <w:color w:val="994CC3"/>
        </w:rPr>
        <w:t>.</w:t>
      </w:r>
      <w:r w:rsidR="00AB7284" w:rsidRPr="00AB7284">
        <w:rPr>
          <w:b/>
          <w:bCs/>
          <w:color w:val="660E7A"/>
        </w:rPr>
        <w:t>count</w:t>
      </w:r>
      <w:r w:rsidR="00AB7284" w:rsidRPr="00AB7284">
        <w:rPr>
          <w:color w:val="403F53"/>
        </w:rPr>
        <w:t xml:space="preserve">); </w:t>
      </w:r>
      <w:r w:rsidR="00AB7284" w:rsidRPr="00AB7284">
        <w:rPr>
          <w:i/>
          <w:iCs/>
          <w:color w:val="989FB1"/>
        </w:rPr>
        <w:t>// Outputs 1</w:t>
      </w:r>
      <w:r w:rsidR="00AB7284" w:rsidRPr="00AB7284">
        <w:rPr>
          <w:i/>
          <w:iCs/>
          <w:color w:val="989FB1"/>
        </w:rPr>
        <w:br/>
      </w:r>
      <w:r w:rsidR="00AB7284" w:rsidRPr="00AB7284">
        <w:rPr>
          <w:i/>
          <w:iCs/>
          <w:color w:val="989FB1"/>
        </w:rPr>
        <w:br/>
        <w:t xml:space="preserve">        // Example 4: Edge case - Final modification</w:t>
      </w:r>
      <w:r w:rsidR="00AB7284" w:rsidRPr="00AB7284">
        <w:rPr>
          <w:i/>
          <w:iCs/>
          <w:color w:val="989FB1"/>
        </w:rPr>
        <w:br/>
        <w:t xml:space="preserve">        // PI = 3.14; // Compilation error</w:t>
      </w:r>
      <w:r w:rsidR="00AB7284" w:rsidRPr="00AB7284">
        <w:rPr>
          <w:i/>
          <w:iCs/>
          <w:color w:val="989FB1"/>
        </w:rPr>
        <w:br/>
        <w:t xml:space="preserve">    </w:t>
      </w:r>
      <w:r w:rsidR="00AB7284" w:rsidRPr="00AB7284">
        <w:rPr>
          <w:color w:val="403F53"/>
        </w:rPr>
        <w:t>}</w:t>
      </w:r>
      <w:r w:rsidR="00AB7284" w:rsidRPr="00AB7284">
        <w:rPr>
          <w:color w:val="403F53"/>
        </w:rPr>
        <w:br/>
        <w:t>}</w:t>
      </w:r>
    </w:p>
    <w:p w:rsidR="00FF2380" w:rsidRDefault="00901B68">
      <w:pPr>
        <w:ind w:left="720"/>
      </w:pPr>
      <w:r>
        <w:rPr>
          <w:rFonts w:ascii="Consolas" w:hAnsi="Consolas"/>
          <w:sz w:val="20"/>
        </w:rPr>
        <w:t xml:space="preserve">    </w:t>
      </w:r>
    </w:p>
    <w:p w:rsidR="00FF2380" w:rsidRDefault="00901B68">
      <w:r>
        <w:rPr>
          <w:rFonts w:ascii="Calibri" w:hAnsi="Calibri"/>
        </w:rPr>
        <w:br/>
        <w:t xml:space="preserve">    **Edge Cases and Scenarios**:</w:t>
      </w:r>
      <w:r>
        <w:rPr>
          <w:rFonts w:ascii="Calibri" w:hAnsi="Calibri"/>
        </w:rPr>
        <w:br/>
        <w:t xml:space="preserve">    - **Final Variables**: Must be initialized once; reassignment causes compilation error.</w:t>
      </w:r>
      <w:r>
        <w:rPr>
          <w:rFonts w:ascii="Calibri" w:hAnsi="Calibri"/>
        </w:rPr>
        <w:br/>
        <w:t xml:space="preserve">    - **Static Access**: Static methods cannot access non-static fields directly.</w:t>
      </w:r>
      <w:r>
        <w:rPr>
          <w:rFonts w:ascii="Calibri" w:hAnsi="Calibri"/>
        </w:rPr>
        <w:br/>
        <w:t xml:space="preserve">    - **Access Violation**: Accessing `private` fields outside the class causes compilation error.</w:t>
      </w:r>
      <w:r>
        <w:rPr>
          <w:rFonts w:ascii="Calibri" w:hAnsi="Calibri"/>
        </w:rPr>
        <w:br/>
        <w:t xml:space="preserve">    - **Inheritance**: `protected` fields are accessible in subclasses, even across packages.</w:t>
      </w:r>
      <w:r>
        <w:rPr>
          <w:rFonts w:ascii="Calibri" w:hAnsi="Calibri"/>
        </w:rPr>
        <w:br/>
        <w:t xml:space="preserve">    - **Static Initialization**: Static fields are initialized when the class is loaded.</w:t>
      </w:r>
      <w:r>
        <w:rPr>
          <w:rFonts w:ascii="Calibri" w:hAnsi="Calibri"/>
        </w:rPr>
        <w:br/>
        <w:t xml:space="preserve">    </w:t>
      </w:r>
    </w:p>
    <w:p w:rsidR="00FF2380" w:rsidRDefault="00901B68">
      <w:pPr>
        <w:pStyle w:val="Heading1"/>
      </w:pPr>
      <w:r>
        <w:t>Encapsulation</w:t>
      </w:r>
    </w:p>
    <w:p w:rsidR="00FF2380" w:rsidRDefault="00901B68">
      <w:pPr>
        <w:pStyle w:val="Heading2"/>
      </w:pPr>
      <w:r>
        <w:t>Explanation</w:t>
      </w:r>
    </w:p>
    <w:p w:rsidR="00FF2380" w:rsidRDefault="00901B68">
      <w:r>
        <w:rPr>
          <w:rFonts w:ascii="Calibri" w:hAnsi="Calibri"/>
        </w:rPr>
        <w:br/>
        <w:t xml:space="preserve">    Encapsulation bundles a class’s data and methods, restricting direct access to fields using `private` modifiers and providing public getters/setters. This hides implementation details and ensures controlled access.</w:t>
      </w:r>
      <w:r>
        <w:rPr>
          <w:rFonts w:ascii="Calibri" w:hAnsi="Calibri"/>
        </w:rPr>
        <w:br/>
        <w:t xml:space="preserve">    </w:t>
      </w:r>
    </w:p>
    <w:p w:rsidR="00FF2380" w:rsidRDefault="00901B68">
      <w:pPr>
        <w:pStyle w:val="Heading2"/>
      </w:pPr>
      <w:r>
        <w:lastRenderedPageBreak/>
        <w:t>Importance</w:t>
      </w:r>
    </w:p>
    <w:p w:rsidR="00FF2380" w:rsidRDefault="00901B68">
      <w:r>
        <w:rPr>
          <w:rFonts w:ascii="Calibri" w:hAnsi="Calibri"/>
        </w:rPr>
        <w:br/>
        <w:t xml:space="preserve">    Encapsulation is vital for:</w:t>
      </w:r>
      <w:r>
        <w:rPr>
          <w:rFonts w:ascii="Calibri" w:hAnsi="Calibri"/>
        </w:rPr>
        <w:br/>
        <w:t xml:space="preserve">    - **Data Protection**: Prevents invalid modifications.</w:t>
      </w:r>
      <w:r>
        <w:rPr>
          <w:rFonts w:ascii="Calibri" w:hAnsi="Calibri"/>
        </w:rPr>
        <w:br/>
        <w:t xml:space="preserve">    - **Maintainability**: Internal changes don’t affect external code.</w:t>
      </w:r>
      <w:r>
        <w:rPr>
          <w:rFonts w:ascii="Calibri" w:hAnsi="Calibri"/>
        </w:rPr>
        <w:br/>
        <w:t xml:space="preserve">    - **Validation**: Setters enforce data rules.</w:t>
      </w:r>
      <w:r>
        <w:rPr>
          <w:rFonts w:ascii="Calibri" w:hAnsi="Calibri"/>
        </w:rPr>
        <w:br/>
        <w:t xml:space="preserve">    - **Modularity**: Classes become self-contained units.</w:t>
      </w:r>
      <w:r>
        <w:rPr>
          <w:rFonts w:ascii="Calibri" w:hAnsi="Calibri"/>
        </w:rPr>
        <w:br/>
        <w:t xml:space="preserve">    </w:t>
      </w:r>
    </w:p>
    <w:p w:rsidR="00FF2380" w:rsidRDefault="00901B68">
      <w:pPr>
        <w:pStyle w:val="Heading2"/>
      </w:pPr>
      <w:r>
        <w:t>Examples</w:t>
      </w:r>
    </w:p>
    <w:p w:rsidR="00FF2380" w:rsidRDefault="00901B68">
      <w:r>
        <w:rPr>
          <w:rFonts w:ascii="Calibri" w:hAnsi="Calibri"/>
        </w:rPr>
        <w:br/>
        <w:t xml:space="preserve">    These examples demonstrate encapsulation with validation and immutability.</w:t>
      </w:r>
      <w:r>
        <w:rPr>
          <w:rFonts w:ascii="Calibri" w:hAnsi="Calibri"/>
        </w:rPr>
        <w:br/>
        <w:t xml:space="preserve">    </w:t>
      </w:r>
    </w:p>
    <w:p w:rsidR="00EB1800" w:rsidRPr="00EB1800" w:rsidRDefault="00901B68" w:rsidP="00EB1800">
      <w:pPr>
        <w:pStyle w:val="HTMLPreformatted"/>
        <w:shd w:val="clear" w:color="auto" w:fill="FBFBFB"/>
        <w:spacing w:after="240"/>
        <w:rPr>
          <w:color w:val="403F53"/>
        </w:rPr>
      </w:pPr>
      <w:r>
        <w:rPr>
          <w:rFonts w:ascii="Consolas" w:hAnsi="Consolas"/>
        </w:rPr>
        <w:t>Java Code Example:</w:t>
      </w:r>
      <w:r>
        <w:rPr>
          <w:rFonts w:ascii="Consolas" w:hAnsi="Consolas"/>
        </w:rPr>
        <w:br/>
      </w:r>
      <w:r>
        <w:rPr>
          <w:rFonts w:ascii="Consolas" w:hAnsi="Consolas"/>
        </w:rPr>
        <w:br/>
      </w:r>
      <w:r w:rsidR="00EB1800" w:rsidRPr="00EB1800">
        <w:rPr>
          <w:color w:val="994CC3"/>
        </w:rPr>
        <w:t xml:space="preserve">public class </w:t>
      </w:r>
      <w:r w:rsidR="00EB1800" w:rsidRPr="00EB1800">
        <w:rPr>
          <w:color w:val="111111"/>
        </w:rPr>
        <w:t xml:space="preserve">Employee </w:t>
      </w:r>
      <w:r w:rsidR="00EB1800" w:rsidRPr="00EB1800">
        <w:rPr>
          <w:color w:val="403F53"/>
        </w:rPr>
        <w:t>{</w:t>
      </w:r>
      <w:r w:rsidR="00EB1800" w:rsidRPr="00EB1800">
        <w:rPr>
          <w:color w:val="403F53"/>
        </w:rPr>
        <w:br/>
        <w:t xml:space="preserve">    </w:t>
      </w:r>
      <w:r w:rsidR="00EB1800" w:rsidRPr="00EB1800">
        <w:rPr>
          <w:color w:val="994CC3"/>
        </w:rPr>
        <w:t xml:space="preserve">private </w:t>
      </w:r>
      <w:r w:rsidR="00EB1800" w:rsidRPr="00EB1800">
        <w:rPr>
          <w:color w:val="111111"/>
        </w:rPr>
        <w:t xml:space="preserve">String </w:t>
      </w:r>
      <w:r w:rsidR="00EB1800" w:rsidRPr="00EB1800">
        <w:rPr>
          <w:b/>
          <w:bCs/>
          <w:color w:val="660E7A"/>
        </w:rPr>
        <w:t>name</w:t>
      </w:r>
      <w:r w:rsidR="00EB1800" w:rsidRPr="00EB1800">
        <w:rPr>
          <w:color w:val="403F53"/>
        </w:rPr>
        <w:t>;</w:t>
      </w:r>
      <w:r w:rsidR="00EB1800" w:rsidRPr="00EB1800">
        <w:rPr>
          <w:color w:val="403F53"/>
        </w:rPr>
        <w:br/>
        <w:t xml:space="preserve">    </w:t>
      </w:r>
      <w:r w:rsidR="00EB1800" w:rsidRPr="00EB1800">
        <w:rPr>
          <w:color w:val="994CC3"/>
        </w:rPr>
        <w:t xml:space="preserve">private double </w:t>
      </w:r>
      <w:r w:rsidR="00EB1800" w:rsidRPr="00EB1800">
        <w:rPr>
          <w:b/>
          <w:bCs/>
          <w:color w:val="660E7A"/>
        </w:rPr>
        <w:t>salary</w:t>
      </w:r>
      <w:r w:rsidR="00EB1800" w:rsidRPr="00EB1800">
        <w:rPr>
          <w:color w:val="403F53"/>
        </w:rPr>
        <w:t>;</w:t>
      </w:r>
      <w:r w:rsidR="00EB1800" w:rsidRPr="00EB1800">
        <w:rPr>
          <w:color w:val="403F53"/>
        </w:rPr>
        <w:br/>
        <w:t xml:space="preserve">    </w:t>
      </w:r>
      <w:r w:rsidR="00EB1800" w:rsidRPr="00EB1800">
        <w:rPr>
          <w:color w:val="994CC3"/>
        </w:rPr>
        <w:t xml:space="preserve">private final int </w:t>
      </w:r>
      <w:r w:rsidR="00EB1800" w:rsidRPr="00EB1800">
        <w:rPr>
          <w:b/>
          <w:bCs/>
          <w:color w:val="660E7A"/>
        </w:rPr>
        <w:t>id</w:t>
      </w:r>
      <w:r w:rsidR="00EB1800" w:rsidRPr="00EB1800">
        <w:rPr>
          <w:color w:val="403F53"/>
        </w:rPr>
        <w:t>;</w:t>
      </w:r>
      <w:r w:rsidR="00EB1800" w:rsidRPr="00EB1800">
        <w:rPr>
          <w:color w:val="403F53"/>
        </w:rPr>
        <w:br/>
      </w:r>
      <w:r w:rsidR="00EB1800" w:rsidRPr="00EB1800">
        <w:rPr>
          <w:color w:val="403F53"/>
        </w:rPr>
        <w:br/>
        <w:t xml:space="preserve">    </w:t>
      </w:r>
      <w:r w:rsidR="00EB1800" w:rsidRPr="00EB1800">
        <w:rPr>
          <w:color w:val="994CC3"/>
        </w:rPr>
        <w:t xml:space="preserve">public </w:t>
      </w:r>
      <w:r w:rsidR="00EB1800" w:rsidRPr="00EB1800">
        <w:rPr>
          <w:color w:val="4876D6"/>
        </w:rPr>
        <w:t>Employee</w:t>
      </w:r>
      <w:r w:rsidR="00EB1800" w:rsidRPr="00EB1800">
        <w:rPr>
          <w:color w:val="403F53"/>
        </w:rPr>
        <w:t>(</w:t>
      </w:r>
      <w:r w:rsidR="00EB1800" w:rsidRPr="00EB1800">
        <w:rPr>
          <w:color w:val="994CC3"/>
        </w:rPr>
        <w:t xml:space="preserve">int </w:t>
      </w:r>
      <w:r w:rsidR="00EB1800" w:rsidRPr="00EB1800">
        <w:rPr>
          <w:color w:val="0C969B"/>
        </w:rPr>
        <w:t>id</w:t>
      </w:r>
      <w:r w:rsidR="00EB1800" w:rsidRPr="00EB1800">
        <w:rPr>
          <w:color w:val="403F53"/>
        </w:rPr>
        <w:t>) {</w:t>
      </w:r>
      <w:r w:rsidR="00EB1800" w:rsidRPr="00EB1800">
        <w:rPr>
          <w:color w:val="403F53"/>
        </w:rPr>
        <w:br/>
        <w:t xml:space="preserve">        </w:t>
      </w:r>
      <w:r w:rsidR="00EB1800" w:rsidRPr="00EB1800">
        <w:rPr>
          <w:color w:val="994CC3"/>
        </w:rPr>
        <w:t>this.</w:t>
      </w:r>
      <w:r w:rsidR="00EB1800" w:rsidRPr="00EB1800">
        <w:rPr>
          <w:b/>
          <w:bCs/>
          <w:color w:val="660E7A"/>
        </w:rPr>
        <w:t xml:space="preserve">id </w:t>
      </w:r>
      <w:r w:rsidR="00EB1800" w:rsidRPr="00EB1800">
        <w:rPr>
          <w:color w:val="994CC3"/>
        </w:rPr>
        <w:t xml:space="preserve">= </w:t>
      </w:r>
      <w:r w:rsidR="00EB1800" w:rsidRPr="00EB1800">
        <w:rPr>
          <w:color w:val="0C969B"/>
        </w:rPr>
        <w:t>id</w:t>
      </w:r>
      <w:r w:rsidR="00EB1800" w:rsidRPr="00EB1800">
        <w:rPr>
          <w:color w:val="403F53"/>
        </w:rPr>
        <w:t>;</w:t>
      </w:r>
      <w:r w:rsidR="00EB1800" w:rsidRPr="00EB1800">
        <w:rPr>
          <w:color w:val="403F53"/>
        </w:rPr>
        <w:br/>
        <w:t xml:space="preserve">    }</w:t>
      </w:r>
      <w:r w:rsidR="00EB1800" w:rsidRPr="00EB1800">
        <w:rPr>
          <w:color w:val="403F53"/>
        </w:rPr>
        <w:br/>
      </w:r>
      <w:r w:rsidR="00EB1800" w:rsidRPr="00EB1800">
        <w:rPr>
          <w:color w:val="403F53"/>
        </w:rPr>
        <w:br/>
        <w:t xml:space="preserve">    </w:t>
      </w:r>
      <w:r w:rsidR="00EB1800" w:rsidRPr="00EB1800">
        <w:rPr>
          <w:color w:val="994CC3"/>
        </w:rPr>
        <w:t xml:space="preserve">public </w:t>
      </w:r>
      <w:r w:rsidR="00EB1800" w:rsidRPr="00EB1800">
        <w:rPr>
          <w:color w:val="111111"/>
        </w:rPr>
        <w:t xml:space="preserve">String </w:t>
      </w:r>
      <w:r w:rsidR="00EB1800" w:rsidRPr="00EB1800">
        <w:rPr>
          <w:color w:val="4876D6"/>
        </w:rPr>
        <w:t>getName</w:t>
      </w:r>
      <w:r w:rsidR="00EB1800" w:rsidRPr="00EB1800">
        <w:rPr>
          <w:color w:val="403F53"/>
        </w:rPr>
        <w:t xml:space="preserve">() { </w:t>
      </w:r>
      <w:r w:rsidR="00EB1800" w:rsidRPr="00EB1800">
        <w:rPr>
          <w:color w:val="994CC3"/>
        </w:rPr>
        <w:t xml:space="preserve">return </w:t>
      </w:r>
      <w:r w:rsidR="00EB1800" w:rsidRPr="00EB1800">
        <w:rPr>
          <w:b/>
          <w:bCs/>
          <w:color w:val="660E7A"/>
        </w:rPr>
        <w:t>name</w:t>
      </w:r>
      <w:r w:rsidR="00EB1800" w:rsidRPr="00EB1800">
        <w:rPr>
          <w:color w:val="403F53"/>
        </w:rPr>
        <w:t>; }</w:t>
      </w:r>
      <w:r w:rsidR="00EB1800" w:rsidRPr="00EB1800">
        <w:rPr>
          <w:color w:val="403F53"/>
        </w:rPr>
        <w:br/>
        <w:t xml:space="preserve">    </w:t>
      </w:r>
      <w:r w:rsidR="00EB1800" w:rsidRPr="00EB1800">
        <w:rPr>
          <w:color w:val="994CC3"/>
        </w:rPr>
        <w:t xml:space="preserve">public void </w:t>
      </w:r>
      <w:r w:rsidR="00EB1800" w:rsidRPr="00EB1800">
        <w:rPr>
          <w:color w:val="4876D6"/>
        </w:rPr>
        <w:t>setName</w:t>
      </w:r>
      <w:r w:rsidR="00EB1800" w:rsidRPr="00EB1800">
        <w:rPr>
          <w:color w:val="403F53"/>
        </w:rPr>
        <w:t>(</w:t>
      </w:r>
      <w:r w:rsidR="00EB1800" w:rsidRPr="00EB1800">
        <w:rPr>
          <w:color w:val="111111"/>
        </w:rPr>
        <w:t xml:space="preserve">String </w:t>
      </w:r>
      <w:r w:rsidR="00EB1800" w:rsidRPr="00EB1800">
        <w:rPr>
          <w:color w:val="0C969B"/>
        </w:rPr>
        <w:t>name</w:t>
      </w:r>
      <w:r w:rsidR="00EB1800" w:rsidRPr="00EB1800">
        <w:rPr>
          <w:color w:val="403F53"/>
        </w:rPr>
        <w:t>) {</w:t>
      </w:r>
      <w:r w:rsidR="00EB1800" w:rsidRPr="00EB1800">
        <w:rPr>
          <w:color w:val="403F53"/>
        </w:rPr>
        <w:br/>
        <w:t xml:space="preserve">        </w:t>
      </w:r>
      <w:r w:rsidR="00EB1800" w:rsidRPr="00EB1800">
        <w:rPr>
          <w:color w:val="994CC3"/>
        </w:rPr>
        <w:t xml:space="preserve">if </w:t>
      </w:r>
      <w:r w:rsidR="00EB1800" w:rsidRPr="00EB1800">
        <w:rPr>
          <w:color w:val="403F53"/>
        </w:rPr>
        <w:t>(</w:t>
      </w:r>
      <w:r w:rsidR="00EB1800" w:rsidRPr="00EB1800">
        <w:rPr>
          <w:color w:val="0C969B"/>
        </w:rPr>
        <w:t xml:space="preserve">name </w:t>
      </w:r>
      <w:r w:rsidR="00EB1800" w:rsidRPr="00EB1800">
        <w:rPr>
          <w:color w:val="994CC3"/>
        </w:rPr>
        <w:t>!= null &amp;&amp; !</w:t>
      </w:r>
      <w:r w:rsidR="00EB1800" w:rsidRPr="00EB1800">
        <w:rPr>
          <w:color w:val="0C969B"/>
        </w:rPr>
        <w:t>name</w:t>
      </w:r>
      <w:r w:rsidR="00EB1800" w:rsidRPr="00EB1800">
        <w:rPr>
          <w:color w:val="994CC3"/>
        </w:rPr>
        <w:t>.</w:t>
      </w:r>
      <w:r w:rsidR="00EB1800" w:rsidRPr="00EB1800">
        <w:rPr>
          <w:color w:val="4876D6"/>
        </w:rPr>
        <w:t>trim</w:t>
      </w:r>
      <w:r w:rsidR="00EB1800" w:rsidRPr="00EB1800">
        <w:rPr>
          <w:color w:val="403F53"/>
        </w:rPr>
        <w:t>()</w:t>
      </w:r>
      <w:r w:rsidR="00EB1800" w:rsidRPr="00EB1800">
        <w:rPr>
          <w:color w:val="994CC3"/>
        </w:rPr>
        <w:t>.</w:t>
      </w:r>
      <w:r w:rsidR="00EB1800" w:rsidRPr="00EB1800">
        <w:rPr>
          <w:color w:val="4876D6"/>
        </w:rPr>
        <w:t>isEmpty</w:t>
      </w:r>
      <w:r w:rsidR="00EB1800" w:rsidRPr="00EB1800">
        <w:rPr>
          <w:color w:val="403F53"/>
        </w:rPr>
        <w:t>()) {</w:t>
      </w:r>
      <w:r w:rsidR="00EB1800" w:rsidRPr="00EB1800">
        <w:rPr>
          <w:color w:val="403F53"/>
        </w:rPr>
        <w:br/>
        <w:t xml:space="preserve">            </w:t>
      </w:r>
      <w:r w:rsidR="00EB1800" w:rsidRPr="00EB1800">
        <w:rPr>
          <w:color w:val="994CC3"/>
        </w:rPr>
        <w:t>this.</w:t>
      </w:r>
      <w:r w:rsidR="00EB1800" w:rsidRPr="00EB1800">
        <w:rPr>
          <w:b/>
          <w:bCs/>
          <w:color w:val="660E7A"/>
        </w:rPr>
        <w:t xml:space="preserve">name </w:t>
      </w:r>
      <w:r w:rsidR="00EB1800" w:rsidRPr="00EB1800">
        <w:rPr>
          <w:color w:val="994CC3"/>
        </w:rPr>
        <w:t xml:space="preserve">= </w:t>
      </w:r>
      <w:r w:rsidR="00EB1800" w:rsidRPr="00EB1800">
        <w:rPr>
          <w:color w:val="0C969B"/>
        </w:rPr>
        <w:t>name</w:t>
      </w:r>
      <w:r w:rsidR="00EB1800" w:rsidRPr="00EB1800">
        <w:rPr>
          <w:color w:val="403F53"/>
        </w:rPr>
        <w:t>;</w:t>
      </w:r>
      <w:r w:rsidR="00EB1800" w:rsidRPr="00EB1800">
        <w:rPr>
          <w:color w:val="403F53"/>
        </w:rPr>
        <w:br/>
        <w:t xml:space="preserve">        }</w:t>
      </w:r>
      <w:r w:rsidR="00EB1800" w:rsidRPr="00EB1800">
        <w:rPr>
          <w:color w:val="403F53"/>
        </w:rPr>
        <w:br/>
        <w:t xml:space="preserve">    }</w:t>
      </w:r>
      <w:r w:rsidR="00EB1800" w:rsidRPr="00EB1800">
        <w:rPr>
          <w:color w:val="403F53"/>
        </w:rPr>
        <w:br/>
      </w:r>
      <w:r w:rsidR="00EB1800" w:rsidRPr="00EB1800">
        <w:rPr>
          <w:color w:val="403F53"/>
        </w:rPr>
        <w:br/>
        <w:t xml:space="preserve">    </w:t>
      </w:r>
      <w:r w:rsidR="00EB1800" w:rsidRPr="00EB1800">
        <w:rPr>
          <w:color w:val="994CC3"/>
        </w:rPr>
        <w:t xml:space="preserve">public double </w:t>
      </w:r>
      <w:r w:rsidR="00EB1800" w:rsidRPr="00EB1800">
        <w:rPr>
          <w:color w:val="4876D6"/>
        </w:rPr>
        <w:t>getSalary</w:t>
      </w:r>
      <w:r w:rsidR="00EB1800" w:rsidRPr="00EB1800">
        <w:rPr>
          <w:color w:val="403F53"/>
        </w:rPr>
        <w:t xml:space="preserve">() { </w:t>
      </w:r>
      <w:r w:rsidR="00EB1800" w:rsidRPr="00EB1800">
        <w:rPr>
          <w:color w:val="994CC3"/>
        </w:rPr>
        <w:t xml:space="preserve">return </w:t>
      </w:r>
      <w:r w:rsidR="00EB1800" w:rsidRPr="00EB1800">
        <w:rPr>
          <w:b/>
          <w:bCs/>
          <w:color w:val="660E7A"/>
        </w:rPr>
        <w:t>salary</w:t>
      </w:r>
      <w:r w:rsidR="00EB1800" w:rsidRPr="00EB1800">
        <w:rPr>
          <w:color w:val="403F53"/>
        </w:rPr>
        <w:t>; }</w:t>
      </w:r>
      <w:r w:rsidR="00EB1800" w:rsidRPr="00EB1800">
        <w:rPr>
          <w:color w:val="403F53"/>
        </w:rPr>
        <w:br/>
        <w:t xml:space="preserve">    </w:t>
      </w:r>
      <w:r w:rsidR="00EB1800" w:rsidRPr="00EB1800">
        <w:rPr>
          <w:color w:val="994CC3"/>
        </w:rPr>
        <w:t xml:space="preserve">public void </w:t>
      </w:r>
      <w:r w:rsidR="00EB1800" w:rsidRPr="00EB1800">
        <w:rPr>
          <w:color w:val="4876D6"/>
        </w:rPr>
        <w:t>setSalary</w:t>
      </w:r>
      <w:r w:rsidR="00EB1800" w:rsidRPr="00EB1800">
        <w:rPr>
          <w:color w:val="403F53"/>
        </w:rPr>
        <w:t>(</w:t>
      </w:r>
      <w:r w:rsidR="00EB1800" w:rsidRPr="00EB1800">
        <w:rPr>
          <w:color w:val="994CC3"/>
        </w:rPr>
        <w:t xml:space="preserve">double </w:t>
      </w:r>
      <w:r w:rsidR="00EB1800" w:rsidRPr="00EB1800">
        <w:rPr>
          <w:color w:val="0C969B"/>
        </w:rPr>
        <w:t>salary</w:t>
      </w:r>
      <w:r w:rsidR="00EB1800" w:rsidRPr="00EB1800">
        <w:rPr>
          <w:color w:val="403F53"/>
        </w:rPr>
        <w:t>) {</w:t>
      </w:r>
      <w:r w:rsidR="00EB1800" w:rsidRPr="00EB1800">
        <w:rPr>
          <w:color w:val="403F53"/>
        </w:rPr>
        <w:br/>
        <w:t xml:space="preserve">        </w:t>
      </w:r>
      <w:r w:rsidR="00EB1800" w:rsidRPr="00EB1800">
        <w:rPr>
          <w:color w:val="994CC3"/>
        </w:rPr>
        <w:t xml:space="preserve">if </w:t>
      </w:r>
      <w:r w:rsidR="00EB1800" w:rsidRPr="00EB1800">
        <w:rPr>
          <w:color w:val="403F53"/>
        </w:rPr>
        <w:t>(</w:t>
      </w:r>
      <w:r w:rsidR="00EB1800" w:rsidRPr="00EB1800">
        <w:rPr>
          <w:color w:val="0C969B"/>
        </w:rPr>
        <w:t xml:space="preserve">salary </w:t>
      </w:r>
      <w:r w:rsidR="00EB1800" w:rsidRPr="00EB1800">
        <w:rPr>
          <w:color w:val="994CC3"/>
        </w:rPr>
        <w:t xml:space="preserve">&gt;= </w:t>
      </w:r>
      <w:r w:rsidR="00EB1800" w:rsidRPr="00EB1800">
        <w:rPr>
          <w:color w:val="AA0982"/>
        </w:rPr>
        <w:t>0</w:t>
      </w:r>
      <w:r w:rsidR="00EB1800" w:rsidRPr="00EB1800">
        <w:rPr>
          <w:color w:val="403F53"/>
        </w:rPr>
        <w:t>) {</w:t>
      </w:r>
      <w:r w:rsidR="00EB1800" w:rsidRPr="00EB1800">
        <w:rPr>
          <w:color w:val="403F53"/>
        </w:rPr>
        <w:br/>
        <w:t xml:space="preserve">            </w:t>
      </w:r>
      <w:r w:rsidR="00EB1800" w:rsidRPr="00EB1800">
        <w:rPr>
          <w:color w:val="994CC3"/>
        </w:rPr>
        <w:t>this.</w:t>
      </w:r>
      <w:r w:rsidR="00EB1800" w:rsidRPr="00EB1800">
        <w:rPr>
          <w:b/>
          <w:bCs/>
          <w:color w:val="660E7A"/>
        </w:rPr>
        <w:t xml:space="preserve">salary </w:t>
      </w:r>
      <w:r w:rsidR="00EB1800" w:rsidRPr="00EB1800">
        <w:rPr>
          <w:color w:val="994CC3"/>
        </w:rPr>
        <w:t xml:space="preserve">= </w:t>
      </w:r>
      <w:r w:rsidR="00EB1800" w:rsidRPr="00EB1800">
        <w:rPr>
          <w:color w:val="0C969B"/>
        </w:rPr>
        <w:t>salary</w:t>
      </w:r>
      <w:r w:rsidR="00EB1800" w:rsidRPr="00EB1800">
        <w:rPr>
          <w:color w:val="403F53"/>
        </w:rPr>
        <w:t>;</w:t>
      </w:r>
      <w:r w:rsidR="00EB1800" w:rsidRPr="00EB1800">
        <w:rPr>
          <w:color w:val="403F53"/>
        </w:rPr>
        <w:br/>
        <w:t xml:space="preserve">        }</w:t>
      </w:r>
      <w:r w:rsidR="00EB1800" w:rsidRPr="00EB1800">
        <w:rPr>
          <w:color w:val="403F53"/>
        </w:rPr>
        <w:br/>
        <w:t xml:space="preserve">    }</w:t>
      </w:r>
      <w:r w:rsidR="00EB1800" w:rsidRPr="00EB1800">
        <w:rPr>
          <w:color w:val="403F53"/>
        </w:rPr>
        <w:br/>
      </w:r>
      <w:r w:rsidR="00EB1800" w:rsidRPr="00EB1800">
        <w:rPr>
          <w:color w:val="403F53"/>
        </w:rPr>
        <w:br/>
        <w:t xml:space="preserve">    </w:t>
      </w:r>
      <w:r w:rsidR="00EB1800" w:rsidRPr="00EB1800">
        <w:rPr>
          <w:color w:val="994CC3"/>
        </w:rPr>
        <w:t xml:space="preserve">public int </w:t>
      </w:r>
      <w:r w:rsidR="00EB1800" w:rsidRPr="00EB1800">
        <w:rPr>
          <w:color w:val="4876D6"/>
        </w:rPr>
        <w:t>getId</w:t>
      </w:r>
      <w:r w:rsidR="00EB1800" w:rsidRPr="00EB1800">
        <w:rPr>
          <w:color w:val="403F53"/>
        </w:rPr>
        <w:t xml:space="preserve">() { </w:t>
      </w:r>
      <w:r w:rsidR="00EB1800" w:rsidRPr="00EB1800">
        <w:rPr>
          <w:color w:val="994CC3"/>
        </w:rPr>
        <w:t xml:space="preserve">return </w:t>
      </w:r>
      <w:r w:rsidR="00EB1800" w:rsidRPr="00EB1800">
        <w:rPr>
          <w:b/>
          <w:bCs/>
          <w:color w:val="660E7A"/>
        </w:rPr>
        <w:t>id</w:t>
      </w:r>
      <w:r w:rsidR="00EB1800" w:rsidRPr="00EB1800">
        <w:rPr>
          <w:color w:val="403F53"/>
        </w:rPr>
        <w:t>; }</w:t>
      </w:r>
      <w:r w:rsidR="00EB1800" w:rsidRPr="00EB1800">
        <w:rPr>
          <w:color w:val="403F53"/>
        </w:rPr>
        <w:br/>
        <w:t>}</w:t>
      </w:r>
      <w:r w:rsidR="00EB1800" w:rsidRPr="00EB1800">
        <w:rPr>
          <w:color w:val="403F53"/>
        </w:rPr>
        <w:br/>
      </w:r>
      <w:r w:rsidR="00EB1800" w:rsidRPr="00EB1800">
        <w:rPr>
          <w:color w:val="403F53"/>
        </w:rPr>
        <w:br/>
      </w:r>
      <w:r w:rsidR="00EB1800" w:rsidRPr="00EB1800">
        <w:rPr>
          <w:color w:val="994CC3"/>
        </w:rPr>
        <w:t xml:space="preserve">class </w:t>
      </w:r>
      <w:r w:rsidR="00EB1800" w:rsidRPr="00EB1800">
        <w:rPr>
          <w:color w:val="111111"/>
        </w:rPr>
        <w:t xml:space="preserve">Main </w:t>
      </w:r>
      <w:r w:rsidR="00EB1800" w:rsidRPr="00EB1800">
        <w:rPr>
          <w:color w:val="403F53"/>
        </w:rPr>
        <w:t>{</w:t>
      </w:r>
      <w:r w:rsidR="00EB1800" w:rsidRPr="00EB1800">
        <w:rPr>
          <w:color w:val="403F53"/>
        </w:rPr>
        <w:br/>
        <w:t xml:space="preserve">    </w:t>
      </w:r>
      <w:r w:rsidR="00EB1800" w:rsidRPr="00EB1800">
        <w:rPr>
          <w:color w:val="994CC3"/>
        </w:rPr>
        <w:t xml:space="preserve">public static void </w:t>
      </w:r>
      <w:r w:rsidR="00EB1800" w:rsidRPr="00EB1800">
        <w:rPr>
          <w:color w:val="4876D6"/>
        </w:rPr>
        <w:t>main</w:t>
      </w:r>
      <w:r w:rsidR="00EB1800" w:rsidRPr="00EB1800">
        <w:rPr>
          <w:color w:val="403F53"/>
        </w:rPr>
        <w:t>(</w:t>
      </w:r>
      <w:r w:rsidR="00EB1800" w:rsidRPr="00EB1800">
        <w:rPr>
          <w:color w:val="111111"/>
        </w:rPr>
        <w:t>String</w:t>
      </w:r>
      <w:r w:rsidR="00EB1800" w:rsidRPr="00EB1800">
        <w:rPr>
          <w:color w:val="403F53"/>
        </w:rPr>
        <w:t xml:space="preserve">[] </w:t>
      </w:r>
      <w:r w:rsidR="00EB1800" w:rsidRPr="00EB1800">
        <w:rPr>
          <w:color w:val="0C969B"/>
        </w:rPr>
        <w:t>args</w:t>
      </w:r>
      <w:r w:rsidR="00EB1800" w:rsidRPr="00EB1800">
        <w:rPr>
          <w:color w:val="403F53"/>
        </w:rPr>
        <w:t>) {</w:t>
      </w:r>
      <w:r w:rsidR="00EB1800" w:rsidRPr="00EB1800">
        <w:rPr>
          <w:color w:val="403F53"/>
        </w:rPr>
        <w:br/>
        <w:t xml:space="preserve">        </w:t>
      </w:r>
      <w:r w:rsidR="00EB1800" w:rsidRPr="00EB1800">
        <w:rPr>
          <w:i/>
          <w:iCs/>
          <w:color w:val="989FB1"/>
        </w:rPr>
        <w:t>// Example 1: Basic encapsulation</w:t>
      </w:r>
      <w:r w:rsidR="00EB1800" w:rsidRPr="00EB1800">
        <w:rPr>
          <w:i/>
          <w:iCs/>
          <w:color w:val="989FB1"/>
        </w:rPr>
        <w:br/>
        <w:t xml:space="preserve">        </w:t>
      </w:r>
      <w:r w:rsidR="00EB1800" w:rsidRPr="00EB1800">
        <w:rPr>
          <w:color w:val="111111"/>
        </w:rPr>
        <w:t xml:space="preserve">Employee </w:t>
      </w:r>
      <w:r w:rsidR="00EB1800" w:rsidRPr="00EB1800">
        <w:rPr>
          <w:color w:val="4876D6"/>
        </w:rPr>
        <w:t xml:space="preserve">emp </w:t>
      </w:r>
      <w:r w:rsidR="00EB1800" w:rsidRPr="00EB1800">
        <w:rPr>
          <w:color w:val="994CC3"/>
        </w:rPr>
        <w:t xml:space="preserve">= new </w:t>
      </w:r>
      <w:r w:rsidR="00EB1800" w:rsidRPr="00EB1800">
        <w:rPr>
          <w:color w:val="4876D6"/>
        </w:rPr>
        <w:t>Employee</w:t>
      </w:r>
      <w:r w:rsidR="00EB1800" w:rsidRPr="00EB1800">
        <w:rPr>
          <w:color w:val="403F53"/>
        </w:rPr>
        <w:t>(</w:t>
      </w:r>
      <w:r w:rsidR="00EB1800" w:rsidRPr="00EB1800">
        <w:rPr>
          <w:color w:val="AA0982"/>
        </w:rPr>
        <w:t>1001</w:t>
      </w:r>
      <w:r w:rsidR="00EB1800" w:rsidRPr="00EB1800">
        <w:rPr>
          <w:color w:val="403F53"/>
        </w:rPr>
        <w:t>);</w:t>
      </w:r>
      <w:r w:rsidR="00EB1800" w:rsidRPr="00EB1800">
        <w:rPr>
          <w:color w:val="403F53"/>
        </w:rPr>
        <w:br/>
        <w:t xml:space="preserve">        </w:t>
      </w:r>
      <w:r w:rsidR="00EB1800" w:rsidRPr="00EB1800">
        <w:rPr>
          <w:color w:val="4876D6"/>
        </w:rPr>
        <w:t>emp</w:t>
      </w:r>
      <w:r w:rsidR="00EB1800" w:rsidRPr="00EB1800">
        <w:rPr>
          <w:color w:val="994CC3"/>
        </w:rPr>
        <w:t>.</w:t>
      </w:r>
      <w:r w:rsidR="00EB1800" w:rsidRPr="00EB1800">
        <w:rPr>
          <w:color w:val="4876D6"/>
        </w:rPr>
        <w:t>setName</w:t>
      </w:r>
      <w:r w:rsidR="00EB1800" w:rsidRPr="00EB1800">
        <w:rPr>
          <w:color w:val="403F53"/>
        </w:rPr>
        <w:t>(</w:t>
      </w:r>
      <w:r w:rsidR="00EB1800" w:rsidRPr="00EB1800">
        <w:rPr>
          <w:color w:val="C96765"/>
        </w:rPr>
        <w:t>"Alice"</w:t>
      </w:r>
      <w:r w:rsidR="00EB1800" w:rsidRPr="00EB1800">
        <w:rPr>
          <w:color w:val="403F53"/>
        </w:rPr>
        <w:t>);</w:t>
      </w:r>
      <w:r w:rsidR="00EB1800" w:rsidRPr="00EB1800">
        <w:rPr>
          <w:color w:val="403F53"/>
        </w:rPr>
        <w:br/>
        <w:t xml:space="preserve">        </w:t>
      </w:r>
      <w:r w:rsidR="00EB1800" w:rsidRPr="00EB1800">
        <w:rPr>
          <w:color w:val="4876D6"/>
        </w:rPr>
        <w:t>emp</w:t>
      </w:r>
      <w:r w:rsidR="00EB1800" w:rsidRPr="00EB1800">
        <w:rPr>
          <w:color w:val="994CC3"/>
        </w:rPr>
        <w:t>.</w:t>
      </w:r>
      <w:r w:rsidR="00EB1800" w:rsidRPr="00EB1800">
        <w:rPr>
          <w:color w:val="4876D6"/>
        </w:rPr>
        <w:t>setSalary</w:t>
      </w:r>
      <w:r w:rsidR="00EB1800" w:rsidRPr="00EB1800">
        <w:rPr>
          <w:color w:val="403F53"/>
        </w:rPr>
        <w:t>(</w:t>
      </w:r>
      <w:r w:rsidR="00EB1800" w:rsidRPr="00EB1800">
        <w:rPr>
          <w:color w:val="AA0982"/>
        </w:rPr>
        <w:t>75000</w:t>
      </w:r>
      <w:r w:rsidR="00EB1800" w:rsidRPr="00EB1800">
        <w:rPr>
          <w:color w:val="403F53"/>
        </w:rPr>
        <w:t>);</w:t>
      </w:r>
      <w:r w:rsidR="00EB1800" w:rsidRPr="00EB1800">
        <w:rPr>
          <w:color w:val="403F53"/>
        </w:rPr>
        <w:br/>
        <w:t xml:space="preserve">        </w:t>
      </w:r>
      <w:r w:rsidR="00EB1800" w:rsidRPr="00EB1800">
        <w:rPr>
          <w:color w:val="111111"/>
        </w:rPr>
        <w:t>System</w:t>
      </w:r>
      <w:r w:rsidR="00EB1800" w:rsidRPr="00EB1800">
        <w:rPr>
          <w:color w:val="994CC3"/>
        </w:rPr>
        <w:t>.</w:t>
      </w:r>
      <w:r w:rsidR="00EB1800" w:rsidRPr="00EB1800">
        <w:rPr>
          <w:color w:val="0C969B"/>
        </w:rPr>
        <w:t>out</w:t>
      </w:r>
      <w:r w:rsidR="00EB1800" w:rsidRPr="00EB1800">
        <w:rPr>
          <w:color w:val="994CC3"/>
        </w:rPr>
        <w:t>.</w:t>
      </w:r>
      <w:r w:rsidR="00EB1800" w:rsidRPr="00EB1800">
        <w:rPr>
          <w:color w:val="4876D6"/>
        </w:rPr>
        <w:t>println</w:t>
      </w:r>
      <w:r w:rsidR="00EB1800" w:rsidRPr="00EB1800">
        <w:rPr>
          <w:color w:val="403F53"/>
        </w:rPr>
        <w:t>(</w:t>
      </w:r>
      <w:r w:rsidR="00EB1800" w:rsidRPr="00EB1800">
        <w:rPr>
          <w:color w:val="C96765"/>
        </w:rPr>
        <w:t xml:space="preserve">"Name: " </w:t>
      </w:r>
      <w:r w:rsidR="00EB1800" w:rsidRPr="00EB1800">
        <w:rPr>
          <w:color w:val="994CC3"/>
        </w:rPr>
        <w:t xml:space="preserve">+ </w:t>
      </w:r>
      <w:r w:rsidR="00EB1800" w:rsidRPr="00EB1800">
        <w:rPr>
          <w:color w:val="4876D6"/>
        </w:rPr>
        <w:t>emp</w:t>
      </w:r>
      <w:r w:rsidR="00EB1800" w:rsidRPr="00EB1800">
        <w:rPr>
          <w:color w:val="994CC3"/>
        </w:rPr>
        <w:t>.</w:t>
      </w:r>
      <w:r w:rsidR="00EB1800" w:rsidRPr="00EB1800">
        <w:rPr>
          <w:color w:val="4876D6"/>
        </w:rPr>
        <w:t>getName</w:t>
      </w:r>
      <w:r w:rsidR="00EB1800" w:rsidRPr="00EB1800">
        <w:rPr>
          <w:color w:val="403F53"/>
        </w:rPr>
        <w:t xml:space="preserve">()); </w:t>
      </w:r>
      <w:r w:rsidR="00EB1800" w:rsidRPr="00EB1800">
        <w:rPr>
          <w:i/>
          <w:iCs/>
          <w:color w:val="989FB1"/>
        </w:rPr>
        <w:t>// Outputs Alice</w:t>
      </w:r>
      <w:r w:rsidR="00EB1800" w:rsidRPr="00EB1800">
        <w:rPr>
          <w:i/>
          <w:iCs/>
          <w:color w:val="989FB1"/>
        </w:rPr>
        <w:br/>
        <w:t xml:space="preserve">        </w:t>
      </w:r>
      <w:r w:rsidR="00EB1800" w:rsidRPr="00EB1800">
        <w:rPr>
          <w:color w:val="111111"/>
        </w:rPr>
        <w:t>System</w:t>
      </w:r>
      <w:r w:rsidR="00EB1800" w:rsidRPr="00EB1800">
        <w:rPr>
          <w:color w:val="994CC3"/>
        </w:rPr>
        <w:t>.</w:t>
      </w:r>
      <w:r w:rsidR="00EB1800" w:rsidRPr="00EB1800">
        <w:rPr>
          <w:color w:val="0C969B"/>
        </w:rPr>
        <w:t>out</w:t>
      </w:r>
      <w:r w:rsidR="00EB1800" w:rsidRPr="00EB1800">
        <w:rPr>
          <w:color w:val="994CC3"/>
        </w:rPr>
        <w:t>.</w:t>
      </w:r>
      <w:r w:rsidR="00EB1800" w:rsidRPr="00EB1800">
        <w:rPr>
          <w:color w:val="4876D6"/>
        </w:rPr>
        <w:t>println</w:t>
      </w:r>
      <w:r w:rsidR="00EB1800" w:rsidRPr="00EB1800">
        <w:rPr>
          <w:color w:val="403F53"/>
        </w:rPr>
        <w:t>(</w:t>
      </w:r>
      <w:r w:rsidR="00EB1800" w:rsidRPr="00EB1800">
        <w:rPr>
          <w:color w:val="C96765"/>
        </w:rPr>
        <w:t xml:space="preserve">"Salary: " </w:t>
      </w:r>
      <w:r w:rsidR="00EB1800" w:rsidRPr="00EB1800">
        <w:rPr>
          <w:color w:val="994CC3"/>
        </w:rPr>
        <w:t xml:space="preserve">+ </w:t>
      </w:r>
      <w:r w:rsidR="00EB1800" w:rsidRPr="00EB1800">
        <w:rPr>
          <w:color w:val="4876D6"/>
        </w:rPr>
        <w:t>emp</w:t>
      </w:r>
      <w:r w:rsidR="00EB1800" w:rsidRPr="00EB1800">
        <w:rPr>
          <w:color w:val="994CC3"/>
        </w:rPr>
        <w:t>.</w:t>
      </w:r>
      <w:r w:rsidR="00EB1800" w:rsidRPr="00EB1800">
        <w:rPr>
          <w:color w:val="4876D6"/>
        </w:rPr>
        <w:t>getSalary</w:t>
      </w:r>
      <w:r w:rsidR="00EB1800" w:rsidRPr="00EB1800">
        <w:rPr>
          <w:color w:val="403F53"/>
        </w:rPr>
        <w:t xml:space="preserve">()); </w:t>
      </w:r>
      <w:r w:rsidR="00EB1800" w:rsidRPr="00EB1800">
        <w:rPr>
          <w:i/>
          <w:iCs/>
          <w:color w:val="989FB1"/>
        </w:rPr>
        <w:t>// Outputs 75000</w:t>
      </w:r>
      <w:r w:rsidR="00EB1800" w:rsidRPr="00EB1800">
        <w:rPr>
          <w:i/>
          <w:iCs/>
          <w:color w:val="989FB1"/>
        </w:rPr>
        <w:br/>
      </w:r>
      <w:r w:rsidR="00EB1800" w:rsidRPr="00EB1800">
        <w:rPr>
          <w:i/>
          <w:iCs/>
          <w:color w:val="989FB1"/>
        </w:rPr>
        <w:lastRenderedPageBreak/>
        <w:t xml:space="preserve">        </w:t>
      </w:r>
      <w:r w:rsidR="00EB1800" w:rsidRPr="00EB1800">
        <w:rPr>
          <w:color w:val="111111"/>
        </w:rPr>
        <w:t>System</w:t>
      </w:r>
      <w:r w:rsidR="00EB1800" w:rsidRPr="00EB1800">
        <w:rPr>
          <w:color w:val="994CC3"/>
        </w:rPr>
        <w:t>.</w:t>
      </w:r>
      <w:r w:rsidR="00EB1800" w:rsidRPr="00EB1800">
        <w:rPr>
          <w:color w:val="0C969B"/>
        </w:rPr>
        <w:t>out</w:t>
      </w:r>
      <w:r w:rsidR="00EB1800" w:rsidRPr="00EB1800">
        <w:rPr>
          <w:color w:val="994CC3"/>
        </w:rPr>
        <w:t>.</w:t>
      </w:r>
      <w:r w:rsidR="00EB1800" w:rsidRPr="00EB1800">
        <w:rPr>
          <w:color w:val="4876D6"/>
        </w:rPr>
        <w:t>println</w:t>
      </w:r>
      <w:r w:rsidR="00EB1800" w:rsidRPr="00EB1800">
        <w:rPr>
          <w:color w:val="403F53"/>
        </w:rPr>
        <w:t>(</w:t>
      </w:r>
      <w:r w:rsidR="00EB1800" w:rsidRPr="00EB1800">
        <w:rPr>
          <w:color w:val="C96765"/>
        </w:rPr>
        <w:t xml:space="preserve">"ID: " </w:t>
      </w:r>
      <w:r w:rsidR="00EB1800" w:rsidRPr="00EB1800">
        <w:rPr>
          <w:color w:val="994CC3"/>
        </w:rPr>
        <w:t xml:space="preserve">+ </w:t>
      </w:r>
      <w:r w:rsidR="00EB1800" w:rsidRPr="00EB1800">
        <w:rPr>
          <w:color w:val="4876D6"/>
        </w:rPr>
        <w:t>emp</w:t>
      </w:r>
      <w:r w:rsidR="00EB1800" w:rsidRPr="00EB1800">
        <w:rPr>
          <w:color w:val="994CC3"/>
        </w:rPr>
        <w:t>.</w:t>
      </w:r>
      <w:r w:rsidR="00EB1800" w:rsidRPr="00EB1800">
        <w:rPr>
          <w:color w:val="4876D6"/>
        </w:rPr>
        <w:t>getId</w:t>
      </w:r>
      <w:r w:rsidR="00EB1800" w:rsidRPr="00EB1800">
        <w:rPr>
          <w:color w:val="403F53"/>
        </w:rPr>
        <w:t xml:space="preserve">()); </w:t>
      </w:r>
      <w:r w:rsidR="00EB1800" w:rsidRPr="00EB1800">
        <w:rPr>
          <w:i/>
          <w:iCs/>
          <w:color w:val="989FB1"/>
        </w:rPr>
        <w:t>// Outputs 1001</w:t>
      </w:r>
      <w:r w:rsidR="00EB1800" w:rsidRPr="00EB1800">
        <w:rPr>
          <w:i/>
          <w:iCs/>
          <w:color w:val="989FB1"/>
        </w:rPr>
        <w:br/>
      </w:r>
      <w:r w:rsidR="00EB1800" w:rsidRPr="00EB1800">
        <w:rPr>
          <w:i/>
          <w:iCs/>
          <w:color w:val="989FB1"/>
        </w:rPr>
        <w:br/>
        <w:t xml:space="preserve">        // Example 2: Invalid input</w:t>
      </w:r>
      <w:r w:rsidR="00EB1800" w:rsidRPr="00EB1800">
        <w:rPr>
          <w:i/>
          <w:iCs/>
          <w:color w:val="989FB1"/>
        </w:rPr>
        <w:br/>
        <w:t xml:space="preserve">        </w:t>
      </w:r>
      <w:r w:rsidR="00EB1800" w:rsidRPr="00EB1800">
        <w:rPr>
          <w:color w:val="4876D6"/>
        </w:rPr>
        <w:t>emp</w:t>
      </w:r>
      <w:r w:rsidR="00EB1800" w:rsidRPr="00EB1800">
        <w:rPr>
          <w:color w:val="994CC3"/>
        </w:rPr>
        <w:t>.</w:t>
      </w:r>
      <w:r w:rsidR="00EB1800" w:rsidRPr="00EB1800">
        <w:rPr>
          <w:color w:val="4876D6"/>
        </w:rPr>
        <w:t>setSalary</w:t>
      </w:r>
      <w:r w:rsidR="00EB1800" w:rsidRPr="00EB1800">
        <w:rPr>
          <w:color w:val="403F53"/>
        </w:rPr>
        <w:t>(</w:t>
      </w:r>
      <w:r w:rsidR="00EB1800" w:rsidRPr="00EB1800">
        <w:rPr>
          <w:color w:val="994CC3"/>
        </w:rPr>
        <w:t>-</w:t>
      </w:r>
      <w:r w:rsidR="00EB1800" w:rsidRPr="00EB1800">
        <w:rPr>
          <w:color w:val="AA0982"/>
        </w:rPr>
        <w:t>5000</w:t>
      </w:r>
      <w:r w:rsidR="00EB1800" w:rsidRPr="00EB1800">
        <w:rPr>
          <w:color w:val="403F53"/>
        </w:rPr>
        <w:t xml:space="preserve">); </w:t>
      </w:r>
      <w:r w:rsidR="00EB1800" w:rsidRPr="00EB1800">
        <w:rPr>
          <w:i/>
          <w:iCs/>
          <w:color w:val="989FB1"/>
        </w:rPr>
        <w:t>// Ignored</w:t>
      </w:r>
      <w:r w:rsidR="00EB1800" w:rsidRPr="00EB1800">
        <w:rPr>
          <w:i/>
          <w:iCs/>
          <w:color w:val="989FB1"/>
        </w:rPr>
        <w:br/>
        <w:t xml:space="preserve">        </w:t>
      </w:r>
      <w:r w:rsidR="00EB1800" w:rsidRPr="00EB1800">
        <w:rPr>
          <w:color w:val="111111"/>
        </w:rPr>
        <w:t>System</w:t>
      </w:r>
      <w:r w:rsidR="00EB1800" w:rsidRPr="00EB1800">
        <w:rPr>
          <w:color w:val="994CC3"/>
        </w:rPr>
        <w:t>.</w:t>
      </w:r>
      <w:r w:rsidR="00EB1800" w:rsidRPr="00EB1800">
        <w:rPr>
          <w:color w:val="0C969B"/>
        </w:rPr>
        <w:t>out</w:t>
      </w:r>
      <w:r w:rsidR="00EB1800" w:rsidRPr="00EB1800">
        <w:rPr>
          <w:color w:val="994CC3"/>
        </w:rPr>
        <w:t>.</w:t>
      </w:r>
      <w:r w:rsidR="00EB1800" w:rsidRPr="00EB1800">
        <w:rPr>
          <w:color w:val="4876D6"/>
        </w:rPr>
        <w:t>println</w:t>
      </w:r>
      <w:r w:rsidR="00EB1800" w:rsidRPr="00EB1800">
        <w:rPr>
          <w:color w:val="403F53"/>
        </w:rPr>
        <w:t>(</w:t>
      </w:r>
      <w:r w:rsidR="00EB1800" w:rsidRPr="00EB1800">
        <w:rPr>
          <w:color w:val="C96765"/>
        </w:rPr>
        <w:t xml:space="preserve">"Salary: " </w:t>
      </w:r>
      <w:r w:rsidR="00EB1800" w:rsidRPr="00EB1800">
        <w:rPr>
          <w:color w:val="994CC3"/>
        </w:rPr>
        <w:t xml:space="preserve">+ </w:t>
      </w:r>
      <w:r w:rsidR="00EB1800" w:rsidRPr="00EB1800">
        <w:rPr>
          <w:color w:val="4876D6"/>
        </w:rPr>
        <w:t>emp</w:t>
      </w:r>
      <w:r w:rsidR="00EB1800" w:rsidRPr="00EB1800">
        <w:rPr>
          <w:color w:val="994CC3"/>
        </w:rPr>
        <w:t>.</w:t>
      </w:r>
      <w:r w:rsidR="00EB1800" w:rsidRPr="00EB1800">
        <w:rPr>
          <w:color w:val="4876D6"/>
        </w:rPr>
        <w:t>getSalary</w:t>
      </w:r>
      <w:r w:rsidR="00EB1800" w:rsidRPr="00EB1800">
        <w:rPr>
          <w:color w:val="403F53"/>
        </w:rPr>
        <w:t xml:space="preserve">()); </w:t>
      </w:r>
      <w:r w:rsidR="00EB1800" w:rsidRPr="00EB1800">
        <w:rPr>
          <w:i/>
          <w:iCs/>
          <w:color w:val="989FB1"/>
        </w:rPr>
        <w:t>// Outputs 75000</w:t>
      </w:r>
      <w:r w:rsidR="00EB1800" w:rsidRPr="00EB1800">
        <w:rPr>
          <w:i/>
          <w:iCs/>
          <w:color w:val="989FB1"/>
        </w:rPr>
        <w:br/>
        <w:t xml:space="preserve">        </w:t>
      </w:r>
      <w:r w:rsidR="00EB1800" w:rsidRPr="00EB1800">
        <w:rPr>
          <w:color w:val="4876D6"/>
        </w:rPr>
        <w:t>emp</w:t>
      </w:r>
      <w:r w:rsidR="00EB1800" w:rsidRPr="00EB1800">
        <w:rPr>
          <w:color w:val="994CC3"/>
        </w:rPr>
        <w:t>.</w:t>
      </w:r>
      <w:r w:rsidR="00EB1800" w:rsidRPr="00EB1800">
        <w:rPr>
          <w:color w:val="4876D6"/>
        </w:rPr>
        <w:t>setName</w:t>
      </w:r>
      <w:r w:rsidR="00EB1800" w:rsidRPr="00EB1800">
        <w:rPr>
          <w:color w:val="403F53"/>
        </w:rPr>
        <w:t>(</w:t>
      </w:r>
      <w:r w:rsidR="00EB1800" w:rsidRPr="00EB1800">
        <w:rPr>
          <w:color w:val="C96765"/>
        </w:rPr>
        <w:t>""</w:t>
      </w:r>
      <w:r w:rsidR="00EB1800" w:rsidRPr="00EB1800">
        <w:rPr>
          <w:color w:val="403F53"/>
        </w:rPr>
        <w:t xml:space="preserve">); </w:t>
      </w:r>
      <w:r w:rsidR="00EB1800" w:rsidRPr="00EB1800">
        <w:rPr>
          <w:i/>
          <w:iCs/>
          <w:color w:val="989FB1"/>
        </w:rPr>
        <w:t>// Ignored</w:t>
      </w:r>
      <w:r w:rsidR="00EB1800" w:rsidRPr="00EB1800">
        <w:rPr>
          <w:i/>
          <w:iCs/>
          <w:color w:val="989FB1"/>
        </w:rPr>
        <w:br/>
        <w:t xml:space="preserve">        </w:t>
      </w:r>
      <w:r w:rsidR="00EB1800" w:rsidRPr="00EB1800">
        <w:rPr>
          <w:color w:val="111111"/>
        </w:rPr>
        <w:t>System</w:t>
      </w:r>
      <w:r w:rsidR="00EB1800" w:rsidRPr="00EB1800">
        <w:rPr>
          <w:color w:val="994CC3"/>
        </w:rPr>
        <w:t>.</w:t>
      </w:r>
      <w:r w:rsidR="00EB1800" w:rsidRPr="00EB1800">
        <w:rPr>
          <w:color w:val="0C969B"/>
        </w:rPr>
        <w:t>out</w:t>
      </w:r>
      <w:r w:rsidR="00EB1800" w:rsidRPr="00EB1800">
        <w:rPr>
          <w:color w:val="994CC3"/>
        </w:rPr>
        <w:t>.</w:t>
      </w:r>
      <w:r w:rsidR="00EB1800" w:rsidRPr="00EB1800">
        <w:rPr>
          <w:color w:val="4876D6"/>
        </w:rPr>
        <w:t>println</w:t>
      </w:r>
      <w:r w:rsidR="00EB1800" w:rsidRPr="00EB1800">
        <w:rPr>
          <w:color w:val="403F53"/>
        </w:rPr>
        <w:t>(</w:t>
      </w:r>
      <w:r w:rsidR="00EB1800" w:rsidRPr="00EB1800">
        <w:rPr>
          <w:color w:val="C96765"/>
        </w:rPr>
        <w:t xml:space="preserve">"Name: " </w:t>
      </w:r>
      <w:r w:rsidR="00EB1800" w:rsidRPr="00EB1800">
        <w:rPr>
          <w:color w:val="994CC3"/>
        </w:rPr>
        <w:t xml:space="preserve">+ </w:t>
      </w:r>
      <w:r w:rsidR="00EB1800" w:rsidRPr="00EB1800">
        <w:rPr>
          <w:color w:val="4876D6"/>
        </w:rPr>
        <w:t>emp</w:t>
      </w:r>
      <w:r w:rsidR="00EB1800" w:rsidRPr="00EB1800">
        <w:rPr>
          <w:color w:val="994CC3"/>
        </w:rPr>
        <w:t>.</w:t>
      </w:r>
      <w:r w:rsidR="00EB1800" w:rsidRPr="00EB1800">
        <w:rPr>
          <w:color w:val="4876D6"/>
        </w:rPr>
        <w:t>getName</w:t>
      </w:r>
      <w:r w:rsidR="00EB1800" w:rsidRPr="00EB1800">
        <w:rPr>
          <w:color w:val="403F53"/>
        </w:rPr>
        <w:t xml:space="preserve">()); </w:t>
      </w:r>
      <w:r w:rsidR="00EB1800" w:rsidRPr="00EB1800">
        <w:rPr>
          <w:i/>
          <w:iCs/>
          <w:color w:val="989FB1"/>
        </w:rPr>
        <w:t>// Outputs Alice</w:t>
      </w:r>
      <w:r w:rsidR="00EB1800" w:rsidRPr="00EB1800">
        <w:rPr>
          <w:i/>
          <w:iCs/>
          <w:color w:val="989FB1"/>
        </w:rPr>
        <w:br/>
      </w:r>
      <w:r w:rsidR="00EB1800" w:rsidRPr="00EB1800">
        <w:rPr>
          <w:i/>
          <w:iCs/>
          <w:color w:val="989FB1"/>
        </w:rPr>
        <w:br/>
        <w:t xml:space="preserve">        // Example 3: Immutable field</w:t>
      </w:r>
      <w:r w:rsidR="00EB1800" w:rsidRPr="00EB1800">
        <w:rPr>
          <w:i/>
          <w:iCs/>
          <w:color w:val="989FB1"/>
        </w:rPr>
        <w:br/>
        <w:t xml:space="preserve">        // emp.id = 1002; // Compilation error: id is final</w:t>
      </w:r>
      <w:r w:rsidR="00EB1800" w:rsidRPr="00EB1800">
        <w:rPr>
          <w:i/>
          <w:iCs/>
          <w:color w:val="989FB1"/>
        </w:rPr>
        <w:br/>
        <w:t xml:space="preserve">    </w:t>
      </w:r>
      <w:r w:rsidR="00EB1800" w:rsidRPr="00EB1800">
        <w:rPr>
          <w:color w:val="403F53"/>
        </w:rPr>
        <w:t>}</w:t>
      </w:r>
      <w:r w:rsidR="00EB1800" w:rsidRPr="00EB1800">
        <w:rPr>
          <w:color w:val="403F53"/>
        </w:rPr>
        <w:br/>
        <w:t>}</w:t>
      </w:r>
    </w:p>
    <w:p w:rsidR="00FF2380" w:rsidRDefault="00FF2380">
      <w:pPr>
        <w:ind w:left="720"/>
      </w:pPr>
    </w:p>
    <w:p w:rsidR="00FF2380" w:rsidRDefault="00901B68">
      <w:r>
        <w:rPr>
          <w:rFonts w:ascii="Calibri" w:hAnsi="Calibri"/>
        </w:rPr>
        <w:br/>
        <w:t xml:space="preserve">    **Edge Cases and Scenarios**:</w:t>
      </w:r>
      <w:r>
        <w:rPr>
          <w:rFonts w:ascii="Calibri" w:hAnsi="Calibri"/>
        </w:rPr>
        <w:br/>
        <w:t xml:space="preserve">    - **Invalid Inputs**: Setters must validate to maintain valid state.</w:t>
      </w:r>
      <w:r>
        <w:rPr>
          <w:rFonts w:ascii="Calibri" w:hAnsi="Calibri"/>
        </w:rPr>
        <w:br/>
        <w:t xml:space="preserve">    - **Immutable Fields**: `final` fields ensure constant values.</w:t>
      </w:r>
      <w:r>
        <w:rPr>
          <w:rFonts w:ascii="Calibri" w:hAnsi="Calibri"/>
        </w:rPr>
        <w:br/>
        <w:t xml:space="preserve">    - **Direct Access**: Bypassing getters/setters risks data corruption.</w:t>
      </w:r>
      <w:r>
        <w:rPr>
          <w:rFonts w:ascii="Calibri" w:hAnsi="Calibri"/>
        </w:rPr>
        <w:br/>
        <w:t xml:space="preserve">    - **Thread Safety**: Encapsulated fields may need synchronization in concurrent programs.</w:t>
      </w:r>
      <w:r>
        <w:rPr>
          <w:rFonts w:ascii="Calibri" w:hAnsi="Calibri"/>
        </w:rPr>
        <w:br/>
        <w:t xml:space="preserve">    </w:t>
      </w:r>
    </w:p>
    <w:p w:rsidR="00FF2380" w:rsidRDefault="00901B68">
      <w:pPr>
        <w:pStyle w:val="Heading1"/>
      </w:pPr>
      <w:r>
        <w:t>Call by Value / Call by Reference</w:t>
      </w:r>
    </w:p>
    <w:p w:rsidR="00FF2380" w:rsidRDefault="00901B68">
      <w:pPr>
        <w:pStyle w:val="Heading2"/>
      </w:pPr>
      <w:r>
        <w:t>Explanation</w:t>
      </w:r>
    </w:p>
    <w:p w:rsidR="00FF2380" w:rsidRDefault="00901B68">
      <w:r>
        <w:rPr>
          <w:rFonts w:ascii="Calibri" w:hAnsi="Calibri"/>
        </w:rPr>
        <w:br/>
        <w:t xml:space="preserve">    Java uses **call by value** for all method parameters:</w:t>
      </w:r>
      <w:r>
        <w:rPr>
          <w:rFonts w:ascii="Calibri" w:hAnsi="Calibri"/>
        </w:rPr>
        <w:br/>
        <w:t xml:space="preserve">    - **Primitives**: The value is copied; changes don’t affect the original.</w:t>
      </w:r>
      <w:r>
        <w:rPr>
          <w:rFonts w:ascii="Calibri" w:hAnsi="Calibri"/>
        </w:rPr>
        <w:br/>
        <w:t xml:space="preserve">    - **Objects**: The reference is copied; changes to the object’s fields persist, but reassigning the reference doesn’t affect the original.</w:t>
      </w:r>
      <w:r>
        <w:rPr>
          <w:rFonts w:ascii="Calibri" w:hAnsi="Calibri"/>
        </w:rPr>
        <w:br/>
        <w:t xml:space="preserve">    </w:t>
      </w:r>
    </w:p>
    <w:p w:rsidR="00FF2380" w:rsidRDefault="00901B68">
      <w:pPr>
        <w:pStyle w:val="Heading2"/>
      </w:pPr>
      <w:r>
        <w:t>Importance</w:t>
      </w:r>
    </w:p>
    <w:p w:rsidR="00FF2380" w:rsidRDefault="00901B68">
      <w:r>
        <w:rPr>
          <w:rFonts w:ascii="Calibri" w:hAnsi="Calibri"/>
        </w:rPr>
        <w:br/>
        <w:t xml:space="preserve">    Understanding call by value is crucial for:</w:t>
      </w:r>
      <w:r>
        <w:rPr>
          <w:rFonts w:ascii="Calibri" w:hAnsi="Calibri"/>
        </w:rPr>
        <w:br/>
        <w:t xml:space="preserve">    - **Behavior Prediction**: Know how methods affect data.</w:t>
      </w:r>
      <w:r>
        <w:rPr>
          <w:rFonts w:ascii="Calibri" w:hAnsi="Calibri"/>
        </w:rPr>
        <w:br/>
        <w:t xml:space="preserve">    - **Side Effects**: Control object modifications.</w:t>
      </w:r>
      <w:r>
        <w:rPr>
          <w:rFonts w:ascii="Calibri" w:hAnsi="Calibri"/>
        </w:rPr>
        <w:br/>
        <w:t xml:space="preserve">    - **Debugging**: Clarify why changes persist or are lost.</w:t>
      </w:r>
      <w:r>
        <w:rPr>
          <w:rFonts w:ascii="Calibri" w:hAnsi="Calibri"/>
        </w:rPr>
        <w:br/>
        <w:t xml:space="preserve">    - **Design**: Choose parameter types appropriately.</w:t>
      </w:r>
      <w:r>
        <w:rPr>
          <w:rFonts w:ascii="Calibri" w:hAnsi="Calibri"/>
        </w:rPr>
        <w:br/>
        <w:t xml:space="preserve">    </w:t>
      </w:r>
    </w:p>
    <w:p w:rsidR="00FF2380" w:rsidRDefault="00901B68">
      <w:pPr>
        <w:pStyle w:val="Heading2"/>
      </w:pPr>
      <w:r>
        <w:lastRenderedPageBreak/>
        <w:t>Examples</w:t>
      </w:r>
    </w:p>
    <w:p w:rsidR="00FF2380" w:rsidRDefault="00901B68">
      <w:r>
        <w:rPr>
          <w:rFonts w:ascii="Calibri" w:hAnsi="Calibri"/>
        </w:rPr>
        <w:br/>
        <w:t xml:space="preserve">    These examples cover primitives, objects, arrays, and immutable types.</w:t>
      </w:r>
      <w:r>
        <w:rPr>
          <w:rFonts w:ascii="Calibri" w:hAnsi="Calibri"/>
        </w:rPr>
        <w:br/>
        <w:t xml:space="preserve">    </w:t>
      </w:r>
    </w:p>
    <w:p w:rsidR="005C3C3D" w:rsidRPr="005C3C3D" w:rsidRDefault="00901B68" w:rsidP="005C3C3D">
      <w:pPr>
        <w:pStyle w:val="HTMLPreformatted"/>
        <w:shd w:val="clear" w:color="auto" w:fill="FBFBFB"/>
        <w:spacing w:after="240"/>
        <w:rPr>
          <w:color w:val="403F53"/>
        </w:rPr>
      </w:pPr>
      <w:r>
        <w:rPr>
          <w:rFonts w:ascii="Consolas" w:hAnsi="Consolas"/>
        </w:rPr>
        <w:t>Java Code Example:</w:t>
      </w:r>
      <w:r>
        <w:rPr>
          <w:rFonts w:ascii="Consolas" w:hAnsi="Consolas"/>
        </w:rPr>
        <w:br/>
      </w:r>
      <w:r>
        <w:rPr>
          <w:rFonts w:ascii="Consolas" w:hAnsi="Consolas"/>
        </w:rPr>
        <w:br/>
      </w:r>
      <w:r w:rsidR="005C3C3D" w:rsidRPr="005C3C3D">
        <w:rPr>
          <w:color w:val="994CC3"/>
        </w:rPr>
        <w:t xml:space="preserve">public class </w:t>
      </w:r>
      <w:r w:rsidR="005C3C3D" w:rsidRPr="005C3C3D">
        <w:rPr>
          <w:color w:val="111111"/>
        </w:rPr>
        <w:t xml:space="preserve">CallExample </w:t>
      </w:r>
      <w:r w:rsidR="005C3C3D" w:rsidRPr="005C3C3D">
        <w:rPr>
          <w:color w:val="403F53"/>
        </w:rPr>
        <w:t>{</w:t>
      </w:r>
      <w:r w:rsidR="005C3C3D" w:rsidRPr="005C3C3D">
        <w:rPr>
          <w:color w:val="403F53"/>
        </w:rPr>
        <w:br/>
        <w:t xml:space="preserve">    </w:t>
      </w:r>
      <w:r w:rsidR="005C3C3D" w:rsidRPr="005C3C3D">
        <w:rPr>
          <w:color w:val="994CC3"/>
        </w:rPr>
        <w:t xml:space="preserve">static void </w:t>
      </w:r>
      <w:r w:rsidR="005C3C3D" w:rsidRPr="005C3C3D">
        <w:rPr>
          <w:color w:val="4876D6"/>
        </w:rPr>
        <w:t>modifyPrimitive</w:t>
      </w:r>
      <w:r w:rsidR="005C3C3D" w:rsidRPr="005C3C3D">
        <w:rPr>
          <w:color w:val="403F53"/>
        </w:rPr>
        <w:t>(</w:t>
      </w:r>
      <w:r w:rsidR="005C3C3D" w:rsidRPr="005C3C3D">
        <w:rPr>
          <w:color w:val="994CC3"/>
        </w:rPr>
        <w:t xml:space="preserve">int </w:t>
      </w:r>
      <w:r w:rsidR="005C3C3D" w:rsidRPr="005C3C3D">
        <w:rPr>
          <w:color w:val="0C969B"/>
        </w:rPr>
        <w:t>num</w:t>
      </w:r>
      <w:r w:rsidR="005C3C3D" w:rsidRPr="005C3C3D">
        <w:rPr>
          <w:color w:val="403F53"/>
        </w:rPr>
        <w:t>) {</w:t>
      </w:r>
      <w:r w:rsidR="005C3C3D" w:rsidRPr="005C3C3D">
        <w:rPr>
          <w:color w:val="403F53"/>
        </w:rPr>
        <w:br/>
        <w:t xml:space="preserve">        </w:t>
      </w:r>
      <w:r w:rsidR="005C3C3D" w:rsidRPr="005C3C3D">
        <w:rPr>
          <w:color w:val="0C969B"/>
        </w:rPr>
        <w:t xml:space="preserve">num </w:t>
      </w:r>
      <w:r w:rsidR="005C3C3D" w:rsidRPr="005C3C3D">
        <w:rPr>
          <w:color w:val="994CC3"/>
        </w:rPr>
        <w:t xml:space="preserve">= </w:t>
      </w:r>
      <w:r w:rsidR="005C3C3D" w:rsidRPr="005C3C3D">
        <w:rPr>
          <w:color w:val="AA0982"/>
        </w:rPr>
        <w:t>100</w:t>
      </w:r>
      <w:r w:rsidR="005C3C3D" w:rsidRPr="005C3C3D">
        <w:rPr>
          <w:color w:val="403F53"/>
        </w:rPr>
        <w:t>;</w:t>
      </w:r>
      <w:r w:rsidR="005C3C3D" w:rsidRPr="005C3C3D">
        <w:rPr>
          <w:color w:val="403F53"/>
        </w:rPr>
        <w:br/>
        <w:t xml:space="preserve">    }</w:t>
      </w:r>
      <w:r w:rsidR="005C3C3D" w:rsidRPr="005C3C3D">
        <w:rPr>
          <w:color w:val="403F53"/>
        </w:rPr>
        <w:br/>
      </w:r>
      <w:r w:rsidR="005C3C3D" w:rsidRPr="005C3C3D">
        <w:rPr>
          <w:color w:val="403F53"/>
        </w:rPr>
        <w:br/>
        <w:t xml:space="preserve">    </w:t>
      </w:r>
      <w:r w:rsidR="005C3C3D" w:rsidRPr="005C3C3D">
        <w:rPr>
          <w:color w:val="994CC3"/>
        </w:rPr>
        <w:t xml:space="preserve">static void </w:t>
      </w:r>
      <w:r w:rsidR="005C3C3D" w:rsidRPr="005C3C3D">
        <w:rPr>
          <w:color w:val="4876D6"/>
        </w:rPr>
        <w:t>modifyObject</w:t>
      </w:r>
      <w:r w:rsidR="005C3C3D" w:rsidRPr="005C3C3D">
        <w:rPr>
          <w:color w:val="403F53"/>
        </w:rPr>
        <w:t>(</w:t>
      </w:r>
      <w:r w:rsidR="005C3C3D" w:rsidRPr="005C3C3D">
        <w:rPr>
          <w:color w:val="111111"/>
        </w:rPr>
        <w:t xml:space="preserve">Person </w:t>
      </w:r>
      <w:r w:rsidR="005C3C3D" w:rsidRPr="005C3C3D">
        <w:rPr>
          <w:color w:val="0C969B"/>
        </w:rPr>
        <w:t>person</w:t>
      </w:r>
      <w:r w:rsidR="005C3C3D" w:rsidRPr="005C3C3D">
        <w:rPr>
          <w:color w:val="403F53"/>
        </w:rPr>
        <w:t>) {</w:t>
      </w:r>
      <w:r w:rsidR="005C3C3D" w:rsidRPr="005C3C3D">
        <w:rPr>
          <w:color w:val="403F53"/>
        </w:rPr>
        <w:br/>
        <w:t xml:space="preserve">        </w:t>
      </w:r>
      <w:r w:rsidR="005C3C3D" w:rsidRPr="005C3C3D">
        <w:rPr>
          <w:color w:val="0C969B"/>
        </w:rPr>
        <w:t>person</w:t>
      </w:r>
      <w:r w:rsidR="005C3C3D" w:rsidRPr="005C3C3D">
        <w:rPr>
          <w:color w:val="994CC3"/>
        </w:rPr>
        <w:t>.</w:t>
      </w:r>
      <w:r w:rsidR="005C3C3D" w:rsidRPr="005C3C3D">
        <w:rPr>
          <w:color w:val="4876D6"/>
        </w:rPr>
        <w:t>setName</w:t>
      </w:r>
      <w:r w:rsidR="005C3C3D" w:rsidRPr="005C3C3D">
        <w:rPr>
          <w:color w:val="403F53"/>
        </w:rPr>
        <w:t>(</w:t>
      </w:r>
      <w:r w:rsidR="005C3C3D" w:rsidRPr="005C3C3D">
        <w:rPr>
          <w:color w:val="C96765"/>
        </w:rPr>
        <w:t>"Changed"</w:t>
      </w:r>
      <w:r w:rsidR="005C3C3D" w:rsidRPr="005C3C3D">
        <w:rPr>
          <w:color w:val="403F53"/>
        </w:rPr>
        <w:t>);</w:t>
      </w:r>
      <w:r w:rsidR="005C3C3D" w:rsidRPr="005C3C3D">
        <w:rPr>
          <w:color w:val="403F53"/>
        </w:rPr>
        <w:br/>
        <w:t xml:space="preserve">        </w:t>
      </w:r>
      <w:r w:rsidR="005C3C3D" w:rsidRPr="005C3C3D">
        <w:rPr>
          <w:color w:val="0C969B"/>
        </w:rPr>
        <w:t xml:space="preserve">person </w:t>
      </w:r>
      <w:r w:rsidR="005C3C3D" w:rsidRPr="005C3C3D">
        <w:rPr>
          <w:color w:val="994CC3"/>
        </w:rPr>
        <w:t xml:space="preserve">= new </w:t>
      </w:r>
      <w:r w:rsidR="005C3C3D" w:rsidRPr="005C3C3D">
        <w:rPr>
          <w:color w:val="4876D6"/>
        </w:rPr>
        <w:t>Person</w:t>
      </w:r>
      <w:r w:rsidR="005C3C3D" w:rsidRPr="005C3C3D">
        <w:rPr>
          <w:color w:val="403F53"/>
        </w:rPr>
        <w:t xml:space="preserve">(); </w:t>
      </w:r>
      <w:r w:rsidR="005C3C3D" w:rsidRPr="005C3C3D">
        <w:rPr>
          <w:i/>
          <w:iCs/>
          <w:color w:val="989FB1"/>
        </w:rPr>
        <w:t>// Local reassignment</w:t>
      </w:r>
      <w:r w:rsidR="005C3C3D" w:rsidRPr="005C3C3D">
        <w:rPr>
          <w:i/>
          <w:iCs/>
          <w:color w:val="989FB1"/>
        </w:rPr>
        <w:br/>
        <w:t xml:space="preserve">        </w:t>
      </w:r>
      <w:r w:rsidR="005C3C3D" w:rsidRPr="005C3C3D">
        <w:rPr>
          <w:color w:val="0C969B"/>
        </w:rPr>
        <w:t>person</w:t>
      </w:r>
      <w:r w:rsidR="005C3C3D" w:rsidRPr="005C3C3D">
        <w:rPr>
          <w:color w:val="994CC3"/>
        </w:rPr>
        <w:t>.</w:t>
      </w:r>
      <w:r w:rsidR="005C3C3D" w:rsidRPr="005C3C3D">
        <w:rPr>
          <w:color w:val="4876D6"/>
        </w:rPr>
        <w:t>setName</w:t>
      </w:r>
      <w:r w:rsidR="005C3C3D" w:rsidRPr="005C3C3D">
        <w:rPr>
          <w:color w:val="403F53"/>
        </w:rPr>
        <w:t>(</w:t>
      </w:r>
      <w:r w:rsidR="005C3C3D" w:rsidRPr="005C3C3D">
        <w:rPr>
          <w:color w:val="C96765"/>
        </w:rPr>
        <w:t>"New"</w:t>
      </w:r>
      <w:r w:rsidR="005C3C3D" w:rsidRPr="005C3C3D">
        <w:rPr>
          <w:color w:val="403F53"/>
        </w:rPr>
        <w:t>);</w:t>
      </w:r>
      <w:r w:rsidR="005C3C3D" w:rsidRPr="005C3C3D">
        <w:rPr>
          <w:color w:val="403F53"/>
        </w:rPr>
        <w:br/>
        <w:t xml:space="preserve">    }</w:t>
      </w:r>
      <w:r w:rsidR="005C3C3D" w:rsidRPr="005C3C3D">
        <w:rPr>
          <w:color w:val="403F53"/>
        </w:rPr>
        <w:br/>
      </w:r>
      <w:r w:rsidR="005C3C3D" w:rsidRPr="005C3C3D">
        <w:rPr>
          <w:color w:val="403F53"/>
        </w:rPr>
        <w:br/>
        <w:t xml:space="preserve">    </w:t>
      </w:r>
      <w:r w:rsidR="005C3C3D" w:rsidRPr="005C3C3D">
        <w:rPr>
          <w:color w:val="994CC3"/>
        </w:rPr>
        <w:t xml:space="preserve">static void </w:t>
      </w:r>
      <w:r w:rsidR="005C3C3D" w:rsidRPr="005C3C3D">
        <w:rPr>
          <w:color w:val="4876D6"/>
        </w:rPr>
        <w:t>modifyArray</w:t>
      </w:r>
      <w:r w:rsidR="005C3C3D" w:rsidRPr="005C3C3D">
        <w:rPr>
          <w:color w:val="403F53"/>
        </w:rPr>
        <w:t>(</w:t>
      </w:r>
      <w:r w:rsidR="005C3C3D" w:rsidRPr="005C3C3D">
        <w:rPr>
          <w:color w:val="994CC3"/>
        </w:rPr>
        <w:t>int</w:t>
      </w:r>
      <w:r w:rsidR="005C3C3D" w:rsidRPr="005C3C3D">
        <w:rPr>
          <w:color w:val="403F53"/>
        </w:rPr>
        <w:t xml:space="preserve">[] </w:t>
      </w:r>
      <w:r w:rsidR="005C3C3D" w:rsidRPr="005C3C3D">
        <w:rPr>
          <w:color w:val="0C969B"/>
        </w:rPr>
        <w:t>arr</w:t>
      </w:r>
      <w:r w:rsidR="005C3C3D" w:rsidRPr="005C3C3D">
        <w:rPr>
          <w:color w:val="403F53"/>
        </w:rPr>
        <w:t>) {</w:t>
      </w:r>
      <w:r w:rsidR="005C3C3D" w:rsidRPr="005C3C3D">
        <w:rPr>
          <w:color w:val="403F53"/>
        </w:rPr>
        <w:br/>
        <w:t xml:space="preserve">        </w:t>
      </w:r>
      <w:r w:rsidR="005C3C3D" w:rsidRPr="005C3C3D">
        <w:rPr>
          <w:color w:val="0C969B"/>
        </w:rPr>
        <w:t>arr</w:t>
      </w:r>
      <w:r w:rsidR="005C3C3D" w:rsidRPr="005C3C3D">
        <w:rPr>
          <w:color w:val="403F53"/>
        </w:rPr>
        <w:t>[</w:t>
      </w:r>
      <w:r w:rsidR="005C3C3D" w:rsidRPr="005C3C3D">
        <w:rPr>
          <w:color w:val="AA0982"/>
        </w:rPr>
        <w:t>0</w:t>
      </w:r>
      <w:r w:rsidR="005C3C3D" w:rsidRPr="005C3C3D">
        <w:rPr>
          <w:color w:val="403F53"/>
        </w:rPr>
        <w:t xml:space="preserve">] </w:t>
      </w:r>
      <w:r w:rsidR="005C3C3D" w:rsidRPr="005C3C3D">
        <w:rPr>
          <w:color w:val="994CC3"/>
        </w:rPr>
        <w:t xml:space="preserve">= </w:t>
      </w:r>
      <w:r w:rsidR="005C3C3D" w:rsidRPr="005C3C3D">
        <w:rPr>
          <w:color w:val="AA0982"/>
        </w:rPr>
        <w:t>999</w:t>
      </w:r>
      <w:r w:rsidR="005C3C3D" w:rsidRPr="005C3C3D">
        <w:rPr>
          <w:color w:val="403F53"/>
        </w:rPr>
        <w:t>;</w:t>
      </w:r>
      <w:r w:rsidR="005C3C3D" w:rsidRPr="005C3C3D">
        <w:rPr>
          <w:color w:val="403F53"/>
        </w:rPr>
        <w:br/>
        <w:t xml:space="preserve">    }</w:t>
      </w:r>
      <w:r w:rsidR="005C3C3D" w:rsidRPr="005C3C3D">
        <w:rPr>
          <w:color w:val="403F53"/>
        </w:rPr>
        <w:br/>
      </w:r>
      <w:r w:rsidR="005C3C3D" w:rsidRPr="005C3C3D">
        <w:rPr>
          <w:color w:val="403F53"/>
        </w:rPr>
        <w:br/>
        <w:t xml:space="preserve">    </w:t>
      </w:r>
      <w:r w:rsidR="005C3C3D" w:rsidRPr="005C3C3D">
        <w:rPr>
          <w:color w:val="994CC3"/>
        </w:rPr>
        <w:t xml:space="preserve">static void </w:t>
      </w:r>
      <w:r w:rsidR="005C3C3D" w:rsidRPr="005C3C3D">
        <w:rPr>
          <w:color w:val="4876D6"/>
        </w:rPr>
        <w:t>modifyString</w:t>
      </w:r>
      <w:r w:rsidR="005C3C3D" w:rsidRPr="005C3C3D">
        <w:rPr>
          <w:color w:val="403F53"/>
        </w:rPr>
        <w:t>(</w:t>
      </w:r>
      <w:r w:rsidR="005C3C3D" w:rsidRPr="005C3C3D">
        <w:rPr>
          <w:color w:val="111111"/>
        </w:rPr>
        <w:t xml:space="preserve">String </w:t>
      </w:r>
      <w:r w:rsidR="005C3C3D" w:rsidRPr="005C3C3D">
        <w:rPr>
          <w:color w:val="0C969B"/>
        </w:rPr>
        <w:t>str</w:t>
      </w:r>
      <w:r w:rsidR="005C3C3D" w:rsidRPr="005C3C3D">
        <w:rPr>
          <w:color w:val="403F53"/>
        </w:rPr>
        <w:t>) {</w:t>
      </w:r>
      <w:r w:rsidR="005C3C3D" w:rsidRPr="005C3C3D">
        <w:rPr>
          <w:color w:val="403F53"/>
        </w:rPr>
        <w:br/>
        <w:t xml:space="preserve">        </w:t>
      </w:r>
      <w:r w:rsidR="005C3C3D" w:rsidRPr="005C3C3D">
        <w:rPr>
          <w:color w:val="0C969B"/>
        </w:rPr>
        <w:t xml:space="preserve">str </w:t>
      </w:r>
      <w:r w:rsidR="005C3C3D" w:rsidRPr="005C3C3D">
        <w:rPr>
          <w:color w:val="994CC3"/>
        </w:rPr>
        <w:t xml:space="preserve">= </w:t>
      </w:r>
      <w:r w:rsidR="005C3C3D" w:rsidRPr="005C3C3D">
        <w:rPr>
          <w:color w:val="C96765"/>
        </w:rPr>
        <w:t>"New String"</w:t>
      </w:r>
      <w:r w:rsidR="005C3C3D" w:rsidRPr="005C3C3D">
        <w:rPr>
          <w:color w:val="403F53"/>
        </w:rPr>
        <w:t xml:space="preserve">; </w:t>
      </w:r>
      <w:r w:rsidR="005C3C3D" w:rsidRPr="005C3C3D">
        <w:rPr>
          <w:i/>
          <w:iCs/>
          <w:color w:val="989FB1"/>
        </w:rPr>
        <w:t>// Reassignment doesn’t affect original</w:t>
      </w:r>
      <w:r w:rsidR="005C3C3D" w:rsidRPr="005C3C3D">
        <w:rPr>
          <w:i/>
          <w:iCs/>
          <w:color w:val="989FB1"/>
        </w:rPr>
        <w:br/>
        <w:t xml:space="preserve">    </w:t>
      </w:r>
      <w:r w:rsidR="005C3C3D" w:rsidRPr="005C3C3D">
        <w:rPr>
          <w:color w:val="403F53"/>
        </w:rPr>
        <w:t>}</w:t>
      </w:r>
      <w:r w:rsidR="005C3C3D" w:rsidRPr="005C3C3D">
        <w:rPr>
          <w:color w:val="403F53"/>
        </w:rPr>
        <w:br/>
      </w:r>
      <w:r w:rsidR="005C3C3D" w:rsidRPr="005C3C3D">
        <w:rPr>
          <w:color w:val="403F53"/>
        </w:rPr>
        <w:br/>
        <w:t xml:space="preserve">    </w:t>
      </w:r>
      <w:r w:rsidR="005C3C3D" w:rsidRPr="005C3C3D">
        <w:rPr>
          <w:color w:val="994CC3"/>
        </w:rPr>
        <w:t xml:space="preserve">public static void </w:t>
      </w:r>
      <w:r w:rsidR="005C3C3D" w:rsidRPr="005C3C3D">
        <w:rPr>
          <w:color w:val="4876D6"/>
        </w:rPr>
        <w:t>main</w:t>
      </w:r>
      <w:r w:rsidR="005C3C3D" w:rsidRPr="005C3C3D">
        <w:rPr>
          <w:color w:val="403F53"/>
        </w:rPr>
        <w:t>(</w:t>
      </w:r>
      <w:r w:rsidR="005C3C3D" w:rsidRPr="005C3C3D">
        <w:rPr>
          <w:color w:val="111111"/>
        </w:rPr>
        <w:t>String</w:t>
      </w:r>
      <w:r w:rsidR="005C3C3D" w:rsidRPr="005C3C3D">
        <w:rPr>
          <w:color w:val="403F53"/>
        </w:rPr>
        <w:t xml:space="preserve">[] </w:t>
      </w:r>
      <w:r w:rsidR="005C3C3D" w:rsidRPr="005C3C3D">
        <w:rPr>
          <w:color w:val="0C969B"/>
        </w:rPr>
        <w:t>args</w:t>
      </w:r>
      <w:r w:rsidR="005C3C3D" w:rsidRPr="005C3C3D">
        <w:rPr>
          <w:color w:val="403F53"/>
        </w:rPr>
        <w:t>) {</w:t>
      </w:r>
      <w:r w:rsidR="005C3C3D" w:rsidRPr="005C3C3D">
        <w:rPr>
          <w:color w:val="403F53"/>
        </w:rPr>
        <w:br/>
        <w:t xml:space="preserve">        </w:t>
      </w:r>
      <w:r w:rsidR="005C3C3D" w:rsidRPr="005C3C3D">
        <w:rPr>
          <w:i/>
          <w:iCs/>
          <w:color w:val="989FB1"/>
        </w:rPr>
        <w:t>// Example 1: Primitive</w:t>
      </w:r>
      <w:r w:rsidR="005C3C3D" w:rsidRPr="005C3C3D">
        <w:rPr>
          <w:i/>
          <w:iCs/>
          <w:color w:val="989FB1"/>
        </w:rPr>
        <w:br/>
        <w:t xml:space="preserve">        </w:t>
      </w:r>
      <w:r w:rsidR="005C3C3D" w:rsidRPr="005C3C3D">
        <w:rPr>
          <w:color w:val="994CC3"/>
        </w:rPr>
        <w:t xml:space="preserve">int </w:t>
      </w:r>
      <w:r w:rsidR="005C3C3D" w:rsidRPr="005C3C3D">
        <w:rPr>
          <w:color w:val="4876D6"/>
        </w:rPr>
        <w:t xml:space="preserve">value </w:t>
      </w:r>
      <w:r w:rsidR="005C3C3D" w:rsidRPr="005C3C3D">
        <w:rPr>
          <w:color w:val="994CC3"/>
        </w:rPr>
        <w:t xml:space="preserve">= </w:t>
      </w:r>
      <w:r w:rsidR="005C3C3D" w:rsidRPr="005C3C3D">
        <w:rPr>
          <w:color w:val="AA0982"/>
        </w:rPr>
        <w:t>10</w:t>
      </w:r>
      <w:r w:rsidR="005C3C3D" w:rsidRPr="005C3C3D">
        <w:rPr>
          <w:color w:val="403F53"/>
        </w:rPr>
        <w:t>;</w:t>
      </w:r>
      <w:r w:rsidR="005C3C3D" w:rsidRPr="005C3C3D">
        <w:rPr>
          <w:color w:val="403F53"/>
        </w:rPr>
        <w:br/>
        <w:t xml:space="preserve">        </w:t>
      </w:r>
      <w:r w:rsidR="005C3C3D" w:rsidRPr="005C3C3D">
        <w:rPr>
          <w:i/>
          <w:iCs/>
          <w:color w:val="4876D6"/>
        </w:rPr>
        <w:t>modifyPrimitive</w:t>
      </w:r>
      <w:r w:rsidR="005C3C3D" w:rsidRPr="005C3C3D">
        <w:rPr>
          <w:color w:val="403F53"/>
        </w:rPr>
        <w:t>(</w:t>
      </w:r>
      <w:r w:rsidR="005C3C3D" w:rsidRPr="005C3C3D">
        <w:rPr>
          <w:color w:val="4876D6"/>
        </w:rPr>
        <w:t>value</w:t>
      </w:r>
      <w:r w:rsidR="005C3C3D" w:rsidRPr="005C3C3D">
        <w:rPr>
          <w:color w:val="403F53"/>
        </w:rPr>
        <w:t>);</w:t>
      </w:r>
      <w:r w:rsidR="005C3C3D" w:rsidRPr="005C3C3D">
        <w:rPr>
          <w:color w:val="403F53"/>
        </w:rPr>
        <w:br/>
        <w:t xml:space="preserve">        </w:t>
      </w:r>
      <w:r w:rsidR="005C3C3D" w:rsidRPr="005C3C3D">
        <w:rPr>
          <w:color w:val="111111"/>
        </w:rPr>
        <w:t>System</w:t>
      </w:r>
      <w:r w:rsidR="005C3C3D" w:rsidRPr="005C3C3D">
        <w:rPr>
          <w:color w:val="994CC3"/>
        </w:rPr>
        <w:t>.</w:t>
      </w:r>
      <w:r w:rsidR="005C3C3D" w:rsidRPr="005C3C3D">
        <w:rPr>
          <w:color w:val="0C969B"/>
        </w:rPr>
        <w:t>out</w:t>
      </w:r>
      <w:r w:rsidR="005C3C3D" w:rsidRPr="005C3C3D">
        <w:rPr>
          <w:color w:val="994CC3"/>
        </w:rPr>
        <w:t>.</w:t>
      </w:r>
      <w:r w:rsidR="005C3C3D" w:rsidRPr="005C3C3D">
        <w:rPr>
          <w:color w:val="4876D6"/>
        </w:rPr>
        <w:t>println</w:t>
      </w:r>
      <w:r w:rsidR="005C3C3D" w:rsidRPr="005C3C3D">
        <w:rPr>
          <w:color w:val="403F53"/>
        </w:rPr>
        <w:t>(</w:t>
      </w:r>
      <w:r w:rsidR="005C3C3D" w:rsidRPr="005C3C3D">
        <w:rPr>
          <w:color w:val="C96765"/>
        </w:rPr>
        <w:t xml:space="preserve">"Primitive: " </w:t>
      </w:r>
      <w:r w:rsidR="005C3C3D" w:rsidRPr="005C3C3D">
        <w:rPr>
          <w:color w:val="994CC3"/>
        </w:rPr>
        <w:t xml:space="preserve">+ </w:t>
      </w:r>
      <w:r w:rsidR="005C3C3D" w:rsidRPr="005C3C3D">
        <w:rPr>
          <w:color w:val="4876D6"/>
        </w:rPr>
        <w:t>value</w:t>
      </w:r>
      <w:r w:rsidR="005C3C3D" w:rsidRPr="005C3C3D">
        <w:rPr>
          <w:color w:val="403F53"/>
        </w:rPr>
        <w:t xml:space="preserve">); </w:t>
      </w:r>
      <w:r w:rsidR="005C3C3D" w:rsidRPr="005C3C3D">
        <w:rPr>
          <w:i/>
          <w:iCs/>
          <w:color w:val="989FB1"/>
        </w:rPr>
        <w:t>// Outputs 10</w:t>
      </w:r>
      <w:r w:rsidR="005C3C3D" w:rsidRPr="005C3C3D">
        <w:rPr>
          <w:i/>
          <w:iCs/>
          <w:color w:val="989FB1"/>
        </w:rPr>
        <w:br/>
      </w:r>
      <w:r w:rsidR="005C3C3D" w:rsidRPr="005C3C3D">
        <w:rPr>
          <w:i/>
          <w:iCs/>
          <w:color w:val="989FB1"/>
        </w:rPr>
        <w:br/>
        <w:t xml:space="preserve">        // Example 2: Object</w:t>
      </w:r>
      <w:r w:rsidR="005C3C3D" w:rsidRPr="005C3C3D">
        <w:rPr>
          <w:i/>
          <w:iCs/>
          <w:color w:val="989FB1"/>
        </w:rPr>
        <w:br/>
        <w:t xml:space="preserve">        </w:t>
      </w:r>
      <w:r w:rsidR="005C3C3D" w:rsidRPr="005C3C3D">
        <w:rPr>
          <w:color w:val="111111"/>
        </w:rPr>
        <w:t xml:space="preserve">Person </w:t>
      </w:r>
      <w:r w:rsidR="005C3C3D" w:rsidRPr="005C3C3D">
        <w:rPr>
          <w:color w:val="4876D6"/>
        </w:rPr>
        <w:t xml:space="preserve">person </w:t>
      </w:r>
      <w:r w:rsidR="005C3C3D" w:rsidRPr="005C3C3D">
        <w:rPr>
          <w:color w:val="994CC3"/>
        </w:rPr>
        <w:t xml:space="preserve">= new </w:t>
      </w:r>
      <w:r w:rsidR="005C3C3D" w:rsidRPr="005C3C3D">
        <w:rPr>
          <w:color w:val="4876D6"/>
        </w:rPr>
        <w:t>Person</w:t>
      </w:r>
      <w:r w:rsidR="005C3C3D" w:rsidRPr="005C3C3D">
        <w:rPr>
          <w:color w:val="403F53"/>
        </w:rPr>
        <w:t>();</w:t>
      </w:r>
      <w:r w:rsidR="005C3C3D" w:rsidRPr="005C3C3D">
        <w:rPr>
          <w:color w:val="403F53"/>
        </w:rPr>
        <w:br/>
        <w:t xml:space="preserve">        </w:t>
      </w:r>
      <w:r w:rsidR="005C3C3D" w:rsidRPr="005C3C3D">
        <w:rPr>
          <w:color w:val="4876D6"/>
        </w:rPr>
        <w:t>person</w:t>
      </w:r>
      <w:r w:rsidR="005C3C3D" w:rsidRPr="005C3C3D">
        <w:rPr>
          <w:color w:val="994CC3"/>
        </w:rPr>
        <w:t>.</w:t>
      </w:r>
      <w:r w:rsidR="005C3C3D" w:rsidRPr="005C3C3D">
        <w:rPr>
          <w:color w:val="4876D6"/>
        </w:rPr>
        <w:t>setName</w:t>
      </w:r>
      <w:r w:rsidR="005C3C3D" w:rsidRPr="005C3C3D">
        <w:rPr>
          <w:color w:val="403F53"/>
        </w:rPr>
        <w:t>(</w:t>
      </w:r>
      <w:r w:rsidR="005C3C3D" w:rsidRPr="005C3C3D">
        <w:rPr>
          <w:color w:val="C96765"/>
        </w:rPr>
        <w:t>"Original"</w:t>
      </w:r>
      <w:r w:rsidR="005C3C3D" w:rsidRPr="005C3C3D">
        <w:rPr>
          <w:color w:val="403F53"/>
        </w:rPr>
        <w:t>);</w:t>
      </w:r>
      <w:r w:rsidR="005C3C3D" w:rsidRPr="005C3C3D">
        <w:rPr>
          <w:color w:val="403F53"/>
        </w:rPr>
        <w:br/>
        <w:t xml:space="preserve">        </w:t>
      </w:r>
      <w:r w:rsidR="005C3C3D" w:rsidRPr="005C3C3D">
        <w:rPr>
          <w:i/>
          <w:iCs/>
          <w:color w:val="4876D6"/>
        </w:rPr>
        <w:t>modifyObject</w:t>
      </w:r>
      <w:r w:rsidR="005C3C3D" w:rsidRPr="005C3C3D">
        <w:rPr>
          <w:color w:val="403F53"/>
        </w:rPr>
        <w:t>(</w:t>
      </w:r>
      <w:r w:rsidR="005C3C3D" w:rsidRPr="005C3C3D">
        <w:rPr>
          <w:color w:val="4876D6"/>
        </w:rPr>
        <w:t>person</w:t>
      </w:r>
      <w:r w:rsidR="005C3C3D" w:rsidRPr="005C3C3D">
        <w:rPr>
          <w:color w:val="403F53"/>
        </w:rPr>
        <w:t>);</w:t>
      </w:r>
      <w:r w:rsidR="005C3C3D" w:rsidRPr="005C3C3D">
        <w:rPr>
          <w:color w:val="403F53"/>
        </w:rPr>
        <w:br/>
        <w:t xml:space="preserve">        </w:t>
      </w:r>
      <w:r w:rsidR="005C3C3D" w:rsidRPr="005C3C3D">
        <w:rPr>
          <w:color w:val="111111"/>
        </w:rPr>
        <w:t>System</w:t>
      </w:r>
      <w:r w:rsidR="005C3C3D" w:rsidRPr="005C3C3D">
        <w:rPr>
          <w:color w:val="994CC3"/>
        </w:rPr>
        <w:t>.</w:t>
      </w:r>
      <w:r w:rsidR="005C3C3D" w:rsidRPr="005C3C3D">
        <w:rPr>
          <w:color w:val="0C969B"/>
        </w:rPr>
        <w:t>out</w:t>
      </w:r>
      <w:r w:rsidR="005C3C3D" w:rsidRPr="005C3C3D">
        <w:rPr>
          <w:color w:val="994CC3"/>
        </w:rPr>
        <w:t>.</w:t>
      </w:r>
      <w:r w:rsidR="005C3C3D" w:rsidRPr="005C3C3D">
        <w:rPr>
          <w:color w:val="4876D6"/>
        </w:rPr>
        <w:t>println</w:t>
      </w:r>
      <w:r w:rsidR="005C3C3D" w:rsidRPr="005C3C3D">
        <w:rPr>
          <w:color w:val="403F53"/>
        </w:rPr>
        <w:t>(</w:t>
      </w:r>
      <w:r w:rsidR="005C3C3D" w:rsidRPr="005C3C3D">
        <w:rPr>
          <w:color w:val="C96765"/>
        </w:rPr>
        <w:t xml:space="preserve">"Object: " </w:t>
      </w:r>
      <w:r w:rsidR="005C3C3D" w:rsidRPr="005C3C3D">
        <w:rPr>
          <w:color w:val="994CC3"/>
        </w:rPr>
        <w:t xml:space="preserve">+ </w:t>
      </w:r>
      <w:r w:rsidR="005C3C3D" w:rsidRPr="005C3C3D">
        <w:rPr>
          <w:color w:val="4876D6"/>
        </w:rPr>
        <w:t>person</w:t>
      </w:r>
      <w:r w:rsidR="005C3C3D" w:rsidRPr="005C3C3D">
        <w:rPr>
          <w:color w:val="994CC3"/>
        </w:rPr>
        <w:t>.</w:t>
      </w:r>
      <w:r w:rsidR="005C3C3D" w:rsidRPr="005C3C3D">
        <w:rPr>
          <w:color w:val="4876D6"/>
        </w:rPr>
        <w:t>getName</w:t>
      </w:r>
      <w:r w:rsidR="005C3C3D" w:rsidRPr="005C3C3D">
        <w:rPr>
          <w:color w:val="403F53"/>
        </w:rPr>
        <w:t xml:space="preserve">()); </w:t>
      </w:r>
      <w:r w:rsidR="005C3C3D" w:rsidRPr="005C3C3D">
        <w:rPr>
          <w:i/>
          <w:iCs/>
          <w:color w:val="989FB1"/>
        </w:rPr>
        <w:t>// Outputs Changed</w:t>
      </w:r>
      <w:r w:rsidR="005C3C3D" w:rsidRPr="005C3C3D">
        <w:rPr>
          <w:i/>
          <w:iCs/>
          <w:color w:val="989FB1"/>
        </w:rPr>
        <w:br/>
      </w:r>
      <w:r w:rsidR="005C3C3D" w:rsidRPr="005C3C3D">
        <w:rPr>
          <w:i/>
          <w:iCs/>
          <w:color w:val="989FB1"/>
        </w:rPr>
        <w:br/>
        <w:t xml:space="preserve">        // Example 3: Array</w:t>
      </w:r>
      <w:r w:rsidR="005C3C3D" w:rsidRPr="005C3C3D">
        <w:rPr>
          <w:i/>
          <w:iCs/>
          <w:color w:val="989FB1"/>
        </w:rPr>
        <w:br/>
        <w:t xml:space="preserve">        </w:t>
      </w:r>
      <w:r w:rsidR="005C3C3D" w:rsidRPr="005C3C3D">
        <w:rPr>
          <w:color w:val="994CC3"/>
        </w:rPr>
        <w:t>int</w:t>
      </w:r>
      <w:r w:rsidR="005C3C3D" w:rsidRPr="005C3C3D">
        <w:rPr>
          <w:color w:val="403F53"/>
        </w:rPr>
        <w:t xml:space="preserve">[] </w:t>
      </w:r>
      <w:r w:rsidR="005C3C3D" w:rsidRPr="005C3C3D">
        <w:rPr>
          <w:color w:val="4876D6"/>
        </w:rPr>
        <w:t xml:space="preserve">numbers </w:t>
      </w:r>
      <w:r w:rsidR="005C3C3D" w:rsidRPr="005C3C3D">
        <w:rPr>
          <w:color w:val="994CC3"/>
        </w:rPr>
        <w:t xml:space="preserve">= </w:t>
      </w:r>
      <w:r w:rsidR="005C3C3D" w:rsidRPr="005C3C3D">
        <w:rPr>
          <w:color w:val="403F53"/>
        </w:rPr>
        <w:t>{</w:t>
      </w:r>
      <w:r w:rsidR="005C3C3D" w:rsidRPr="005C3C3D">
        <w:rPr>
          <w:color w:val="AA0982"/>
        </w:rPr>
        <w:t>1</w:t>
      </w:r>
      <w:r w:rsidR="005C3C3D" w:rsidRPr="005C3C3D">
        <w:rPr>
          <w:color w:val="5F7E97"/>
        </w:rPr>
        <w:t xml:space="preserve">, </w:t>
      </w:r>
      <w:r w:rsidR="005C3C3D" w:rsidRPr="005C3C3D">
        <w:rPr>
          <w:color w:val="AA0982"/>
        </w:rPr>
        <w:t>2</w:t>
      </w:r>
      <w:r w:rsidR="005C3C3D" w:rsidRPr="005C3C3D">
        <w:rPr>
          <w:color w:val="5F7E97"/>
        </w:rPr>
        <w:t xml:space="preserve">, </w:t>
      </w:r>
      <w:r w:rsidR="005C3C3D" w:rsidRPr="005C3C3D">
        <w:rPr>
          <w:color w:val="AA0982"/>
        </w:rPr>
        <w:t>3</w:t>
      </w:r>
      <w:r w:rsidR="005C3C3D" w:rsidRPr="005C3C3D">
        <w:rPr>
          <w:color w:val="403F53"/>
        </w:rPr>
        <w:t>};</w:t>
      </w:r>
      <w:r w:rsidR="005C3C3D" w:rsidRPr="005C3C3D">
        <w:rPr>
          <w:color w:val="403F53"/>
        </w:rPr>
        <w:br/>
        <w:t xml:space="preserve">        </w:t>
      </w:r>
      <w:r w:rsidR="005C3C3D" w:rsidRPr="005C3C3D">
        <w:rPr>
          <w:i/>
          <w:iCs/>
          <w:color w:val="4876D6"/>
        </w:rPr>
        <w:t>modifyArray</w:t>
      </w:r>
      <w:r w:rsidR="005C3C3D" w:rsidRPr="005C3C3D">
        <w:rPr>
          <w:color w:val="403F53"/>
        </w:rPr>
        <w:t>(</w:t>
      </w:r>
      <w:r w:rsidR="005C3C3D" w:rsidRPr="005C3C3D">
        <w:rPr>
          <w:color w:val="4876D6"/>
        </w:rPr>
        <w:t>numbers</w:t>
      </w:r>
      <w:r w:rsidR="005C3C3D" w:rsidRPr="005C3C3D">
        <w:rPr>
          <w:color w:val="403F53"/>
        </w:rPr>
        <w:t>);</w:t>
      </w:r>
      <w:r w:rsidR="005C3C3D" w:rsidRPr="005C3C3D">
        <w:rPr>
          <w:color w:val="403F53"/>
        </w:rPr>
        <w:br/>
        <w:t xml:space="preserve">        </w:t>
      </w:r>
      <w:r w:rsidR="005C3C3D" w:rsidRPr="005C3C3D">
        <w:rPr>
          <w:color w:val="111111"/>
        </w:rPr>
        <w:t>System</w:t>
      </w:r>
      <w:r w:rsidR="005C3C3D" w:rsidRPr="005C3C3D">
        <w:rPr>
          <w:color w:val="994CC3"/>
        </w:rPr>
        <w:t>.</w:t>
      </w:r>
      <w:r w:rsidR="005C3C3D" w:rsidRPr="005C3C3D">
        <w:rPr>
          <w:color w:val="0C969B"/>
        </w:rPr>
        <w:t>out</w:t>
      </w:r>
      <w:r w:rsidR="005C3C3D" w:rsidRPr="005C3C3D">
        <w:rPr>
          <w:color w:val="994CC3"/>
        </w:rPr>
        <w:t>.</w:t>
      </w:r>
      <w:r w:rsidR="005C3C3D" w:rsidRPr="005C3C3D">
        <w:rPr>
          <w:color w:val="4876D6"/>
        </w:rPr>
        <w:t>println</w:t>
      </w:r>
      <w:r w:rsidR="005C3C3D" w:rsidRPr="005C3C3D">
        <w:rPr>
          <w:color w:val="403F53"/>
        </w:rPr>
        <w:t>(</w:t>
      </w:r>
      <w:r w:rsidR="005C3C3D" w:rsidRPr="005C3C3D">
        <w:rPr>
          <w:color w:val="C96765"/>
        </w:rPr>
        <w:t xml:space="preserve">"Array: " </w:t>
      </w:r>
      <w:r w:rsidR="005C3C3D" w:rsidRPr="005C3C3D">
        <w:rPr>
          <w:color w:val="994CC3"/>
        </w:rPr>
        <w:t xml:space="preserve">+ </w:t>
      </w:r>
      <w:r w:rsidR="005C3C3D" w:rsidRPr="005C3C3D">
        <w:rPr>
          <w:color w:val="4876D6"/>
        </w:rPr>
        <w:t>numbers</w:t>
      </w:r>
      <w:r w:rsidR="005C3C3D" w:rsidRPr="005C3C3D">
        <w:rPr>
          <w:color w:val="403F53"/>
        </w:rPr>
        <w:t>[</w:t>
      </w:r>
      <w:r w:rsidR="005C3C3D" w:rsidRPr="005C3C3D">
        <w:rPr>
          <w:color w:val="AA0982"/>
        </w:rPr>
        <w:t>0</w:t>
      </w:r>
      <w:r w:rsidR="005C3C3D" w:rsidRPr="005C3C3D">
        <w:rPr>
          <w:color w:val="403F53"/>
        </w:rPr>
        <w:t xml:space="preserve">]); </w:t>
      </w:r>
      <w:r w:rsidR="005C3C3D" w:rsidRPr="005C3C3D">
        <w:rPr>
          <w:i/>
          <w:iCs/>
          <w:color w:val="989FB1"/>
        </w:rPr>
        <w:t>// Outputs 999</w:t>
      </w:r>
      <w:r w:rsidR="005C3C3D" w:rsidRPr="005C3C3D">
        <w:rPr>
          <w:i/>
          <w:iCs/>
          <w:color w:val="989FB1"/>
        </w:rPr>
        <w:br/>
      </w:r>
      <w:r w:rsidR="005C3C3D" w:rsidRPr="005C3C3D">
        <w:rPr>
          <w:i/>
          <w:iCs/>
          <w:color w:val="989FB1"/>
        </w:rPr>
        <w:br/>
        <w:t xml:space="preserve">        // Example 4: Immutable String</w:t>
      </w:r>
      <w:r w:rsidR="005C3C3D" w:rsidRPr="005C3C3D">
        <w:rPr>
          <w:i/>
          <w:iCs/>
          <w:color w:val="989FB1"/>
        </w:rPr>
        <w:br/>
        <w:t xml:space="preserve">        </w:t>
      </w:r>
      <w:r w:rsidR="005C3C3D" w:rsidRPr="005C3C3D">
        <w:rPr>
          <w:color w:val="111111"/>
        </w:rPr>
        <w:t xml:space="preserve">String </w:t>
      </w:r>
      <w:r w:rsidR="005C3C3D" w:rsidRPr="005C3C3D">
        <w:rPr>
          <w:color w:val="4876D6"/>
        </w:rPr>
        <w:t xml:space="preserve">text </w:t>
      </w:r>
      <w:r w:rsidR="005C3C3D" w:rsidRPr="005C3C3D">
        <w:rPr>
          <w:color w:val="994CC3"/>
        </w:rPr>
        <w:t xml:space="preserve">= </w:t>
      </w:r>
      <w:r w:rsidR="005C3C3D" w:rsidRPr="005C3C3D">
        <w:rPr>
          <w:color w:val="C96765"/>
        </w:rPr>
        <w:t>"Hello"</w:t>
      </w:r>
      <w:r w:rsidR="005C3C3D" w:rsidRPr="005C3C3D">
        <w:rPr>
          <w:color w:val="403F53"/>
        </w:rPr>
        <w:t>;</w:t>
      </w:r>
      <w:r w:rsidR="005C3C3D" w:rsidRPr="005C3C3D">
        <w:rPr>
          <w:color w:val="403F53"/>
        </w:rPr>
        <w:br/>
        <w:t xml:space="preserve">        </w:t>
      </w:r>
      <w:r w:rsidR="005C3C3D" w:rsidRPr="005C3C3D">
        <w:rPr>
          <w:i/>
          <w:iCs/>
          <w:color w:val="4876D6"/>
        </w:rPr>
        <w:t>modifyString</w:t>
      </w:r>
      <w:r w:rsidR="005C3C3D" w:rsidRPr="005C3C3D">
        <w:rPr>
          <w:color w:val="403F53"/>
        </w:rPr>
        <w:t>(</w:t>
      </w:r>
      <w:r w:rsidR="005C3C3D" w:rsidRPr="005C3C3D">
        <w:rPr>
          <w:color w:val="4876D6"/>
        </w:rPr>
        <w:t>text</w:t>
      </w:r>
      <w:r w:rsidR="005C3C3D" w:rsidRPr="005C3C3D">
        <w:rPr>
          <w:color w:val="403F53"/>
        </w:rPr>
        <w:t>);</w:t>
      </w:r>
      <w:r w:rsidR="005C3C3D" w:rsidRPr="005C3C3D">
        <w:rPr>
          <w:color w:val="403F53"/>
        </w:rPr>
        <w:br/>
        <w:t xml:space="preserve">        </w:t>
      </w:r>
      <w:r w:rsidR="005C3C3D" w:rsidRPr="005C3C3D">
        <w:rPr>
          <w:color w:val="111111"/>
        </w:rPr>
        <w:t>System</w:t>
      </w:r>
      <w:r w:rsidR="005C3C3D" w:rsidRPr="005C3C3D">
        <w:rPr>
          <w:color w:val="994CC3"/>
        </w:rPr>
        <w:t>.</w:t>
      </w:r>
      <w:r w:rsidR="005C3C3D" w:rsidRPr="005C3C3D">
        <w:rPr>
          <w:color w:val="0C969B"/>
        </w:rPr>
        <w:t>out</w:t>
      </w:r>
      <w:r w:rsidR="005C3C3D" w:rsidRPr="005C3C3D">
        <w:rPr>
          <w:color w:val="994CC3"/>
        </w:rPr>
        <w:t>.</w:t>
      </w:r>
      <w:r w:rsidR="005C3C3D" w:rsidRPr="005C3C3D">
        <w:rPr>
          <w:color w:val="4876D6"/>
        </w:rPr>
        <w:t>println</w:t>
      </w:r>
      <w:r w:rsidR="005C3C3D" w:rsidRPr="005C3C3D">
        <w:rPr>
          <w:color w:val="403F53"/>
        </w:rPr>
        <w:t>(</w:t>
      </w:r>
      <w:r w:rsidR="005C3C3D" w:rsidRPr="005C3C3D">
        <w:rPr>
          <w:color w:val="C96765"/>
        </w:rPr>
        <w:t xml:space="preserve">"String: " </w:t>
      </w:r>
      <w:r w:rsidR="005C3C3D" w:rsidRPr="005C3C3D">
        <w:rPr>
          <w:color w:val="994CC3"/>
        </w:rPr>
        <w:t xml:space="preserve">+ </w:t>
      </w:r>
      <w:r w:rsidR="005C3C3D" w:rsidRPr="005C3C3D">
        <w:rPr>
          <w:color w:val="4876D6"/>
        </w:rPr>
        <w:t>text</w:t>
      </w:r>
      <w:r w:rsidR="005C3C3D" w:rsidRPr="005C3C3D">
        <w:rPr>
          <w:color w:val="403F53"/>
        </w:rPr>
        <w:t xml:space="preserve">); </w:t>
      </w:r>
      <w:r w:rsidR="005C3C3D" w:rsidRPr="005C3C3D">
        <w:rPr>
          <w:i/>
          <w:iCs/>
          <w:color w:val="989FB1"/>
        </w:rPr>
        <w:t>// Outputs Hello</w:t>
      </w:r>
      <w:r w:rsidR="005C3C3D" w:rsidRPr="005C3C3D">
        <w:rPr>
          <w:i/>
          <w:iCs/>
          <w:color w:val="989FB1"/>
        </w:rPr>
        <w:br/>
        <w:t xml:space="preserve">    </w:t>
      </w:r>
      <w:r w:rsidR="005C3C3D" w:rsidRPr="005C3C3D">
        <w:rPr>
          <w:color w:val="403F53"/>
        </w:rPr>
        <w:t>}</w:t>
      </w:r>
      <w:r w:rsidR="005C3C3D" w:rsidRPr="005C3C3D">
        <w:rPr>
          <w:color w:val="403F53"/>
        </w:rPr>
        <w:br/>
        <w:t>}</w:t>
      </w:r>
      <w:r w:rsidR="005C3C3D" w:rsidRPr="005C3C3D">
        <w:rPr>
          <w:color w:val="403F53"/>
        </w:rPr>
        <w:br/>
      </w:r>
      <w:r w:rsidR="005C3C3D" w:rsidRPr="005C3C3D">
        <w:rPr>
          <w:color w:val="403F53"/>
        </w:rPr>
        <w:br/>
      </w:r>
      <w:r w:rsidR="005C3C3D" w:rsidRPr="005C3C3D">
        <w:rPr>
          <w:color w:val="994CC3"/>
        </w:rPr>
        <w:t xml:space="preserve">class </w:t>
      </w:r>
      <w:r w:rsidR="005C3C3D" w:rsidRPr="005C3C3D">
        <w:rPr>
          <w:color w:val="111111"/>
        </w:rPr>
        <w:t xml:space="preserve">Person </w:t>
      </w:r>
      <w:r w:rsidR="005C3C3D" w:rsidRPr="005C3C3D">
        <w:rPr>
          <w:color w:val="403F53"/>
        </w:rPr>
        <w:t>{</w:t>
      </w:r>
      <w:r w:rsidR="005C3C3D" w:rsidRPr="005C3C3D">
        <w:rPr>
          <w:color w:val="403F53"/>
        </w:rPr>
        <w:br/>
        <w:t xml:space="preserve">    </w:t>
      </w:r>
      <w:r w:rsidR="005C3C3D" w:rsidRPr="005C3C3D">
        <w:rPr>
          <w:color w:val="994CC3"/>
        </w:rPr>
        <w:t xml:space="preserve">private </w:t>
      </w:r>
      <w:r w:rsidR="005C3C3D" w:rsidRPr="005C3C3D">
        <w:rPr>
          <w:color w:val="111111"/>
        </w:rPr>
        <w:t xml:space="preserve">String </w:t>
      </w:r>
      <w:r w:rsidR="005C3C3D" w:rsidRPr="005C3C3D">
        <w:rPr>
          <w:b/>
          <w:bCs/>
          <w:color w:val="660E7A"/>
        </w:rPr>
        <w:t>name</w:t>
      </w:r>
      <w:r w:rsidR="005C3C3D" w:rsidRPr="005C3C3D">
        <w:rPr>
          <w:color w:val="403F53"/>
        </w:rPr>
        <w:t>;</w:t>
      </w:r>
      <w:r w:rsidR="005C3C3D" w:rsidRPr="005C3C3D">
        <w:rPr>
          <w:color w:val="403F53"/>
        </w:rPr>
        <w:br/>
        <w:t xml:space="preserve">    </w:t>
      </w:r>
      <w:r w:rsidR="005C3C3D" w:rsidRPr="005C3C3D">
        <w:rPr>
          <w:color w:val="994CC3"/>
        </w:rPr>
        <w:t xml:space="preserve">public void </w:t>
      </w:r>
      <w:r w:rsidR="005C3C3D" w:rsidRPr="005C3C3D">
        <w:rPr>
          <w:color w:val="4876D6"/>
        </w:rPr>
        <w:t>setName</w:t>
      </w:r>
      <w:r w:rsidR="005C3C3D" w:rsidRPr="005C3C3D">
        <w:rPr>
          <w:color w:val="403F53"/>
        </w:rPr>
        <w:t>(</w:t>
      </w:r>
      <w:r w:rsidR="005C3C3D" w:rsidRPr="005C3C3D">
        <w:rPr>
          <w:color w:val="111111"/>
        </w:rPr>
        <w:t xml:space="preserve">String </w:t>
      </w:r>
      <w:r w:rsidR="005C3C3D" w:rsidRPr="005C3C3D">
        <w:rPr>
          <w:color w:val="0C969B"/>
        </w:rPr>
        <w:t>name</w:t>
      </w:r>
      <w:r w:rsidR="005C3C3D" w:rsidRPr="005C3C3D">
        <w:rPr>
          <w:color w:val="403F53"/>
        </w:rPr>
        <w:t xml:space="preserve">) { </w:t>
      </w:r>
      <w:r w:rsidR="005C3C3D" w:rsidRPr="005C3C3D">
        <w:rPr>
          <w:color w:val="994CC3"/>
        </w:rPr>
        <w:t>this.</w:t>
      </w:r>
      <w:r w:rsidR="005C3C3D" w:rsidRPr="005C3C3D">
        <w:rPr>
          <w:b/>
          <w:bCs/>
          <w:color w:val="660E7A"/>
        </w:rPr>
        <w:t xml:space="preserve">name </w:t>
      </w:r>
      <w:r w:rsidR="005C3C3D" w:rsidRPr="005C3C3D">
        <w:rPr>
          <w:color w:val="994CC3"/>
        </w:rPr>
        <w:t xml:space="preserve">= </w:t>
      </w:r>
      <w:r w:rsidR="005C3C3D" w:rsidRPr="005C3C3D">
        <w:rPr>
          <w:color w:val="0C969B"/>
        </w:rPr>
        <w:t>name</w:t>
      </w:r>
      <w:r w:rsidR="005C3C3D" w:rsidRPr="005C3C3D">
        <w:rPr>
          <w:color w:val="403F53"/>
        </w:rPr>
        <w:t>; }</w:t>
      </w:r>
      <w:r w:rsidR="005C3C3D" w:rsidRPr="005C3C3D">
        <w:rPr>
          <w:color w:val="403F53"/>
        </w:rPr>
        <w:br/>
      </w:r>
      <w:r w:rsidR="005C3C3D" w:rsidRPr="005C3C3D">
        <w:rPr>
          <w:color w:val="403F53"/>
        </w:rPr>
        <w:lastRenderedPageBreak/>
        <w:t xml:space="preserve">    </w:t>
      </w:r>
      <w:r w:rsidR="005C3C3D" w:rsidRPr="005C3C3D">
        <w:rPr>
          <w:color w:val="994CC3"/>
        </w:rPr>
        <w:t xml:space="preserve">public </w:t>
      </w:r>
      <w:r w:rsidR="005C3C3D" w:rsidRPr="005C3C3D">
        <w:rPr>
          <w:color w:val="111111"/>
        </w:rPr>
        <w:t xml:space="preserve">String </w:t>
      </w:r>
      <w:r w:rsidR="005C3C3D" w:rsidRPr="005C3C3D">
        <w:rPr>
          <w:color w:val="4876D6"/>
        </w:rPr>
        <w:t>getName</w:t>
      </w:r>
      <w:r w:rsidR="005C3C3D" w:rsidRPr="005C3C3D">
        <w:rPr>
          <w:color w:val="403F53"/>
        </w:rPr>
        <w:t xml:space="preserve">() { </w:t>
      </w:r>
      <w:r w:rsidR="005C3C3D" w:rsidRPr="005C3C3D">
        <w:rPr>
          <w:color w:val="994CC3"/>
        </w:rPr>
        <w:t xml:space="preserve">return </w:t>
      </w:r>
      <w:r w:rsidR="005C3C3D" w:rsidRPr="005C3C3D">
        <w:rPr>
          <w:b/>
          <w:bCs/>
          <w:color w:val="660E7A"/>
        </w:rPr>
        <w:t>name</w:t>
      </w:r>
      <w:r w:rsidR="005C3C3D" w:rsidRPr="005C3C3D">
        <w:rPr>
          <w:color w:val="403F53"/>
        </w:rPr>
        <w:t>; }</w:t>
      </w:r>
      <w:r w:rsidR="005C3C3D" w:rsidRPr="005C3C3D">
        <w:rPr>
          <w:color w:val="403F53"/>
        </w:rPr>
        <w:br/>
        <w:t>}</w:t>
      </w:r>
    </w:p>
    <w:p w:rsidR="00FF2380" w:rsidRDefault="00FF2380">
      <w:pPr>
        <w:ind w:left="720"/>
      </w:pPr>
    </w:p>
    <w:p w:rsidR="00FF2380" w:rsidRDefault="00901B68">
      <w:r>
        <w:rPr>
          <w:rFonts w:ascii="Calibri" w:hAnsi="Calibri"/>
        </w:rPr>
        <w:br/>
        <w:t xml:space="preserve">    **Edge Cases and Scenarios**:</w:t>
      </w:r>
      <w:r>
        <w:rPr>
          <w:rFonts w:ascii="Calibri" w:hAnsi="Calibri"/>
        </w:rPr>
        <w:br/>
        <w:t xml:space="preserve">    - **Reassignment**: Reassigning object parameters doesn’t change the original reference.</w:t>
      </w:r>
      <w:r>
        <w:rPr>
          <w:rFonts w:ascii="Calibri" w:hAnsi="Calibri"/>
        </w:rPr>
        <w:br/>
        <w:t xml:space="preserve">    - **Immutable Objects**: `String` and wrappers behave like primitives due to immutability.</w:t>
      </w:r>
      <w:r>
        <w:rPr>
          <w:rFonts w:ascii="Calibri" w:hAnsi="Calibri"/>
        </w:rPr>
        <w:br/>
        <w:t xml:space="preserve">    - **Arrays**: Changes to array elements persist, as arrays are objects.</w:t>
      </w:r>
      <w:r>
        <w:rPr>
          <w:rFonts w:ascii="Calibri" w:hAnsi="Calibri"/>
        </w:rPr>
        <w:br/>
        <w:t xml:space="preserve">    - **Null Parameters**: Passing `null` requires checks to avoid `NullPointerException`.</w:t>
      </w:r>
      <w:r>
        <w:rPr>
          <w:rFonts w:ascii="Calibri" w:hAnsi="Calibri"/>
        </w:rPr>
        <w:br/>
        <w:t xml:space="preserve">    </w:t>
      </w:r>
    </w:p>
    <w:p w:rsidR="00FF2380" w:rsidRDefault="00901B68">
      <w:pPr>
        <w:pStyle w:val="Heading1"/>
      </w:pPr>
      <w:r>
        <w:t>Abstract Class</w:t>
      </w:r>
    </w:p>
    <w:p w:rsidR="00FF2380" w:rsidRDefault="00901B68">
      <w:pPr>
        <w:pStyle w:val="Heading2"/>
      </w:pPr>
      <w:r>
        <w:t>Explanation</w:t>
      </w:r>
    </w:p>
    <w:p w:rsidR="00FF2380" w:rsidRDefault="00901B68">
      <w:r>
        <w:rPr>
          <w:rFonts w:ascii="Calibri" w:hAnsi="Calibri"/>
        </w:rPr>
        <w:br/>
        <w:t xml:space="preserve">    An `abstract` class cannot be instantiated and defines a blueprint for subclasses. It may include abstract methods (no implementation), concrete methods, fields, and constructors.</w:t>
      </w:r>
      <w:r>
        <w:rPr>
          <w:rFonts w:ascii="Calibri" w:hAnsi="Calibri"/>
        </w:rPr>
        <w:br/>
        <w:t xml:space="preserve">    </w:t>
      </w:r>
    </w:p>
    <w:p w:rsidR="00FF2380" w:rsidRDefault="00901B68">
      <w:pPr>
        <w:pStyle w:val="Heading2"/>
      </w:pPr>
      <w:r>
        <w:t>Importance</w:t>
      </w:r>
    </w:p>
    <w:p w:rsidR="00FF2380" w:rsidRDefault="00901B68">
      <w:r>
        <w:rPr>
          <w:rFonts w:ascii="Calibri" w:hAnsi="Calibri"/>
        </w:rPr>
        <w:br/>
        <w:t xml:space="preserve">    Abstract classes are key for:</w:t>
      </w:r>
      <w:r>
        <w:rPr>
          <w:rFonts w:ascii="Calibri" w:hAnsi="Calibri"/>
        </w:rPr>
        <w:br/>
        <w:t xml:space="preserve">    - **Code Reuse**: Share common functionality.</w:t>
      </w:r>
      <w:r>
        <w:rPr>
          <w:rFonts w:ascii="Calibri" w:hAnsi="Calibri"/>
        </w:rPr>
        <w:br/>
        <w:t xml:space="preserve">    - **Contract Enforcement**: Require subclasses to implement methods.</w:t>
      </w:r>
      <w:r>
        <w:rPr>
          <w:rFonts w:ascii="Calibri" w:hAnsi="Calibri"/>
        </w:rPr>
        <w:br/>
        <w:t xml:space="preserve">    - **Extensibility**: Allow customization via subclassing.</w:t>
      </w:r>
      <w:r>
        <w:rPr>
          <w:rFonts w:ascii="Calibri" w:hAnsi="Calibri"/>
        </w:rPr>
        <w:br/>
        <w:t xml:space="preserve">    - **Hierarchy Design**: Model relationships.</w:t>
      </w:r>
      <w:r>
        <w:rPr>
          <w:rFonts w:ascii="Calibri" w:hAnsi="Calibri"/>
        </w:rPr>
        <w:br/>
        <w:t xml:space="preserve">    </w:t>
      </w:r>
    </w:p>
    <w:p w:rsidR="00FF2380" w:rsidRDefault="00901B68">
      <w:pPr>
        <w:pStyle w:val="Heading2"/>
      </w:pPr>
      <w:r>
        <w:t>Examples</w:t>
      </w:r>
    </w:p>
    <w:p w:rsidR="00FF2380" w:rsidRDefault="00901B68">
      <w:r>
        <w:rPr>
          <w:rFonts w:ascii="Calibri" w:hAnsi="Calibri"/>
        </w:rPr>
        <w:br/>
        <w:t xml:space="preserve">    These examples show abstract classes with inheritance and polymorphism.</w:t>
      </w:r>
      <w:r>
        <w:rPr>
          <w:rFonts w:ascii="Calibri" w:hAnsi="Calibri"/>
        </w:rPr>
        <w:br/>
        <w:t xml:space="preserve">    </w:t>
      </w:r>
    </w:p>
    <w:p w:rsidR="00132B4A" w:rsidRPr="00132B4A" w:rsidRDefault="00901B68" w:rsidP="00132B4A">
      <w:pPr>
        <w:pStyle w:val="HTMLPreformatted"/>
        <w:shd w:val="clear" w:color="auto" w:fill="FBFBFB"/>
        <w:spacing w:after="240"/>
        <w:rPr>
          <w:color w:val="403F53"/>
        </w:rPr>
      </w:pPr>
      <w:r>
        <w:rPr>
          <w:rFonts w:ascii="Consolas" w:hAnsi="Consolas"/>
        </w:rPr>
        <w:t>Java Code Example:</w:t>
      </w:r>
      <w:r>
        <w:rPr>
          <w:rFonts w:ascii="Consolas" w:hAnsi="Consolas"/>
        </w:rPr>
        <w:br/>
      </w:r>
      <w:r>
        <w:rPr>
          <w:rFonts w:ascii="Consolas" w:hAnsi="Consolas"/>
        </w:rPr>
        <w:br/>
      </w:r>
      <w:r w:rsidR="00132B4A" w:rsidRPr="00132B4A">
        <w:rPr>
          <w:color w:val="994CC3"/>
        </w:rPr>
        <w:t xml:space="preserve">package </w:t>
      </w:r>
      <w:r w:rsidR="00132B4A" w:rsidRPr="00132B4A">
        <w:rPr>
          <w:color w:val="111111"/>
        </w:rPr>
        <w:t>org.example</w:t>
      </w:r>
      <w:r w:rsidR="00132B4A" w:rsidRPr="00132B4A">
        <w:rPr>
          <w:color w:val="403F53"/>
        </w:rPr>
        <w:t>;</w:t>
      </w:r>
      <w:r w:rsidR="00132B4A" w:rsidRPr="00132B4A">
        <w:rPr>
          <w:color w:val="403F53"/>
        </w:rPr>
        <w:br/>
      </w:r>
      <w:r w:rsidR="00132B4A" w:rsidRPr="00132B4A">
        <w:rPr>
          <w:color w:val="403F53"/>
        </w:rPr>
        <w:br/>
      </w:r>
      <w:r w:rsidR="00132B4A" w:rsidRPr="00132B4A">
        <w:rPr>
          <w:color w:val="994CC3"/>
        </w:rPr>
        <w:t xml:space="preserve">abstract class </w:t>
      </w:r>
      <w:r w:rsidR="00132B4A" w:rsidRPr="00132B4A">
        <w:rPr>
          <w:color w:val="C96765"/>
        </w:rPr>
        <w:t xml:space="preserve">Shape </w:t>
      </w:r>
      <w:r w:rsidR="00132B4A" w:rsidRPr="00132B4A">
        <w:rPr>
          <w:color w:val="403F53"/>
        </w:rPr>
        <w:t>{</w:t>
      </w:r>
      <w:r w:rsidR="00132B4A" w:rsidRPr="00132B4A">
        <w:rPr>
          <w:color w:val="403F53"/>
        </w:rPr>
        <w:br/>
        <w:t xml:space="preserve">    </w:t>
      </w:r>
      <w:r w:rsidR="00132B4A" w:rsidRPr="00132B4A">
        <w:rPr>
          <w:color w:val="994CC3"/>
        </w:rPr>
        <w:t xml:space="preserve">protected </w:t>
      </w:r>
      <w:r w:rsidR="00132B4A" w:rsidRPr="00132B4A">
        <w:rPr>
          <w:color w:val="111111"/>
        </w:rPr>
        <w:t xml:space="preserve">String </w:t>
      </w:r>
      <w:r w:rsidR="00132B4A" w:rsidRPr="00132B4A">
        <w:rPr>
          <w:b/>
          <w:bCs/>
          <w:color w:val="660E7A"/>
        </w:rPr>
        <w:t>color</w:t>
      </w:r>
      <w:r w:rsidR="00132B4A" w:rsidRPr="00132B4A">
        <w:rPr>
          <w:color w:val="403F53"/>
        </w:rPr>
        <w:t>;</w:t>
      </w:r>
      <w:r w:rsidR="00132B4A" w:rsidRPr="00132B4A">
        <w:rPr>
          <w:color w:val="403F53"/>
        </w:rPr>
        <w:br/>
      </w:r>
      <w:r w:rsidR="00132B4A" w:rsidRPr="00132B4A">
        <w:rPr>
          <w:color w:val="403F53"/>
        </w:rPr>
        <w:br/>
        <w:t xml:space="preserve">    </w:t>
      </w:r>
      <w:r w:rsidR="00132B4A" w:rsidRPr="00132B4A">
        <w:rPr>
          <w:color w:val="4876D6"/>
        </w:rPr>
        <w:t>Shape</w:t>
      </w:r>
      <w:r w:rsidR="00132B4A" w:rsidRPr="00132B4A">
        <w:rPr>
          <w:color w:val="403F53"/>
        </w:rPr>
        <w:t>(</w:t>
      </w:r>
      <w:r w:rsidR="00132B4A" w:rsidRPr="00132B4A">
        <w:rPr>
          <w:color w:val="111111"/>
        </w:rPr>
        <w:t xml:space="preserve">String </w:t>
      </w:r>
      <w:r w:rsidR="00132B4A" w:rsidRPr="00132B4A">
        <w:rPr>
          <w:color w:val="0C969B"/>
        </w:rPr>
        <w:t>color</w:t>
      </w:r>
      <w:r w:rsidR="00132B4A" w:rsidRPr="00132B4A">
        <w:rPr>
          <w:color w:val="403F53"/>
        </w:rPr>
        <w:t>) {</w:t>
      </w:r>
      <w:r w:rsidR="00132B4A" w:rsidRPr="00132B4A">
        <w:rPr>
          <w:color w:val="403F53"/>
        </w:rPr>
        <w:br/>
        <w:t xml:space="preserve">        </w:t>
      </w:r>
      <w:r w:rsidR="00132B4A" w:rsidRPr="00132B4A">
        <w:rPr>
          <w:color w:val="994CC3"/>
        </w:rPr>
        <w:t>this.</w:t>
      </w:r>
      <w:r w:rsidR="00132B4A" w:rsidRPr="00132B4A">
        <w:rPr>
          <w:b/>
          <w:bCs/>
          <w:color w:val="660E7A"/>
        </w:rPr>
        <w:t xml:space="preserve">color </w:t>
      </w:r>
      <w:r w:rsidR="00132B4A" w:rsidRPr="00132B4A">
        <w:rPr>
          <w:color w:val="994CC3"/>
        </w:rPr>
        <w:t xml:space="preserve">= </w:t>
      </w:r>
      <w:r w:rsidR="00132B4A" w:rsidRPr="00132B4A">
        <w:rPr>
          <w:color w:val="0C969B"/>
        </w:rPr>
        <w:t>color</w:t>
      </w:r>
      <w:r w:rsidR="00132B4A" w:rsidRPr="00132B4A">
        <w:rPr>
          <w:color w:val="403F53"/>
        </w:rPr>
        <w:t>;</w:t>
      </w:r>
      <w:r w:rsidR="00132B4A" w:rsidRPr="00132B4A">
        <w:rPr>
          <w:color w:val="403F53"/>
        </w:rPr>
        <w:br/>
      </w:r>
      <w:r w:rsidR="00132B4A" w:rsidRPr="00132B4A">
        <w:rPr>
          <w:color w:val="403F53"/>
        </w:rPr>
        <w:lastRenderedPageBreak/>
        <w:t xml:space="preserve">    }</w:t>
      </w:r>
      <w:r w:rsidR="00132B4A" w:rsidRPr="00132B4A">
        <w:rPr>
          <w:color w:val="403F53"/>
        </w:rPr>
        <w:br/>
      </w:r>
      <w:r w:rsidR="00132B4A" w:rsidRPr="00132B4A">
        <w:rPr>
          <w:color w:val="403F53"/>
        </w:rPr>
        <w:br/>
        <w:t xml:space="preserve">    </w:t>
      </w:r>
      <w:r w:rsidR="00132B4A" w:rsidRPr="00132B4A">
        <w:rPr>
          <w:color w:val="994CC3"/>
        </w:rPr>
        <w:t xml:space="preserve">abstract double </w:t>
      </w:r>
      <w:r w:rsidR="00132B4A" w:rsidRPr="00132B4A">
        <w:rPr>
          <w:color w:val="4876D6"/>
        </w:rPr>
        <w:t>area</w:t>
      </w:r>
      <w:r w:rsidR="00132B4A" w:rsidRPr="00132B4A">
        <w:rPr>
          <w:color w:val="403F53"/>
        </w:rPr>
        <w:t>();</w:t>
      </w:r>
      <w:r w:rsidR="00132B4A" w:rsidRPr="00132B4A">
        <w:rPr>
          <w:color w:val="403F53"/>
        </w:rPr>
        <w:br/>
      </w:r>
      <w:r w:rsidR="00132B4A" w:rsidRPr="00132B4A">
        <w:rPr>
          <w:color w:val="403F53"/>
        </w:rPr>
        <w:br/>
        <w:t xml:space="preserve">    </w:t>
      </w:r>
      <w:r w:rsidR="00132B4A" w:rsidRPr="00132B4A">
        <w:rPr>
          <w:color w:val="111111"/>
        </w:rPr>
        <w:t xml:space="preserve">String </w:t>
      </w:r>
      <w:r w:rsidR="00132B4A" w:rsidRPr="00132B4A">
        <w:rPr>
          <w:color w:val="4876D6"/>
        </w:rPr>
        <w:t>getColor</w:t>
      </w:r>
      <w:r w:rsidR="00132B4A" w:rsidRPr="00132B4A">
        <w:rPr>
          <w:color w:val="403F53"/>
        </w:rPr>
        <w:t>() {</w:t>
      </w:r>
      <w:r w:rsidR="00132B4A" w:rsidRPr="00132B4A">
        <w:rPr>
          <w:color w:val="403F53"/>
        </w:rPr>
        <w:br/>
        <w:t xml:space="preserve">        </w:t>
      </w:r>
      <w:r w:rsidR="00132B4A" w:rsidRPr="00132B4A">
        <w:rPr>
          <w:color w:val="994CC3"/>
        </w:rPr>
        <w:t xml:space="preserve">return </w:t>
      </w:r>
      <w:r w:rsidR="00132B4A" w:rsidRPr="00132B4A">
        <w:rPr>
          <w:b/>
          <w:bCs/>
          <w:color w:val="660E7A"/>
        </w:rPr>
        <w:t>color</w:t>
      </w:r>
      <w:r w:rsidR="00132B4A" w:rsidRPr="00132B4A">
        <w:rPr>
          <w:color w:val="403F53"/>
        </w:rPr>
        <w:t>;</w:t>
      </w:r>
      <w:r w:rsidR="00132B4A" w:rsidRPr="00132B4A">
        <w:rPr>
          <w:color w:val="403F53"/>
        </w:rPr>
        <w:br/>
        <w:t xml:space="preserve">    }</w:t>
      </w:r>
      <w:r w:rsidR="00132B4A" w:rsidRPr="00132B4A">
        <w:rPr>
          <w:color w:val="403F53"/>
        </w:rPr>
        <w:br/>
        <w:t>}</w:t>
      </w:r>
      <w:r w:rsidR="00132B4A" w:rsidRPr="00132B4A">
        <w:rPr>
          <w:color w:val="403F53"/>
        </w:rPr>
        <w:br/>
      </w:r>
      <w:r w:rsidR="00132B4A" w:rsidRPr="00132B4A">
        <w:rPr>
          <w:color w:val="403F53"/>
        </w:rPr>
        <w:br/>
      </w:r>
      <w:r w:rsidR="00132B4A" w:rsidRPr="00132B4A">
        <w:rPr>
          <w:color w:val="994CC3"/>
        </w:rPr>
        <w:t xml:space="preserve">class </w:t>
      </w:r>
      <w:r w:rsidR="00132B4A" w:rsidRPr="00132B4A">
        <w:rPr>
          <w:color w:val="111111"/>
        </w:rPr>
        <w:t xml:space="preserve">Circle </w:t>
      </w:r>
      <w:r w:rsidR="00132B4A" w:rsidRPr="00132B4A">
        <w:rPr>
          <w:color w:val="994CC3"/>
        </w:rPr>
        <w:t xml:space="preserve">extends </w:t>
      </w:r>
      <w:r w:rsidR="00132B4A" w:rsidRPr="00132B4A">
        <w:rPr>
          <w:color w:val="C96765"/>
        </w:rPr>
        <w:t xml:space="preserve">Shape </w:t>
      </w:r>
      <w:r w:rsidR="00132B4A" w:rsidRPr="00132B4A">
        <w:rPr>
          <w:color w:val="403F53"/>
        </w:rPr>
        <w:t>{</w:t>
      </w:r>
      <w:r w:rsidR="00132B4A" w:rsidRPr="00132B4A">
        <w:rPr>
          <w:color w:val="403F53"/>
        </w:rPr>
        <w:br/>
        <w:t xml:space="preserve">    </w:t>
      </w:r>
      <w:r w:rsidR="00132B4A" w:rsidRPr="00132B4A">
        <w:rPr>
          <w:color w:val="994CC3"/>
        </w:rPr>
        <w:t xml:space="preserve">double </w:t>
      </w:r>
      <w:r w:rsidR="00132B4A" w:rsidRPr="00132B4A">
        <w:rPr>
          <w:b/>
          <w:bCs/>
          <w:color w:val="660E7A"/>
        </w:rPr>
        <w:t>radius</w:t>
      </w:r>
      <w:r w:rsidR="00132B4A" w:rsidRPr="00132B4A">
        <w:rPr>
          <w:color w:val="403F53"/>
        </w:rPr>
        <w:t>;</w:t>
      </w:r>
      <w:r w:rsidR="00132B4A" w:rsidRPr="00132B4A">
        <w:rPr>
          <w:color w:val="403F53"/>
        </w:rPr>
        <w:br/>
      </w:r>
      <w:r w:rsidR="00132B4A" w:rsidRPr="00132B4A">
        <w:rPr>
          <w:color w:val="403F53"/>
        </w:rPr>
        <w:br/>
        <w:t xml:space="preserve">    </w:t>
      </w:r>
      <w:r w:rsidR="00132B4A" w:rsidRPr="00132B4A">
        <w:rPr>
          <w:color w:val="4876D6"/>
        </w:rPr>
        <w:t>Circle</w:t>
      </w:r>
      <w:r w:rsidR="00132B4A" w:rsidRPr="00132B4A">
        <w:rPr>
          <w:color w:val="403F53"/>
        </w:rPr>
        <w:t>(</w:t>
      </w:r>
      <w:r w:rsidR="00132B4A" w:rsidRPr="00132B4A">
        <w:rPr>
          <w:color w:val="111111"/>
        </w:rPr>
        <w:t xml:space="preserve">String </w:t>
      </w:r>
      <w:r w:rsidR="00132B4A" w:rsidRPr="00132B4A">
        <w:rPr>
          <w:color w:val="0C969B"/>
        </w:rPr>
        <w:t>color</w:t>
      </w:r>
      <w:r w:rsidR="00132B4A" w:rsidRPr="00132B4A">
        <w:rPr>
          <w:color w:val="5F7E97"/>
        </w:rPr>
        <w:t xml:space="preserve">, </w:t>
      </w:r>
      <w:r w:rsidR="00132B4A" w:rsidRPr="00132B4A">
        <w:rPr>
          <w:color w:val="994CC3"/>
        </w:rPr>
        <w:t xml:space="preserve">double </w:t>
      </w:r>
      <w:r w:rsidR="00132B4A" w:rsidRPr="00132B4A">
        <w:rPr>
          <w:color w:val="0C969B"/>
        </w:rPr>
        <w:t>radius</w:t>
      </w:r>
      <w:r w:rsidR="00132B4A" w:rsidRPr="00132B4A">
        <w:rPr>
          <w:color w:val="403F53"/>
        </w:rPr>
        <w:t>) {</w:t>
      </w:r>
      <w:r w:rsidR="00132B4A" w:rsidRPr="00132B4A">
        <w:rPr>
          <w:color w:val="403F53"/>
        </w:rPr>
        <w:br/>
        <w:t xml:space="preserve">        </w:t>
      </w:r>
      <w:r w:rsidR="00132B4A" w:rsidRPr="00132B4A">
        <w:rPr>
          <w:color w:val="994CC3"/>
        </w:rPr>
        <w:t>super</w:t>
      </w:r>
      <w:r w:rsidR="00132B4A" w:rsidRPr="00132B4A">
        <w:rPr>
          <w:color w:val="403F53"/>
        </w:rPr>
        <w:t>(</w:t>
      </w:r>
      <w:r w:rsidR="00132B4A" w:rsidRPr="00132B4A">
        <w:rPr>
          <w:color w:val="0C969B"/>
        </w:rPr>
        <w:t>color</w:t>
      </w:r>
      <w:r w:rsidR="00132B4A" w:rsidRPr="00132B4A">
        <w:rPr>
          <w:color w:val="403F53"/>
        </w:rPr>
        <w:t>);</w:t>
      </w:r>
      <w:r w:rsidR="00132B4A" w:rsidRPr="00132B4A">
        <w:rPr>
          <w:color w:val="403F53"/>
        </w:rPr>
        <w:br/>
        <w:t xml:space="preserve">        </w:t>
      </w:r>
      <w:r w:rsidR="00132B4A" w:rsidRPr="00132B4A">
        <w:rPr>
          <w:color w:val="994CC3"/>
        </w:rPr>
        <w:t>this.</w:t>
      </w:r>
      <w:r w:rsidR="00132B4A" w:rsidRPr="00132B4A">
        <w:rPr>
          <w:b/>
          <w:bCs/>
          <w:color w:val="660E7A"/>
        </w:rPr>
        <w:t xml:space="preserve">radius </w:t>
      </w:r>
      <w:r w:rsidR="00132B4A" w:rsidRPr="00132B4A">
        <w:rPr>
          <w:color w:val="994CC3"/>
        </w:rPr>
        <w:t xml:space="preserve">= </w:t>
      </w:r>
      <w:r w:rsidR="00132B4A" w:rsidRPr="00132B4A">
        <w:rPr>
          <w:color w:val="0C969B"/>
        </w:rPr>
        <w:t>radius</w:t>
      </w:r>
      <w:r w:rsidR="00132B4A" w:rsidRPr="00132B4A">
        <w:rPr>
          <w:color w:val="403F53"/>
        </w:rPr>
        <w:t>;</w:t>
      </w:r>
      <w:r w:rsidR="00132B4A" w:rsidRPr="00132B4A">
        <w:rPr>
          <w:color w:val="403F53"/>
        </w:rPr>
        <w:br/>
        <w:t xml:space="preserve">    }</w:t>
      </w:r>
      <w:r w:rsidR="00132B4A" w:rsidRPr="00132B4A">
        <w:rPr>
          <w:color w:val="403F53"/>
        </w:rPr>
        <w:br/>
      </w:r>
      <w:r w:rsidR="00132B4A" w:rsidRPr="00132B4A">
        <w:rPr>
          <w:color w:val="403F53"/>
        </w:rPr>
        <w:br/>
        <w:t xml:space="preserve">    </w:t>
      </w:r>
      <w:r w:rsidR="00132B4A" w:rsidRPr="00132B4A">
        <w:rPr>
          <w:color w:val="994CC3"/>
        </w:rPr>
        <w:t xml:space="preserve">double </w:t>
      </w:r>
      <w:r w:rsidR="00132B4A" w:rsidRPr="00132B4A">
        <w:rPr>
          <w:color w:val="4876D6"/>
        </w:rPr>
        <w:t>area</w:t>
      </w:r>
      <w:r w:rsidR="00132B4A" w:rsidRPr="00132B4A">
        <w:rPr>
          <w:color w:val="403F53"/>
        </w:rPr>
        <w:t>() {</w:t>
      </w:r>
      <w:r w:rsidR="00132B4A" w:rsidRPr="00132B4A">
        <w:rPr>
          <w:color w:val="403F53"/>
        </w:rPr>
        <w:br/>
        <w:t xml:space="preserve">        </w:t>
      </w:r>
      <w:r w:rsidR="00132B4A" w:rsidRPr="00132B4A">
        <w:rPr>
          <w:color w:val="994CC3"/>
        </w:rPr>
        <w:t xml:space="preserve">return </w:t>
      </w:r>
      <w:r w:rsidR="00132B4A" w:rsidRPr="00132B4A">
        <w:rPr>
          <w:color w:val="111111"/>
        </w:rPr>
        <w:t>Math</w:t>
      </w:r>
      <w:r w:rsidR="00132B4A" w:rsidRPr="00132B4A">
        <w:rPr>
          <w:color w:val="994CC3"/>
        </w:rPr>
        <w:t>.</w:t>
      </w:r>
      <w:r w:rsidR="00132B4A" w:rsidRPr="00132B4A">
        <w:rPr>
          <w:color w:val="0C969B"/>
        </w:rPr>
        <w:t xml:space="preserve">PI </w:t>
      </w:r>
      <w:r w:rsidR="00132B4A" w:rsidRPr="00132B4A">
        <w:rPr>
          <w:color w:val="994CC3"/>
        </w:rPr>
        <w:t xml:space="preserve">* </w:t>
      </w:r>
      <w:r w:rsidR="00132B4A" w:rsidRPr="00132B4A">
        <w:rPr>
          <w:b/>
          <w:bCs/>
          <w:color w:val="660E7A"/>
        </w:rPr>
        <w:t xml:space="preserve">radius </w:t>
      </w:r>
      <w:r w:rsidR="00132B4A" w:rsidRPr="00132B4A">
        <w:rPr>
          <w:color w:val="994CC3"/>
        </w:rPr>
        <w:t xml:space="preserve">* </w:t>
      </w:r>
      <w:r w:rsidR="00132B4A" w:rsidRPr="00132B4A">
        <w:rPr>
          <w:b/>
          <w:bCs/>
          <w:color w:val="660E7A"/>
        </w:rPr>
        <w:t>radius</w:t>
      </w:r>
      <w:r w:rsidR="00132B4A" w:rsidRPr="00132B4A">
        <w:rPr>
          <w:color w:val="403F53"/>
        </w:rPr>
        <w:t>;</w:t>
      </w:r>
      <w:r w:rsidR="00132B4A" w:rsidRPr="00132B4A">
        <w:rPr>
          <w:color w:val="403F53"/>
        </w:rPr>
        <w:br/>
        <w:t xml:space="preserve">    }</w:t>
      </w:r>
      <w:r w:rsidR="00132B4A" w:rsidRPr="00132B4A">
        <w:rPr>
          <w:color w:val="403F53"/>
        </w:rPr>
        <w:br/>
        <w:t>}</w:t>
      </w:r>
      <w:r w:rsidR="00132B4A" w:rsidRPr="00132B4A">
        <w:rPr>
          <w:color w:val="403F53"/>
        </w:rPr>
        <w:br/>
      </w:r>
      <w:r w:rsidR="00132B4A" w:rsidRPr="00132B4A">
        <w:rPr>
          <w:color w:val="403F53"/>
        </w:rPr>
        <w:br/>
      </w:r>
      <w:r w:rsidR="00132B4A" w:rsidRPr="00132B4A">
        <w:rPr>
          <w:color w:val="994CC3"/>
        </w:rPr>
        <w:t xml:space="preserve">class </w:t>
      </w:r>
      <w:r w:rsidR="00132B4A" w:rsidRPr="00132B4A">
        <w:rPr>
          <w:color w:val="111111"/>
        </w:rPr>
        <w:t xml:space="preserve">Rectangle </w:t>
      </w:r>
      <w:r w:rsidR="00132B4A" w:rsidRPr="00132B4A">
        <w:rPr>
          <w:color w:val="994CC3"/>
        </w:rPr>
        <w:t xml:space="preserve">extends </w:t>
      </w:r>
      <w:r w:rsidR="00132B4A" w:rsidRPr="00132B4A">
        <w:rPr>
          <w:color w:val="C96765"/>
        </w:rPr>
        <w:t xml:space="preserve">Shape </w:t>
      </w:r>
      <w:r w:rsidR="00132B4A" w:rsidRPr="00132B4A">
        <w:rPr>
          <w:color w:val="403F53"/>
        </w:rPr>
        <w:t>{</w:t>
      </w:r>
      <w:r w:rsidR="00132B4A" w:rsidRPr="00132B4A">
        <w:rPr>
          <w:color w:val="403F53"/>
        </w:rPr>
        <w:br/>
        <w:t xml:space="preserve">    </w:t>
      </w:r>
      <w:r w:rsidR="00132B4A" w:rsidRPr="00132B4A">
        <w:rPr>
          <w:color w:val="994CC3"/>
        </w:rPr>
        <w:t xml:space="preserve">double </w:t>
      </w:r>
      <w:r w:rsidR="00132B4A" w:rsidRPr="00132B4A">
        <w:rPr>
          <w:b/>
          <w:bCs/>
          <w:color w:val="660E7A"/>
        </w:rPr>
        <w:t>width</w:t>
      </w:r>
      <w:r w:rsidR="00132B4A" w:rsidRPr="00132B4A">
        <w:rPr>
          <w:color w:val="5F7E97"/>
        </w:rPr>
        <w:t xml:space="preserve">, </w:t>
      </w:r>
      <w:r w:rsidR="00132B4A" w:rsidRPr="00132B4A">
        <w:rPr>
          <w:b/>
          <w:bCs/>
          <w:color w:val="660E7A"/>
        </w:rPr>
        <w:t>height</w:t>
      </w:r>
      <w:r w:rsidR="00132B4A" w:rsidRPr="00132B4A">
        <w:rPr>
          <w:color w:val="403F53"/>
        </w:rPr>
        <w:t>;</w:t>
      </w:r>
      <w:r w:rsidR="00132B4A" w:rsidRPr="00132B4A">
        <w:rPr>
          <w:color w:val="403F53"/>
        </w:rPr>
        <w:br/>
      </w:r>
      <w:r w:rsidR="00132B4A" w:rsidRPr="00132B4A">
        <w:rPr>
          <w:color w:val="403F53"/>
        </w:rPr>
        <w:br/>
        <w:t xml:space="preserve">    </w:t>
      </w:r>
      <w:r w:rsidR="00132B4A" w:rsidRPr="00132B4A">
        <w:rPr>
          <w:color w:val="4876D6"/>
        </w:rPr>
        <w:t>Rectangle</w:t>
      </w:r>
      <w:r w:rsidR="00132B4A" w:rsidRPr="00132B4A">
        <w:rPr>
          <w:color w:val="403F53"/>
        </w:rPr>
        <w:t>(</w:t>
      </w:r>
      <w:r w:rsidR="00132B4A" w:rsidRPr="00132B4A">
        <w:rPr>
          <w:color w:val="111111"/>
        </w:rPr>
        <w:t xml:space="preserve">String </w:t>
      </w:r>
      <w:r w:rsidR="00132B4A" w:rsidRPr="00132B4A">
        <w:rPr>
          <w:color w:val="0C969B"/>
        </w:rPr>
        <w:t>color</w:t>
      </w:r>
      <w:r w:rsidR="00132B4A" w:rsidRPr="00132B4A">
        <w:rPr>
          <w:color w:val="5F7E97"/>
        </w:rPr>
        <w:t xml:space="preserve">, </w:t>
      </w:r>
      <w:r w:rsidR="00132B4A" w:rsidRPr="00132B4A">
        <w:rPr>
          <w:color w:val="994CC3"/>
        </w:rPr>
        <w:t xml:space="preserve">double </w:t>
      </w:r>
      <w:r w:rsidR="00132B4A" w:rsidRPr="00132B4A">
        <w:rPr>
          <w:color w:val="0C969B"/>
        </w:rPr>
        <w:t>width</w:t>
      </w:r>
      <w:r w:rsidR="00132B4A" w:rsidRPr="00132B4A">
        <w:rPr>
          <w:color w:val="5F7E97"/>
        </w:rPr>
        <w:t xml:space="preserve">, </w:t>
      </w:r>
      <w:r w:rsidR="00132B4A" w:rsidRPr="00132B4A">
        <w:rPr>
          <w:color w:val="994CC3"/>
        </w:rPr>
        <w:t xml:space="preserve">double </w:t>
      </w:r>
      <w:r w:rsidR="00132B4A" w:rsidRPr="00132B4A">
        <w:rPr>
          <w:color w:val="0C969B"/>
        </w:rPr>
        <w:t>height</w:t>
      </w:r>
      <w:r w:rsidR="00132B4A" w:rsidRPr="00132B4A">
        <w:rPr>
          <w:color w:val="403F53"/>
        </w:rPr>
        <w:t>) {</w:t>
      </w:r>
      <w:r w:rsidR="00132B4A" w:rsidRPr="00132B4A">
        <w:rPr>
          <w:color w:val="403F53"/>
        </w:rPr>
        <w:br/>
        <w:t xml:space="preserve">        </w:t>
      </w:r>
      <w:r w:rsidR="00132B4A" w:rsidRPr="00132B4A">
        <w:rPr>
          <w:color w:val="994CC3"/>
        </w:rPr>
        <w:t>super</w:t>
      </w:r>
      <w:r w:rsidR="00132B4A" w:rsidRPr="00132B4A">
        <w:rPr>
          <w:color w:val="403F53"/>
        </w:rPr>
        <w:t>(</w:t>
      </w:r>
      <w:r w:rsidR="00132B4A" w:rsidRPr="00132B4A">
        <w:rPr>
          <w:color w:val="0C969B"/>
        </w:rPr>
        <w:t>color</w:t>
      </w:r>
      <w:r w:rsidR="00132B4A" w:rsidRPr="00132B4A">
        <w:rPr>
          <w:color w:val="403F53"/>
        </w:rPr>
        <w:t>);</w:t>
      </w:r>
      <w:r w:rsidR="00132B4A" w:rsidRPr="00132B4A">
        <w:rPr>
          <w:color w:val="403F53"/>
        </w:rPr>
        <w:br/>
        <w:t xml:space="preserve">        </w:t>
      </w:r>
      <w:r w:rsidR="00132B4A" w:rsidRPr="00132B4A">
        <w:rPr>
          <w:color w:val="994CC3"/>
        </w:rPr>
        <w:t>this.</w:t>
      </w:r>
      <w:r w:rsidR="00132B4A" w:rsidRPr="00132B4A">
        <w:rPr>
          <w:b/>
          <w:bCs/>
          <w:color w:val="660E7A"/>
        </w:rPr>
        <w:t xml:space="preserve">width </w:t>
      </w:r>
      <w:r w:rsidR="00132B4A" w:rsidRPr="00132B4A">
        <w:rPr>
          <w:color w:val="994CC3"/>
        </w:rPr>
        <w:t xml:space="preserve">= </w:t>
      </w:r>
      <w:r w:rsidR="00132B4A" w:rsidRPr="00132B4A">
        <w:rPr>
          <w:color w:val="0C969B"/>
        </w:rPr>
        <w:t>width</w:t>
      </w:r>
      <w:r w:rsidR="00132B4A" w:rsidRPr="00132B4A">
        <w:rPr>
          <w:color w:val="403F53"/>
        </w:rPr>
        <w:t>;</w:t>
      </w:r>
      <w:r w:rsidR="00132B4A" w:rsidRPr="00132B4A">
        <w:rPr>
          <w:color w:val="403F53"/>
        </w:rPr>
        <w:br/>
        <w:t xml:space="preserve">        </w:t>
      </w:r>
      <w:r w:rsidR="00132B4A" w:rsidRPr="00132B4A">
        <w:rPr>
          <w:color w:val="994CC3"/>
        </w:rPr>
        <w:t>this.</w:t>
      </w:r>
      <w:r w:rsidR="00132B4A" w:rsidRPr="00132B4A">
        <w:rPr>
          <w:b/>
          <w:bCs/>
          <w:color w:val="660E7A"/>
        </w:rPr>
        <w:t xml:space="preserve">height </w:t>
      </w:r>
      <w:r w:rsidR="00132B4A" w:rsidRPr="00132B4A">
        <w:rPr>
          <w:color w:val="994CC3"/>
        </w:rPr>
        <w:t xml:space="preserve">= </w:t>
      </w:r>
      <w:r w:rsidR="00132B4A" w:rsidRPr="00132B4A">
        <w:rPr>
          <w:color w:val="0C969B"/>
        </w:rPr>
        <w:t>height</w:t>
      </w:r>
      <w:r w:rsidR="00132B4A" w:rsidRPr="00132B4A">
        <w:rPr>
          <w:color w:val="403F53"/>
        </w:rPr>
        <w:t>;</w:t>
      </w:r>
      <w:r w:rsidR="00132B4A" w:rsidRPr="00132B4A">
        <w:rPr>
          <w:color w:val="403F53"/>
        </w:rPr>
        <w:br/>
        <w:t xml:space="preserve">    }</w:t>
      </w:r>
      <w:r w:rsidR="00132B4A" w:rsidRPr="00132B4A">
        <w:rPr>
          <w:color w:val="403F53"/>
        </w:rPr>
        <w:br/>
      </w:r>
      <w:r w:rsidR="00132B4A" w:rsidRPr="00132B4A">
        <w:rPr>
          <w:color w:val="403F53"/>
        </w:rPr>
        <w:br/>
        <w:t xml:space="preserve">    </w:t>
      </w:r>
      <w:r w:rsidR="00132B4A" w:rsidRPr="00132B4A">
        <w:rPr>
          <w:color w:val="994CC3"/>
        </w:rPr>
        <w:t xml:space="preserve">double </w:t>
      </w:r>
      <w:r w:rsidR="00132B4A" w:rsidRPr="00132B4A">
        <w:rPr>
          <w:color w:val="4876D6"/>
        </w:rPr>
        <w:t>area</w:t>
      </w:r>
      <w:r w:rsidR="00132B4A" w:rsidRPr="00132B4A">
        <w:rPr>
          <w:color w:val="403F53"/>
        </w:rPr>
        <w:t>() {</w:t>
      </w:r>
      <w:r w:rsidR="00132B4A" w:rsidRPr="00132B4A">
        <w:rPr>
          <w:color w:val="403F53"/>
        </w:rPr>
        <w:br/>
        <w:t xml:space="preserve">        </w:t>
      </w:r>
      <w:r w:rsidR="00132B4A" w:rsidRPr="00132B4A">
        <w:rPr>
          <w:color w:val="994CC3"/>
        </w:rPr>
        <w:t xml:space="preserve">return </w:t>
      </w:r>
      <w:r w:rsidR="00132B4A" w:rsidRPr="00132B4A">
        <w:rPr>
          <w:b/>
          <w:bCs/>
          <w:color w:val="660E7A"/>
        </w:rPr>
        <w:t xml:space="preserve">width </w:t>
      </w:r>
      <w:r w:rsidR="00132B4A" w:rsidRPr="00132B4A">
        <w:rPr>
          <w:color w:val="994CC3"/>
        </w:rPr>
        <w:t xml:space="preserve">* </w:t>
      </w:r>
      <w:r w:rsidR="00132B4A" w:rsidRPr="00132B4A">
        <w:rPr>
          <w:b/>
          <w:bCs/>
          <w:color w:val="660E7A"/>
        </w:rPr>
        <w:t>height</w:t>
      </w:r>
      <w:r w:rsidR="00132B4A" w:rsidRPr="00132B4A">
        <w:rPr>
          <w:color w:val="403F53"/>
        </w:rPr>
        <w:t>;</w:t>
      </w:r>
      <w:r w:rsidR="00132B4A" w:rsidRPr="00132B4A">
        <w:rPr>
          <w:color w:val="403F53"/>
        </w:rPr>
        <w:br/>
        <w:t xml:space="preserve">    }</w:t>
      </w:r>
      <w:r w:rsidR="00132B4A" w:rsidRPr="00132B4A">
        <w:rPr>
          <w:color w:val="403F53"/>
        </w:rPr>
        <w:br/>
        <w:t>}</w:t>
      </w:r>
      <w:r w:rsidR="00132B4A" w:rsidRPr="00132B4A">
        <w:rPr>
          <w:color w:val="403F53"/>
        </w:rPr>
        <w:br/>
      </w:r>
      <w:r w:rsidR="00132B4A" w:rsidRPr="00132B4A">
        <w:rPr>
          <w:color w:val="403F53"/>
        </w:rPr>
        <w:br/>
      </w:r>
      <w:r w:rsidR="00132B4A" w:rsidRPr="00132B4A">
        <w:rPr>
          <w:color w:val="994CC3"/>
        </w:rPr>
        <w:t xml:space="preserve">class </w:t>
      </w:r>
      <w:r w:rsidR="00132B4A" w:rsidRPr="00132B4A">
        <w:rPr>
          <w:color w:val="111111"/>
        </w:rPr>
        <w:t xml:space="preserve">Main </w:t>
      </w:r>
      <w:r w:rsidR="00132B4A" w:rsidRPr="00132B4A">
        <w:rPr>
          <w:color w:val="403F53"/>
        </w:rPr>
        <w:t>{</w:t>
      </w:r>
      <w:r w:rsidR="00132B4A" w:rsidRPr="00132B4A">
        <w:rPr>
          <w:color w:val="403F53"/>
        </w:rPr>
        <w:br/>
        <w:t xml:space="preserve">    </w:t>
      </w:r>
      <w:r w:rsidR="00132B4A" w:rsidRPr="00132B4A">
        <w:rPr>
          <w:color w:val="994CC3"/>
        </w:rPr>
        <w:t xml:space="preserve">public static void </w:t>
      </w:r>
      <w:r w:rsidR="00132B4A" w:rsidRPr="00132B4A">
        <w:rPr>
          <w:color w:val="4876D6"/>
        </w:rPr>
        <w:t>main</w:t>
      </w:r>
      <w:r w:rsidR="00132B4A" w:rsidRPr="00132B4A">
        <w:rPr>
          <w:color w:val="403F53"/>
        </w:rPr>
        <w:t>(</w:t>
      </w:r>
      <w:r w:rsidR="00132B4A" w:rsidRPr="00132B4A">
        <w:rPr>
          <w:color w:val="111111"/>
        </w:rPr>
        <w:t>String</w:t>
      </w:r>
      <w:r w:rsidR="00132B4A" w:rsidRPr="00132B4A">
        <w:rPr>
          <w:color w:val="403F53"/>
        </w:rPr>
        <w:t xml:space="preserve">[] </w:t>
      </w:r>
      <w:r w:rsidR="00132B4A" w:rsidRPr="00132B4A">
        <w:rPr>
          <w:color w:val="0C969B"/>
        </w:rPr>
        <w:t>args</w:t>
      </w:r>
      <w:r w:rsidR="00132B4A" w:rsidRPr="00132B4A">
        <w:rPr>
          <w:color w:val="403F53"/>
        </w:rPr>
        <w:t>) {</w:t>
      </w:r>
      <w:r w:rsidR="00132B4A" w:rsidRPr="00132B4A">
        <w:rPr>
          <w:color w:val="403F53"/>
        </w:rPr>
        <w:br/>
        <w:t xml:space="preserve">        </w:t>
      </w:r>
      <w:r w:rsidR="00132B4A" w:rsidRPr="00132B4A">
        <w:rPr>
          <w:i/>
          <w:iCs/>
          <w:color w:val="989FB1"/>
        </w:rPr>
        <w:t>// Example 1: Basic usage</w:t>
      </w:r>
      <w:r w:rsidR="00132B4A" w:rsidRPr="00132B4A">
        <w:rPr>
          <w:i/>
          <w:iCs/>
          <w:color w:val="989FB1"/>
        </w:rPr>
        <w:br/>
        <w:t xml:space="preserve">        </w:t>
      </w:r>
      <w:r w:rsidR="00132B4A" w:rsidRPr="00132B4A">
        <w:rPr>
          <w:color w:val="C96765"/>
        </w:rPr>
        <w:t xml:space="preserve">Shape </w:t>
      </w:r>
      <w:r w:rsidR="00132B4A" w:rsidRPr="00132B4A">
        <w:rPr>
          <w:color w:val="4876D6"/>
        </w:rPr>
        <w:t xml:space="preserve">circle </w:t>
      </w:r>
      <w:r w:rsidR="00132B4A" w:rsidRPr="00132B4A">
        <w:rPr>
          <w:color w:val="994CC3"/>
        </w:rPr>
        <w:t xml:space="preserve">= new </w:t>
      </w:r>
      <w:r w:rsidR="00132B4A" w:rsidRPr="00132B4A">
        <w:rPr>
          <w:color w:val="4876D6"/>
        </w:rPr>
        <w:t>Circle</w:t>
      </w:r>
      <w:r w:rsidR="00132B4A" w:rsidRPr="00132B4A">
        <w:rPr>
          <w:color w:val="403F53"/>
        </w:rPr>
        <w:t>(</w:t>
      </w:r>
      <w:r w:rsidR="00132B4A" w:rsidRPr="00132B4A">
        <w:rPr>
          <w:color w:val="C96765"/>
        </w:rPr>
        <w:t>"Red"</w:t>
      </w:r>
      <w:r w:rsidR="00132B4A" w:rsidRPr="00132B4A">
        <w:rPr>
          <w:color w:val="5F7E97"/>
        </w:rPr>
        <w:t xml:space="preserve">, </w:t>
      </w:r>
      <w:r w:rsidR="00132B4A" w:rsidRPr="00132B4A">
        <w:rPr>
          <w:color w:val="AA0982"/>
        </w:rPr>
        <w:t>5</w:t>
      </w:r>
      <w:r w:rsidR="00132B4A" w:rsidRPr="00132B4A">
        <w:rPr>
          <w:color w:val="403F53"/>
        </w:rPr>
        <w:t>);</w:t>
      </w:r>
      <w:r w:rsidR="00132B4A" w:rsidRPr="00132B4A">
        <w:rPr>
          <w:color w:val="403F53"/>
        </w:rPr>
        <w:br/>
        <w:t xml:space="preserve">        </w:t>
      </w:r>
      <w:r w:rsidR="00132B4A" w:rsidRPr="00132B4A">
        <w:rPr>
          <w:color w:val="C96765"/>
        </w:rPr>
        <w:t xml:space="preserve">Shape </w:t>
      </w:r>
      <w:r w:rsidR="00132B4A" w:rsidRPr="00132B4A">
        <w:rPr>
          <w:color w:val="4876D6"/>
        </w:rPr>
        <w:t xml:space="preserve">rectangle </w:t>
      </w:r>
      <w:r w:rsidR="00132B4A" w:rsidRPr="00132B4A">
        <w:rPr>
          <w:color w:val="994CC3"/>
        </w:rPr>
        <w:t xml:space="preserve">= new </w:t>
      </w:r>
      <w:r w:rsidR="00132B4A" w:rsidRPr="00132B4A">
        <w:rPr>
          <w:color w:val="4876D6"/>
        </w:rPr>
        <w:t>Rectangle</w:t>
      </w:r>
      <w:r w:rsidR="00132B4A" w:rsidRPr="00132B4A">
        <w:rPr>
          <w:color w:val="403F53"/>
        </w:rPr>
        <w:t>(</w:t>
      </w:r>
      <w:r w:rsidR="00132B4A" w:rsidRPr="00132B4A">
        <w:rPr>
          <w:color w:val="C96765"/>
        </w:rPr>
        <w:t>"Blue"</w:t>
      </w:r>
      <w:r w:rsidR="00132B4A" w:rsidRPr="00132B4A">
        <w:rPr>
          <w:color w:val="5F7E97"/>
        </w:rPr>
        <w:t xml:space="preserve">, </w:t>
      </w:r>
      <w:r w:rsidR="00132B4A" w:rsidRPr="00132B4A">
        <w:rPr>
          <w:color w:val="AA0982"/>
        </w:rPr>
        <w:t>4</w:t>
      </w:r>
      <w:r w:rsidR="00132B4A" w:rsidRPr="00132B4A">
        <w:rPr>
          <w:color w:val="5F7E97"/>
        </w:rPr>
        <w:t xml:space="preserve">, </w:t>
      </w:r>
      <w:r w:rsidR="00132B4A" w:rsidRPr="00132B4A">
        <w:rPr>
          <w:color w:val="AA0982"/>
        </w:rPr>
        <w:t>6</w:t>
      </w:r>
      <w:r w:rsidR="00132B4A" w:rsidRPr="00132B4A">
        <w:rPr>
          <w:color w:val="403F53"/>
        </w:rPr>
        <w:t>);</w:t>
      </w:r>
      <w:r w:rsidR="00132B4A" w:rsidRPr="00132B4A">
        <w:rPr>
          <w:color w:val="403F53"/>
        </w:rPr>
        <w:br/>
        <w:t xml:space="preserve">        </w:t>
      </w:r>
      <w:r w:rsidR="00132B4A" w:rsidRPr="00132B4A">
        <w:rPr>
          <w:color w:val="111111"/>
        </w:rPr>
        <w:t>System</w:t>
      </w:r>
      <w:r w:rsidR="00132B4A" w:rsidRPr="00132B4A">
        <w:rPr>
          <w:color w:val="994CC3"/>
        </w:rPr>
        <w:t>.</w:t>
      </w:r>
      <w:r w:rsidR="00132B4A" w:rsidRPr="00132B4A">
        <w:rPr>
          <w:color w:val="0C969B"/>
        </w:rPr>
        <w:t>out</w:t>
      </w:r>
      <w:r w:rsidR="00132B4A" w:rsidRPr="00132B4A">
        <w:rPr>
          <w:color w:val="994CC3"/>
        </w:rPr>
        <w:t>.</w:t>
      </w:r>
      <w:r w:rsidR="00132B4A" w:rsidRPr="00132B4A">
        <w:rPr>
          <w:color w:val="4876D6"/>
        </w:rPr>
        <w:t>println</w:t>
      </w:r>
      <w:r w:rsidR="00132B4A" w:rsidRPr="00132B4A">
        <w:rPr>
          <w:color w:val="403F53"/>
        </w:rPr>
        <w:t>(</w:t>
      </w:r>
      <w:r w:rsidR="00132B4A" w:rsidRPr="00132B4A">
        <w:rPr>
          <w:color w:val="C96765"/>
        </w:rPr>
        <w:t xml:space="preserve">"Circle area: " </w:t>
      </w:r>
      <w:r w:rsidR="00132B4A" w:rsidRPr="00132B4A">
        <w:rPr>
          <w:color w:val="994CC3"/>
        </w:rPr>
        <w:t xml:space="preserve">+ </w:t>
      </w:r>
      <w:r w:rsidR="00132B4A" w:rsidRPr="00132B4A">
        <w:rPr>
          <w:color w:val="4876D6"/>
        </w:rPr>
        <w:t>circle</w:t>
      </w:r>
      <w:r w:rsidR="00132B4A" w:rsidRPr="00132B4A">
        <w:rPr>
          <w:color w:val="994CC3"/>
        </w:rPr>
        <w:t>.</w:t>
      </w:r>
      <w:r w:rsidR="00132B4A" w:rsidRPr="00132B4A">
        <w:rPr>
          <w:color w:val="4876D6"/>
        </w:rPr>
        <w:t>area</w:t>
      </w:r>
      <w:r w:rsidR="00132B4A" w:rsidRPr="00132B4A">
        <w:rPr>
          <w:color w:val="403F53"/>
        </w:rPr>
        <w:t xml:space="preserve">()); </w:t>
      </w:r>
      <w:r w:rsidR="00132B4A" w:rsidRPr="00132B4A">
        <w:rPr>
          <w:i/>
          <w:iCs/>
          <w:color w:val="989FB1"/>
        </w:rPr>
        <w:t>// Outputs ~78.54</w:t>
      </w:r>
      <w:r w:rsidR="00132B4A" w:rsidRPr="00132B4A">
        <w:rPr>
          <w:i/>
          <w:iCs/>
          <w:color w:val="989FB1"/>
        </w:rPr>
        <w:br/>
        <w:t xml:space="preserve">        </w:t>
      </w:r>
      <w:r w:rsidR="00132B4A" w:rsidRPr="00132B4A">
        <w:rPr>
          <w:color w:val="111111"/>
        </w:rPr>
        <w:t>System</w:t>
      </w:r>
      <w:r w:rsidR="00132B4A" w:rsidRPr="00132B4A">
        <w:rPr>
          <w:color w:val="994CC3"/>
        </w:rPr>
        <w:t>.</w:t>
      </w:r>
      <w:r w:rsidR="00132B4A" w:rsidRPr="00132B4A">
        <w:rPr>
          <w:color w:val="0C969B"/>
        </w:rPr>
        <w:t>out</w:t>
      </w:r>
      <w:r w:rsidR="00132B4A" w:rsidRPr="00132B4A">
        <w:rPr>
          <w:color w:val="994CC3"/>
        </w:rPr>
        <w:t>.</w:t>
      </w:r>
      <w:r w:rsidR="00132B4A" w:rsidRPr="00132B4A">
        <w:rPr>
          <w:color w:val="4876D6"/>
        </w:rPr>
        <w:t>println</w:t>
      </w:r>
      <w:r w:rsidR="00132B4A" w:rsidRPr="00132B4A">
        <w:rPr>
          <w:color w:val="403F53"/>
        </w:rPr>
        <w:t>(</w:t>
      </w:r>
      <w:r w:rsidR="00132B4A" w:rsidRPr="00132B4A">
        <w:rPr>
          <w:color w:val="C96765"/>
        </w:rPr>
        <w:t xml:space="preserve">"Rectangle area: " </w:t>
      </w:r>
      <w:r w:rsidR="00132B4A" w:rsidRPr="00132B4A">
        <w:rPr>
          <w:color w:val="994CC3"/>
        </w:rPr>
        <w:t xml:space="preserve">+ </w:t>
      </w:r>
      <w:r w:rsidR="00132B4A" w:rsidRPr="00132B4A">
        <w:rPr>
          <w:color w:val="4876D6"/>
        </w:rPr>
        <w:t>rectangle</w:t>
      </w:r>
      <w:r w:rsidR="00132B4A" w:rsidRPr="00132B4A">
        <w:rPr>
          <w:color w:val="994CC3"/>
        </w:rPr>
        <w:t>.</w:t>
      </w:r>
      <w:r w:rsidR="00132B4A" w:rsidRPr="00132B4A">
        <w:rPr>
          <w:color w:val="4876D6"/>
        </w:rPr>
        <w:t>area</w:t>
      </w:r>
      <w:r w:rsidR="00132B4A" w:rsidRPr="00132B4A">
        <w:rPr>
          <w:color w:val="403F53"/>
        </w:rPr>
        <w:t xml:space="preserve">()); </w:t>
      </w:r>
      <w:r w:rsidR="00132B4A" w:rsidRPr="00132B4A">
        <w:rPr>
          <w:i/>
          <w:iCs/>
          <w:color w:val="989FB1"/>
        </w:rPr>
        <w:t>// Outputs 24</w:t>
      </w:r>
      <w:r w:rsidR="00132B4A" w:rsidRPr="00132B4A">
        <w:rPr>
          <w:i/>
          <w:iCs/>
          <w:color w:val="989FB1"/>
        </w:rPr>
        <w:br/>
      </w:r>
      <w:r w:rsidR="00132B4A" w:rsidRPr="00132B4A">
        <w:rPr>
          <w:i/>
          <w:iCs/>
          <w:color w:val="989FB1"/>
        </w:rPr>
        <w:br/>
        <w:t xml:space="preserve">        // Example 2: Polymorphic array</w:t>
      </w:r>
      <w:r w:rsidR="00132B4A" w:rsidRPr="00132B4A">
        <w:rPr>
          <w:i/>
          <w:iCs/>
          <w:color w:val="989FB1"/>
        </w:rPr>
        <w:br/>
        <w:t xml:space="preserve">        </w:t>
      </w:r>
      <w:r w:rsidR="00132B4A" w:rsidRPr="00132B4A">
        <w:rPr>
          <w:color w:val="C96765"/>
        </w:rPr>
        <w:t>Shape</w:t>
      </w:r>
      <w:r w:rsidR="00132B4A" w:rsidRPr="00132B4A">
        <w:rPr>
          <w:color w:val="403F53"/>
        </w:rPr>
        <w:t xml:space="preserve">[] </w:t>
      </w:r>
      <w:r w:rsidR="00132B4A" w:rsidRPr="00132B4A">
        <w:rPr>
          <w:color w:val="4876D6"/>
        </w:rPr>
        <w:t xml:space="preserve">shapes </w:t>
      </w:r>
      <w:r w:rsidR="00132B4A" w:rsidRPr="00132B4A">
        <w:rPr>
          <w:color w:val="994CC3"/>
        </w:rPr>
        <w:t xml:space="preserve">= </w:t>
      </w:r>
      <w:r w:rsidR="00132B4A" w:rsidRPr="00132B4A">
        <w:rPr>
          <w:color w:val="403F53"/>
        </w:rPr>
        <w:t>{</w:t>
      </w:r>
      <w:r w:rsidR="00132B4A" w:rsidRPr="00132B4A">
        <w:rPr>
          <w:color w:val="994CC3"/>
        </w:rPr>
        <w:t xml:space="preserve">new </w:t>
      </w:r>
      <w:r w:rsidR="00132B4A" w:rsidRPr="00132B4A">
        <w:rPr>
          <w:color w:val="4876D6"/>
        </w:rPr>
        <w:t>Circle</w:t>
      </w:r>
      <w:r w:rsidR="00132B4A" w:rsidRPr="00132B4A">
        <w:rPr>
          <w:color w:val="403F53"/>
        </w:rPr>
        <w:t>(</w:t>
      </w:r>
      <w:r w:rsidR="00132B4A" w:rsidRPr="00132B4A">
        <w:rPr>
          <w:color w:val="C96765"/>
        </w:rPr>
        <w:t>"Green"</w:t>
      </w:r>
      <w:r w:rsidR="00132B4A" w:rsidRPr="00132B4A">
        <w:rPr>
          <w:color w:val="5F7E97"/>
        </w:rPr>
        <w:t xml:space="preserve">, </w:t>
      </w:r>
      <w:r w:rsidR="00132B4A" w:rsidRPr="00132B4A">
        <w:rPr>
          <w:color w:val="AA0982"/>
        </w:rPr>
        <w:t>3</w:t>
      </w:r>
      <w:r w:rsidR="00132B4A" w:rsidRPr="00132B4A">
        <w:rPr>
          <w:color w:val="403F53"/>
        </w:rPr>
        <w:t>)</w:t>
      </w:r>
      <w:r w:rsidR="00132B4A" w:rsidRPr="00132B4A">
        <w:rPr>
          <w:color w:val="5F7E97"/>
        </w:rPr>
        <w:t xml:space="preserve">, </w:t>
      </w:r>
      <w:r w:rsidR="00132B4A" w:rsidRPr="00132B4A">
        <w:rPr>
          <w:color w:val="994CC3"/>
        </w:rPr>
        <w:t xml:space="preserve">new </w:t>
      </w:r>
      <w:r w:rsidR="00132B4A" w:rsidRPr="00132B4A">
        <w:rPr>
          <w:color w:val="4876D6"/>
        </w:rPr>
        <w:t>Rectangle</w:t>
      </w:r>
      <w:r w:rsidR="00132B4A" w:rsidRPr="00132B4A">
        <w:rPr>
          <w:color w:val="403F53"/>
        </w:rPr>
        <w:t>(</w:t>
      </w:r>
      <w:r w:rsidR="00132B4A" w:rsidRPr="00132B4A">
        <w:rPr>
          <w:color w:val="C96765"/>
        </w:rPr>
        <w:t>"Yellow"</w:t>
      </w:r>
      <w:r w:rsidR="00132B4A" w:rsidRPr="00132B4A">
        <w:rPr>
          <w:color w:val="5F7E97"/>
        </w:rPr>
        <w:t xml:space="preserve">, </w:t>
      </w:r>
      <w:r w:rsidR="00132B4A" w:rsidRPr="00132B4A">
        <w:rPr>
          <w:color w:val="AA0982"/>
        </w:rPr>
        <w:t>2</w:t>
      </w:r>
      <w:r w:rsidR="00132B4A" w:rsidRPr="00132B4A">
        <w:rPr>
          <w:color w:val="5F7E97"/>
        </w:rPr>
        <w:t xml:space="preserve">, </w:t>
      </w:r>
      <w:r w:rsidR="00132B4A" w:rsidRPr="00132B4A">
        <w:rPr>
          <w:color w:val="AA0982"/>
        </w:rPr>
        <w:t>5</w:t>
      </w:r>
      <w:r w:rsidR="00132B4A" w:rsidRPr="00132B4A">
        <w:rPr>
          <w:color w:val="403F53"/>
        </w:rPr>
        <w:t>)};</w:t>
      </w:r>
      <w:r w:rsidR="00132B4A" w:rsidRPr="00132B4A">
        <w:rPr>
          <w:color w:val="403F53"/>
        </w:rPr>
        <w:br/>
        <w:t xml:space="preserve">        </w:t>
      </w:r>
      <w:r w:rsidR="00132B4A" w:rsidRPr="00132B4A">
        <w:rPr>
          <w:color w:val="994CC3"/>
        </w:rPr>
        <w:t xml:space="preserve">for </w:t>
      </w:r>
      <w:r w:rsidR="00132B4A" w:rsidRPr="00132B4A">
        <w:rPr>
          <w:color w:val="403F53"/>
        </w:rPr>
        <w:t>(</w:t>
      </w:r>
      <w:r w:rsidR="00132B4A" w:rsidRPr="00132B4A">
        <w:rPr>
          <w:color w:val="C96765"/>
        </w:rPr>
        <w:t xml:space="preserve">Shape </w:t>
      </w:r>
      <w:r w:rsidR="00132B4A" w:rsidRPr="00132B4A">
        <w:rPr>
          <w:color w:val="4876D6"/>
        </w:rPr>
        <w:t xml:space="preserve">shape </w:t>
      </w:r>
      <w:r w:rsidR="00132B4A" w:rsidRPr="00132B4A">
        <w:rPr>
          <w:color w:val="994CC3"/>
        </w:rPr>
        <w:t xml:space="preserve">: </w:t>
      </w:r>
      <w:r w:rsidR="00132B4A" w:rsidRPr="00132B4A">
        <w:rPr>
          <w:color w:val="4876D6"/>
        </w:rPr>
        <w:t>shapes</w:t>
      </w:r>
      <w:r w:rsidR="00132B4A" w:rsidRPr="00132B4A">
        <w:rPr>
          <w:color w:val="403F53"/>
        </w:rPr>
        <w:t>) {</w:t>
      </w:r>
      <w:r w:rsidR="00132B4A" w:rsidRPr="00132B4A">
        <w:rPr>
          <w:color w:val="403F53"/>
        </w:rPr>
        <w:br/>
        <w:t xml:space="preserve">            </w:t>
      </w:r>
      <w:r w:rsidR="00132B4A" w:rsidRPr="00132B4A">
        <w:rPr>
          <w:color w:val="111111"/>
        </w:rPr>
        <w:t>System</w:t>
      </w:r>
      <w:r w:rsidR="00132B4A" w:rsidRPr="00132B4A">
        <w:rPr>
          <w:color w:val="994CC3"/>
        </w:rPr>
        <w:t>.</w:t>
      </w:r>
      <w:r w:rsidR="00132B4A" w:rsidRPr="00132B4A">
        <w:rPr>
          <w:color w:val="0C969B"/>
        </w:rPr>
        <w:t>out</w:t>
      </w:r>
      <w:r w:rsidR="00132B4A" w:rsidRPr="00132B4A">
        <w:rPr>
          <w:color w:val="994CC3"/>
        </w:rPr>
        <w:t>.</w:t>
      </w:r>
      <w:r w:rsidR="00132B4A" w:rsidRPr="00132B4A">
        <w:rPr>
          <w:color w:val="4876D6"/>
        </w:rPr>
        <w:t>println</w:t>
      </w:r>
      <w:r w:rsidR="00132B4A" w:rsidRPr="00132B4A">
        <w:rPr>
          <w:color w:val="403F53"/>
        </w:rPr>
        <w:t>(</w:t>
      </w:r>
      <w:r w:rsidR="00132B4A" w:rsidRPr="00132B4A">
        <w:rPr>
          <w:color w:val="C96765"/>
        </w:rPr>
        <w:t xml:space="preserve">"Area: " </w:t>
      </w:r>
      <w:r w:rsidR="00132B4A" w:rsidRPr="00132B4A">
        <w:rPr>
          <w:color w:val="994CC3"/>
        </w:rPr>
        <w:t xml:space="preserve">+ </w:t>
      </w:r>
      <w:r w:rsidR="00132B4A" w:rsidRPr="00132B4A">
        <w:rPr>
          <w:color w:val="4876D6"/>
        </w:rPr>
        <w:t>shape</w:t>
      </w:r>
      <w:r w:rsidR="00132B4A" w:rsidRPr="00132B4A">
        <w:rPr>
          <w:color w:val="994CC3"/>
        </w:rPr>
        <w:t>.</w:t>
      </w:r>
      <w:r w:rsidR="00132B4A" w:rsidRPr="00132B4A">
        <w:rPr>
          <w:color w:val="4876D6"/>
        </w:rPr>
        <w:t>area</w:t>
      </w:r>
      <w:r w:rsidR="00132B4A" w:rsidRPr="00132B4A">
        <w:rPr>
          <w:color w:val="403F53"/>
        </w:rPr>
        <w:t xml:space="preserve">() </w:t>
      </w:r>
      <w:r w:rsidR="00132B4A" w:rsidRPr="00132B4A">
        <w:rPr>
          <w:color w:val="994CC3"/>
        </w:rPr>
        <w:t xml:space="preserve">+ </w:t>
      </w:r>
      <w:r w:rsidR="00132B4A" w:rsidRPr="00132B4A">
        <w:rPr>
          <w:color w:val="C96765"/>
        </w:rPr>
        <w:t xml:space="preserve">", Color: " </w:t>
      </w:r>
      <w:r w:rsidR="00132B4A" w:rsidRPr="00132B4A">
        <w:rPr>
          <w:color w:val="994CC3"/>
        </w:rPr>
        <w:t xml:space="preserve">+ </w:t>
      </w:r>
      <w:r w:rsidR="00132B4A" w:rsidRPr="00132B4A">
        <w:rPr>
          <w:color w:val="4876D6"/>
        </w:rPr>
        <w:t>shape</w:t>
      </w:r>
      <w:r w:rsidR="00132B4A" w:rsidRPr="00132B4A">
        <w:rPr>
          <w:color w:val="994CC3"/>
        </w:rPr>
        <w:t>.</w:t>
      </w:r>
      <w:r w:rsidR="00132B4A" w:rsidRPr="00132B4A">
        <w:rPr>
          <w:color w:val="4876D6"/>
        </w:rPr>
        <w:t>getColor</w:t>
      </w:r>
      <w:r w:rsidR="00132B4A" w:rsidRPr="00132B4A">
        <w:rPr>
          <w:color w:val="403F53"/>
        </w:rPr>
        <w:t>());</w:t>
      </w:r>
      <w:r w:rsidR="00132B4A" w:rsidRPr="00132B4A">
        <w:rPr>
          <w:color w:val="403F53"/>
        </w:rPr>
        <w:br/>
        <w:t xml:space="preserve">        }</w:t>
      </w:r>
      <w:r w:rsidR="00132B4A" w:rsidRPr="00132B4A">
        <w:rPr>
          <w:color w:val="403F53"/>
        </w:rPr>
        <w:br/>
      </w:r>
      <w:r w:rsidR="00132B4A" w:rsidRPr="00132B4A">
        <w:rPr>
          <w:color w:val="403F53"/>
        </w:rPr>
        <w:br/>
        <w:t xml:space="preserve">        </w:t>
      </w:r>
      <w:r w:rsidR="00132B4A" w:rsidRPr="00132B4A">
        <w:rPr>
          <w:i/>
          <w:iCs/>
          <w:color w:val="989FB1"/>
        </w:rPr>
        <w:t>// Example 3: Edge case - Abstract instantiation</w:t>
      </w:r>
      <w:r w:rsidR="00132B4A" w:rsidRPr="00132B4A">
        <w:rPr>
          <w:i/>
          <w:iCs/>
          <w:color w:val="989FB1"/>
        </w:rPr>
        <w:br/>
        <w:t xml:space="preserve">        // Shape s = new Shape("Black"); // Compilation error</w:t>
      </w:r>
      <w:r w:rsidR="00132B4A" w:rsidRPr="00132B4A">
        <w:rPr>
          <w:i/>
          <w:iCs/>
          <w:color w:val="989FB1"/>
        </w:rPr>
        <w:br/>
      </w:r>
      <w:r w:rsidR="00132B4A" w:rsidRPr="00132B4A">
        <w:rPr>
          <w:i/>
          <w:iCs/>
          <w:color w:val="989FB1"/>
        </w:rPr>
        <w:lastRenderedPageBreak/>
        <w:t xml:space="preserve">    </w:t>
      </w:r>
      <w:r w:rsidR="00132B4A" w:rsidRPr="00132B4A">
        <w:rPr>
          <w:color w:val="403F53"/>
        </w:rPr>
        <w:t>}</w:t>
      </w:r>
      <w:r w:rsidR="00132B4A" w:rsidRPr="00132B4A">
        <w:rPr>
          <w:color w:val="403F53"/>
        </w:rPr>
        <w:br/>
        <w:t>}</w:t>
      </w:r>
    </w:p>
    <w:p w:rsidR="00FF2380" w:rsidRDefault="00901B68">
      <w:pPr>
        <w:ind w:left="720"/>
      </w:pPr>
      <w:r>
        <w:rPr>
          <w:rFonts w:ascii="Consolas" w:hAnsi="Consolas"/>
          <w:sz w:val="20"/>
        </w:rPr>
        <w:t xml:space="preserve">    </w:t>
      </w:r>
    </w:p>
    <w:p w:rsidR="00FF2380" w:rsidRDefault="00901B68">
      <w:r>
        <w:rPr>
          <w:rFonts w:ascii="Calibri" w:hAnsi="Calibri"/>
        </w:rPr>
        <w:br/>
        <w:t xml:space="preserve">    **Edge Cases and Scenarios**:</w:t>
      </w:r>
      <w:r>
        <w:rPr>
          <w:rFonts w:ascii="Calibri" w:hAnsi="Calibri"/>
        </w:rPr>
        <w:br/>
        <w:t xml:space="preserve">    - **Instantiation**: Abstract classes cannot be instantiated.</w:t>
      </w:r>
      <w:r>
        <w:rPr>
          <w:rFonts w:ascii="Calibri" w:hAnsi="Calibri"/>
        </w:rPr>
        <w:br/>
        <w:t xml:space="preserve">    - **Abstract Subclasses**: Must implement all abstract methods or be abstract.</w:t>
      </w:r>
      <w:r>
        <w:rPr>
          <w:rFonts w:ascii="Calibri" w:hAnsi="Calibri"/>
        </w:rPr>
        <w:br/>
        <w:t xml:space="preserve">    - **Constructors**: Used to initialize fields in subclasses.</w:t>
      </w:r>
      <w:r>
        <w:rPr>
          <w:rFonts w:ascii="Calibri" w:hAnsi="Calibri"/>
        </w:rPr>
        <w:br/>
        <w:t xml:space="preserve">    - **Access**: Abstract methods are typically `public` or `protected`.</w:t>
      </w:r>
      <w:r>
        <w:rPr>
          <w:rFonts w:ascii="Calibri" w:hAnsi="Calibri"/>
        </w:rPr>
        <w:br/>
        <w:t xml:space="preserve">    </w:t>
      </w:r>
    </w:p>
    <w:p w:rsidR="00FF2380" w:rsidRDefault="00901B68">
      <w:pPr>
        <w:pStyle w:val="Heading1"/>
      </w:pPr>
      <w:r>
        <w:t>Exception Handling</w:t>
      </w:r>
    </w:p>
    <w:p w:rsidR="00FF2380" w:rsidRDefault="00901B68">
      <w:pPr>
        <w:pStyle w:val="Heading2"/>
      </w:pPr>
      <w:r>
        <w:t>Explanation</w:t>
      </w:r>
    </w:p>
    <w:p w:rsidR="00FF2380" w:rsidRDefault="00901B68">
      <w:r>
        <w:rPr>
          <w:rFonts w:ascii="Calibri" w:hAnsi="Calibri"/>
        </w:rPr>
        <w:br/>
        <w:t xml:space="preserve">    Exception handling manages runtime errors using `try`, `catch`, `finally`, `throw`, and `throws`. Exceptions are:</w:t>
      </w:r>
      <w:r>
        <w:rPr>
          <w:rFonts w:ascii="Calibri" w:hAnsi="Calibri"/>
        </w:rPr>
        <w:br/>
        <w:t xml:space="preserve">    - **Checked**: Must be handled or declared (e.g., `IOException`).</w:t>
      </w:r>
      <w:r>
        <w:rPr>
          <w:rFonts w:ascii="Calibri" w:hAnsi="Calibri"/>
        </w:rPr>
        <w:br/>
        <w:t xml:space="preserve">    - **Unchecked**: Optional to handle (e.g., `NullPointerException`).</w:t>
      </w:r>
      <w:r>
        <w:rPr>
          <w:rFonts w:ascii="Calibri" w:hAnsi="Calibri"/>
        </w:rPr>
        <w:br/>
        <w:t xml:space="preserve">    </w:t>
      </w:r>
    </w:p>
    <w:p w:rsidR="00FF2380" w:rsidRDefault="00901B68">
      <w:pPr>
        <w:pStyle w:val="Heading2"/>
      </w:pPr>
      <w:r>
        <w:t>Importance</w:t>
      </w:r>
    </w:p>
    <w:p w:rsidR="00FF2380" w:rsidRDefault="00901B68">
      <w:r>
        <w:rPr>
          <w:rFonts w:ascii="Calibri" w:hAnsi="Calibri"/>
        </w:rPr>
        <w:br/>
        <w:t xml:space="preserve">    Exception handling ensures:</w:t>
      </w:r>
      <w:r>
        <w:rPr>
          <w:rFonts w:ascii="Calibri" w:hAnsi="Calibri"/>
        </w:rPr>
        <w:br/>
        <w:t xml:space="preserve">    - **Robustness**: Prevent crashes.</w:t>
      </w:r>
      <w:r>
        <w:rPr>
          <w:rFonts w:ascii="Calibri" w:hAnsi="Calibri"/>
        </w:rPr>
        <w:br/>
        <w:t xml:space="preserve">    - **Resource Cleanup**: Close files/connections.</w:t>
      </w:r>
      <w:r>
        <w:rPr>
          <w:rFonts w:ascii="Calibri" w:hAnsi="Calibri"/>
        </w:rPr>
        <w:br/>
        <w:t xml:space="preserve">    - **User Feedback**: Provide meaningful errors.</w:t>
      </w:r>
      <w:r>
        <w:rPr>
          <w:rFonts w:ascii="Calibri" w:hAnsi="Calibri"/>
        </w:rPr>
        <w:br/>
        <w:t xml:space="preserve">    - **Debugging**: Log errors systematically.</w:t>
      </w:r>
      <w:r>
        <w:rPr>
          <w:rFonts w:ascii="Calibri" w:hAnsi="Calibri"/>
        </w:rPr>
        <w:br/>
        <w:t xml:space="preserve">    </w:t>
      </w:r>
    </w:p>
    <w:p w:rsidR="00FF2380" w:rsidRDefault="00901B68">
      <w:pPr>
        <w:pStyle w:val="Heading2"/>
      </w:pPr>
      <w:r>
        <w:t>Examples</w:t>
      </w:r>
    </w:p>
    <w:p w:rsidR="00FF2380" w:rsidRDefault="00901B68">
      <w:r>
        <w:rPr>
          <w:rFonts w:ascii="Calibri" w:hAnsi="Calibri"/>
        </w:rPr>
        <w:br/>
        <w:t xml:space="preserve">    These examples cover basic handling, custom exceptions, and resource management.</w:t>
      </w:r>
      <w:r>
        <w:rPr>
          <w:rFonts w:ascii="Calibri" w:hAnsi="Calibri"/>
        </w:rPr>
        <w:br/>
        <w:t xml:space="preserve">    </w:t>
      </w:r>
    </w:p>
    <w:p w:rsidR="00EE5F49" w:rsidRPr="00EE5F49" w:rsidRDefault="00901B68" w:rsidP="00EE5F49">
      <w:pPr>
        <w:pStyle w:val="HTMLPreformatted"/>
        <w:shd w:val="clear" w:color="auto" w:fill="FBFBFB"/>
        <w:rPr>
          <w:color w:val="403F53"/>
        </w:rPr>
      </w:pPr>
      <w:r>
        <w:rPr>
          <w:rFonts w:ascii="Consolas" w:hAnsi="Consolas"/>
        </w:rPr>
        <w:t>Java Code Example:</w:t>
      </w:r>
      <w:r>
        <w:rPr>
          <w:rFonts w:ascii="Consolas" w:hAnsi="Consolas"/>
        </w:rPr>
        <w:br/>
      </w:r>
      <w:r>
        <w:rPr>
          <w:rFonts w:ascii="Consolas" w:hAnsi="Consolas"/>
        </w:rPr>
        <w:br/>
      </w:r>
      <w:r w:rsidR="00EE5F49" w:rsidRPr="00EE5F49">
        <w:rPr>
          <w:color w:val="994CC3"/>
        </w:rPr>
        <w:t xml:space="preserve">public class </w:t>
      </w:r>
      <w:r w:rsidR="00EE5F49" w:rsidRPr="00EE5F49">
        <w:rPr>
          <w:color w:val="111111"/>
        </w:rPr>
        <w:t xml:space="preserve">ExceptionExample </w:t>
      </w:r>
      <w:r w:rsidR="00EE5F49" w:rsidRPr="00EE5F49">
        <w:rPr>
          <w:color w:val="403F53"/>
        </w:rPr>
        <w:t>{</w:t>
      </w:r>
      <w:r w:rsidR="00EE5F49" w:rsidRPr="00EE5F49">
        <w:rPr>
          <w:color w:val="403F53"/>
        </w:rPr>
        <w:br/>
        <w:t xml:space="preserve">    </w:t>
      </w:r>
      <w:r w:rsidR="00EE5F49" w:rsidRPr="00EE5F49">
        <w:rPr>
          <w:color w:val="994CC3"/>
        </w:rPr>
        <w:t xml:space="preserve">public static void </w:t>
      </w:r>
      <w:r w:rsidR="00EE5F49" w:rsidRPr="00EE5F49">
        <w:rPr>
          <w:color w:val="4876D6"/>
        </w:rPr>
        <w:t>main</w:t>
      </w:r>
      <w:r w:rsidR="00EE5F49" w:rsidRPr="00EE5F49">
        <w:rPr>
          <w:color w:val="403F53"/>
        </w:rPr>
        <w:t>(</w:t>
      </w:r>
      <w:r w:rsidR="00EE5F49" w:rsidRPr="00EE5F49">
        <w:rPr>
          <w:color w:val="111111"/>
        </w:rPr>
        <w:t>String</w:t>
      </w:r>
      <w:r w:rsidR="00EE5F49" w:rsidRPr="00EE5F49">
        <w:rPr>
          <w:color w:val="403F53"/>
        </w:rPr>
        <w:t xml:space="preserve">[] </w:t>
      </w:r>
      <w:r w:rsidR="00EE5F49" w:rsidRPr="00EE5F49">
        <w:rPr>
          <w:color w:val="0C969B"/>
        </w:rPr>
        <w:t>args</w:t>
      </w:r>
      <w:r w:rsidR="00EE5F49" w:rsidRPr="00EE5F49">
        <w:rPr>
          <w:color w:val="403F53"/>
        </w:rPr>
        <w:t>) {</w:t>
      </w:r>
      <w:r w:rsidR="00EE5F49" w:rsidRPr="00EE5F49">
        <w:rPr>
          <w:color w:val="403F53"/>
        </w:rPr>
        <w:br/>
        <w:t xml:space="preserve">        </w:t>
      </w:r>
      <w:r w:rsidR="00EE5F49" w:rsidRPr="00EE5F49">
        <w:rPr>
          <w:i/>
          <w:iCs/>
          <w:color w:val="989FB1"/>
        </w:rPr>
        <w:t>// Example 1: Basic try-catch</w:t>
      </w:r>
      <w:r w:rsidR="00EE5F49" w:rsidRPr="00EE5F49">
        <w:rPr>
          <w:i/>
          <w:iCs/>
          <w:color w:val="989FB1"/>
        </w:rPr>
        <w:br/>
        <w:t xml:space="preserve">        </w:t>
      </w:r>
      <w:r w:rsidR="00EE5F49" w:rsidRPr="00EE5F49">
        <w:rPr>
          <w:color w:val="994CC3"/>
        </w:rPr>
        <w:t xml:space="preserve">try </w:t>
      </w:r>
      <w:r w:rsidR="00EE5F49" w:rsidRPr="00EE5F49">
        <w:rPr>
          <w:color w:val="403F53"/>
        </w:rPr>
        <w:t>{</w:t>
      </w:r>
      <w:r w:rsidR="00EE5F49" w:rsidRPr="00EE5F49">
        <w:rPr>
          <w:color w:val="403F53"/>
        </w:rPr>
        <w:br/>
      </w:r>
      <w:r w:rsidR="00EE5F49" w:rsidRPr="00EE5F49">
        <w:rPr>
          <w:color w:val="403F53"/>
        </w:rPr>
        <w:lastRenderedPageBreak/>
        <w:t xml:space="preserve">            </w:t>
      </w:r>
      <w:r w:rsidR="00EE5F49" w:rsidRPr="00EE5F49">
        <w:rPr>
          <w:color w:val="994CC3"/>
        </w:rPr>
        <w:t>int</w:t>
      </w:r>
      <w:r w:rsidR="00EE5F49" w:rsidRPr="00EE5F49">
        <w:rPr>
          <w:color w:val="403F53"/>
        </w:rPr>
        <w:t xml:space="preserve">[] </w:t>
      </w:r>
      <w:r w:rsidR="00EE5F49" w:rsidRPr="00EE5F49">
        <w:rPr>
          <w:color w:val="4876D6"/>
        </w:rPr>
        <w:t xml:space="preserve">arr </w:t>
      </w:r>
      <w:r w:rsidR="00EE5F49" w:rsidRPr="00EE5F49">
        <w:rPr>
          <w:color w:val="994CC3"/>
        </w:rPr>
        <w:t xml:space="preserve">= </w:t>
      </w:r>
      <w:r w:rsidR="00EE5F49" w:rsidRPr="00EE5F49">
        <w:rPr>
          <w:color w:val="403F53"/>
        </w:rPr>
        <w:t>{</w:t>
      </w:r>
      <w:r w:rsidR="00EE5F49" w:rsidRPr="00EE5F49">
        <w:rPr>
          <w:color w:val="AA0982"/>
        </w:rPr>
        <w:t>1</w:t>
      </w:r>
      <w:r w:rsidR="00EE5F49" w:rsidRPr="00EE5F49">
        <w:rPr>
          <w:color w:val="5F7E97"/>
        </w:rPr>
        <w:t xml:space="preserve">, </w:t>
      </w:r>
      <w:r w:rsidR="00EE5F49" w:rsidRPr="00EE5F49">
        <w:rPr>
          <w:color w:val="AA0982"/>
        </w:rPr>
        <w:t>2</w:t>
      </w:r>
      <w:r w:rsidR="00EE5F49" w:rsidRPr="00EE5F49">
        <w:rPr>
          <w:color w:val="403F53"/>
        </w:rPr>
        <w:t>};</w:t>
      </w:r>
      <w:r w:rsidR="00EE5F49" w:rsidRPr="00EE5F49">
        <w:rPr>
          <w:color w:val="403F53"/>
        </w:rPr>
        <w:br/>
        <w:t xml:space="preserve">            </w:t>
      </w:r>
      <w:r w:rsidR="00EE5F49" w:rsidRPr="00EE5F49">
        <w:rPr>
          <w:color w:val="111111"/>
        </w:rPr>
        <w:t>System</w:t>
      </w:r>
      <w:r w:rsidR="00EE5F49" w:rsidRPr="00EE5F49">
        <w:rPr>
          <w:color w:val="994CC3"/>
        </w:rPr>
        <w:t>.</w:t>
      </w:r>
      <w:r w:rsidR="00EE5F49" w:rsidRPr="00EE5F49">
        <w:rPr>
          <w:color w:val="0C969B"/>
        </w:rPr>
        <w:t>out</w:t>
      </w:r>
      <w:r w:rsidR="00EE5F49" w:rsidRPr="00EE5F49">
        <w:rPr>
          <w:color w:val="994CC3"/>
        </w:rPr>
        <w:t>.</w:t>
      </w:r>
      <w:r w:rsidR="00EE5F49" w:rsidRPr="00EE5F49">
        <w:rPr>
          <w:color w:val="4876D6"/>
        </w:rPr>
        <w:t>println</w:t>
      </w:r>
      <w:r w:rsidR="00EE5F49" w:rsidRPr="00EE5F49">
        <w:rPr>
          <w:color w:val="403F53"/>
        </w:rPr>
        <w:t>(</w:t>
      </w:r>
      <w:r w:rsidR="00EE5F49" w:rsidRPr="00EE5F49">
        <w:rPr>
          <w:color w:val="4876D6"/>
        </w:rPr>
        <w:t>arr</w:t>
      </w:r>
      <w:r w:rsidR="00EE5F49" w:rsidRPr="00EE5F49">
        <w:rPr>
          <w:color w:val="403F53"/>
        </w:rPr>
        <w:t>[</w:t>
      </w:r>
      <w:r w:rsidR="00EE5F49" w:rsidRPr="00EE5F49">
        <w:rPr>
          <w:color w:val="AA0982"/>
        </w:rPr>
        <w:t>5</w:t>
      </w:r>
      <w:r w:rsidR="00EE5F49" w:rsidRPr="00EE5F49">
        <w:rPr>
          <w:color w:val="403F53"/>
        </w:rPr>
        <w:t>]);</w:t>
      </w:r>
      <w:r w:rsidR="00EE5F49" w:rsidRPr="00EE5F49">
        <w:rPr>
          <w:color w:val="403F53"/>
        </w:rPr>
        <w:br/>
        <w:t xml:space="preserve">        } </w:t>
      </w:r>
      <w:r w:rsidR="00EE5F49" w:rsidRPr="00EE5F49">
        <w:rPr>
          <w:color w:val="994CC3"/>
        </w:rPr>
        <w:t xml:space="preserve">catch </w:t>
      </w:r>
      <w:r w:rsidR="00EE5F49" w:rsidRPr="00EE5F49">
        <w:rPr>
          <w:color w:val="403F53"/>
        </w:rPr>
        <w:t>(</w:t>
      </w:r>
      <w:r w:rsidR="00EE5F49" w:rsidRPr="00EE5F49">
        <w:rPr>
          <w:color w:val="111111"/>
        </w:rPr>
        <w:t xml:space="preserve">ArrayIndexOutOfBoundsException </w:t>
      </w:r>
      <w:r w:rsidR="00EE5F49" w:rsidRPr="00EE5F49">
        <w:rPr>
          <w:color w:val="0C969B"/>
        </w:rPr>
        <w:t>e</w:t>
      </w:r>
      <w:r w:rsidR="00EE5F49" w:rsidRPr="00EE5F49">
        <w:rPr>
          <w:color w:val="403F53"/>
        </w:rPr>
        <w:t>) {</w:t>
      </w:r>
      <w:r w:rsidR="00EE5F49" w:rsidRPr="00EE5F49">
        <w:rPr>
          <w:color w:val="403F53"/>
        </w:rPr>
        <w:br/>
        <w:t xml:space="preserve">            </w:t>
      </w:r>
      <w:r w:rsidR="00EE5F49" w:rsidRPr="00EE5F49">
        <w:rPr>
          <w:color w:val="111111"/>
        </w:rPr>
        <w:t>System</w:t>
      </w:r>
      <w:r w:rsidR="00EE5F49" w:rsidRPr="00EE5F49">
        <w:rPr>
          <w:color w:val="994CC3"/>
        </w:rPr>
        <w:t>.</w:t>
      </w:r>
      <w:r w:rsidR="00EE5F49" w:rsidRPr="00EE5F49">
        <w:rPr>
          <w:color w:val="0C969B"/>
        </w:rPr>
        <w:t>out</w:t>
      </w:r>
      <w:r w:rsidR="00EE5F49" w:rsidRPr="00EE5F49">
        <w:rPr>
          <w:color w:val="994CC3"/>
        </w:rPr>
        <w:t>.</w:t>
      </w:r>
      <w:r w:rsidR="00EE5F49" w:rsidRPr="00EE5F49">
        <w:rPr>
          <w:color w:val="4876D6"/>
        </w:rPr>
        <w:t>println</w:t>
      </w:r>
      <w:r w:rsidR="00EE5F49" w:rsidRPr="00EE5F49">
        <w:rPr>
          <w:color w:val="403F53"/>
        </w:rPr>
        <w:t>(</w:t>
      </w:r>
      <w:r w:rsidR="00EE5F49" w:rsidRPr="00EE5F49">
        <w:rPr>
          <w:color w:val="C96765"/>
        </w:rPr>
        <w:t xml:space="preserve">"Invalid index: " </w:t>
      </w:r>
      <w:r w:rsidR="00EE5F49" w:rsidRPr="00EE5F49">
        <w:rPr>
          <w:color w:val="994CC3"/>
        </w:rPr>
        <w:t xml:space="preserve">+ </w:t>
      </w:r>
      <w:r w:rsidR="00EE5F49" w:rsidRPr="00EE5F49">
        <w:rPr>
          <w:color w:val="0C969B"/>
        </w:rPr>
        <w:t>e</w:t>
      </w:r>
      <w:r w:rsidR="00EE5F49" w:rsidRPr="00EE5F49">
        <w:rPr>
          <w:color w:val="994CC3"/>
        </w:rPr>
        <w:t>.</w:t>
      </w:r>
      <w:r w:rsidR="00EE5F49" w:rsidRPr="00EE5F49">
        <w:rPr>
          <w:color w:val="4876D6"/>
        </w:rPr>
        <w:t>getMessage</w:t>
      </w:r>
      <w:r w:rsidR="00EE5F49" w:rsidRPr="00EE5F49">
        <w:rPr>
          <w:color w:val="403F53"/>
        </w:rPr>
        <w:t>());</w:t>
      </w:r>
      <w:r w:rsidR="00EE5F49" w:rsidRPr="00EE5F49">
        <w:rPr>
          <w:color w:val="403F53"/>
        </w:rPr>
        <w:br/>
        <w:t xml:space="preserve">        }</w:t>
      </w:r>
      <w:r w:rsidR="00EE5F49" w:rsidRPr="00EE5F49">
        <w:rPr>
          <w:color w:val="403F53"/>
        </w:rPr>
        <w:br/>
      </w:r>
      <w:r w:rsidR="00EE5F49" w:rsidRPr="00EE5F49">
        <w:rPr>
          <w:color w:val="403F53"/>
        </w:rPr>
        <w:br/>
        <w:t xml:space="preserve">        </w:t>
      </w:r>
      <w:r w:rsidR="00EE5F49" w:rsidRPr="00EE5F49">
        <w:rPr>
          <w:i/>
          <w:iCs/>
          <w:color w:val="989FB1"/>
        </w:rPr>
        <w:t>// Example 2: Multiple catch blocks</w:t>
      </w:r>
      <w:r w:rsidR="00EE5F49" w:rsidRPr="00EE5F49">
        <w:rPr>
          <w:i/>
          <w:iCs/>
          <w:color w:val="989FB1"/>
        </w:rPr>
        <w:br/>
        <w:t xml:space="preserve">        </w:t>
      </w:r>
      <w:r w:rsidR="00EE5F49" w:rsidRPr="00EE5F49">
        <w:rPr>
          <w:color w:val="994CC3"/>
        </w:rPr>
        <w:t xml:space="preserve">try </w:t>
      </w:r>
      <w:r w:rsidR="00EE5F49" w:rsidRPr="00EE5F49">
        <w:rPr>
          <w:color w:val="403F53"/>
        </w:rPr>
        <w:t>{</w:t>
      </w:r>
      <w:r w:rsidR="00EE5F49" w:rsidRPr="00EE5F49">
        <w:rPr>
          <w:color w:val="403F53"/>
        </w:rPr>
        <w:br/>
        <w:t xml:space="preserve">            </w:t>
      </w:r>
      <w:r w:rsidR="00EE5F49" w:rsidRPr="00EE5F49">
        <w:rPr>
          <w:color w:val="111111"/>
        </w:rPr>
        <w:t xml:space="preserve">String </w:t>
      </w:r>
      <w:r w:rsidR="00EE5F49" w:rsidRPr="00EE5F49">
        <w:rPr>
          <w:color w:val="4876D6"/>
        </w:rPr>
        <w:t xml:space="preserve">str </w:t>
      </w:r>
      <w:r w:rsidR="00EE5F49" w:rsidRPr="00EE5F49">
        <w:rPr>
          <w:color w:val="994CC3"/>
        </w:rPr>
        <w:t>= null</w:t>
      </w:r>
      <w:r w:rsidR="00EE5F49" w:rsidRPr="00EE5F49">
        <w:rPr>
          <w:color w:val="403F53"/>
        </w:rPr>
        <w:t>;</w:t>
      </w:r>
      <w:r w:rsidR="00EE5F49" w:rsidRPr="00EE5F49">
        <w:rPr>
          <w:color w:val="403F53"/>
        </w:rPr>
        <w:br/>
        <w:t xml:space="preserve">            </w:t>
      </w:r>
      <w:r w:rsidR="00EE5F49" w:rsidRPr="00EE5F49">
        <w:rPr>
          <w:color w:val="111111"/>
        </w:rPr>
        <w:t>System</w:t>
      </w:r>
      <w:r w:rsidR="00EE5F49" w:rsidRPr="00EE5F49">
        <w:rPr>
          <w:color w:val="994CC3"/>
        </w:rPr>
        <w:t>.</w:t>
      </w:r>
      <w:r w:rsidR="00EE5F49" w:rsidRPr="00EE5F49">
        <w:rPr>
          <w:color w:val="0C969B"/>
        </w:rPr>
        <w:t>out</w:t>
      </w:r>
      <w:r w:rsidR="00EE5F49" w:rsidRPr="00EE5F49">
        <w:rPr>
          <w:color w:val="994CC3"/>
        </w:rPr>
        <w:t>.</w:t>
      </w:r>
      <w:r w:rsidR="00EE5F49" w:rsidRPr="00EE5F49">
        <w:rPr>
          <w:color w:val="4876D6"/>
        </w:rPr>
        <w:t>println</w:t>
      </w:r>
      <w:r w:rsidR="00EE5F49" w:rsidRPr="00EE5F49">
        <w:rPr>
          <w:color w:val="403F53"/>
        </w:rPr>
        <w:t>(</w:t>
      </w:r>
      <w:r w:rsidR="00EE5F49" w:rsidRPr="00EE5F49">
        <w:rPr>
          <w:color w:val="4876D6"/>
        </w:rPr>
        <w:t>str</w:t>
      </w:r>
      <w:r w:rsidR="00EE5F49" w:rsidRPr="00EE5F49">
        <w:rPr>
          <w:color w:val="994CC3"/>
        </w:rPr>
        <w:t>.</w:t>
      </w:r>
      <w:r w:rsidR="00EE5F49" w:rsidRPr="00EE5F49">
        <w:rPr>
          <w:color w:val="4876D6"/>
        </w:rPr>
        <w:t>length</w:t>
      </w:r>
      <w:r w:rsidR="00EE5F49" w:rsidRPr="00EE5F49">
        <w:rPr>
          <w:color w:val="403F53"/>
        </w:rPr>
        <w:t>());</w:t>
      </w:r>
      <w:r w:rsidR="00EE5F49" w:rsidRPr="00EE5F49">
        <w:rPr>
          <w:color w:val="403F53"/>
        </w:rPr>
        <w:br/>
        <w:t xml:space="preserve">        } </w:t>
      </w:r>
      <w:r w:rsidR="00EE5F49" w:rsidRPr="00EE5F49">
        <w:rPr>
          <w:color w:val="994CC3"/>
        </w:rPr>
        <w:t xml:space="preserve">catch </w:t>
      </w:r>
      <w:r w:rsidR="00EE5F49" w:rsidRPr="00EE5F49">
        <w:rPr>
          <w:color w:val="403F53"/>
        </w:rPr>
        <w:t>(</w:t>
      </w:r>
      <w:r w:rsidR="00EE5F49" w:rsidRPr="00EE5F49">
        <w:rPr>
          <w:color w:val="111111"/>
        </w:rPr>
        <w:t xml:space="preserve">NullPointerException </w:t>
      </w:r>
      <w:r w:rsidR="00EE5F49" w:rsidRPr="00EE5F49">
        <w:rPr>
          <w:color w:val="0C969B"/>
        </w:rPr>
        <w:t>e</w:t>
      </w:r>
      <w:r w:rsidR="00EE5F49" w:rsidRPr="00EE5F49">
        <w:rPr>
          <w:color w:val="403F53"/>
        </w:rPr>
        <w:t>) {</w:t>
      </w:r>
      <w:r w:rsidR="00EE5F49" w:rsidRPr="00EE5F49">
        <w:rPr>
          <w:color w:val="403F53"/>
        </w:rPr>
        <w:br/>
        <w:t xml:space="preserve">            </w:t>
      </w:r>
      <w:r w:rsidR="00EE5F49" w:rsidRPr="00EE5F49">
        <w:rPr>
          <w:color w:val="111111"/>
        </w:rPr>
        <w:t>System</w:t>
      </w:r>
      <w:r w:rsidR="00EE5F49" w:rsidRPr="00EE5F49">
        <w:rPr>
          <w:color w:val="994CC3"/>
        </w:rPr>
        <w:t>.</w:t>
      </w:r>
      <w:r w:rsidR="00EE5F49" w:rsidRPr="00EE5F49">
        <w:rPr>
          <w:color w:val="0C969B"/>
        </w:rPr>
        <w:t>out</w:t>
      </w:r>
      <w:r w:rsidR="00EE5F49" w:rsidRPr="00EE5F49">
        <w:rPr>
          <w:color w:val="994CC3"/>
        </w:rPr>
        <w:t>.</w:t>
      </w:r>
      <w:r w:rsidR="00EE5F49" w:rsidRPr="00EE5F49">
        <w:rPr>
          <w:color w:val="4876D6"/>
        </w:rPr>
        <w:t>println</w:t>
      </w:r>
      <w:r w:rsidR="00EE5F49" w:rsidRPr="00EE5F49">
        <w:rPr>
          <w:color w:val="403F53"/>
        </w:rPr>
        <w:t>(</w:t>
      </w:r>
      <w:r w:rsidR="00EE5F49" w:rsidRPr="00EE5F49">
        <w:rPr>
          <w:color w:val="C96765"/>
        </w:rPr>
        <w:t>"Null string"</w:t>
      </w:r>
      <w:r w:rsidR="00EE5F49" w:rsidRPr="00EE5F49">
        <w:rPr>
          <w:color w:val="403F53"/>
        </w:rPr>
        <w:t>);</w:t>
      </w:r>
      <w:r w:rsidR="00EE5F49" w:rsidRPr="00EE5F49">
        <w:rPr>
          <w:color w:val="403F53"/>
        </w:rPr>
        <w:br/>
        <w:t xml:space="preserve">        } </w:t>
      </w:r>
      <w:r w:rsidR="00EE5F49" w:rsidRPr="00EE5F49">
        <w:rPr>
          <w:color w:val="994CC3"/>
        </w:rPr>
        <w:t xml:space="preserve">catch </w:t>
      </w:r>
      <w:r w:rsidR="00EE5F49" w:rsidRPr="00EE5F49">
        <w:rPr>
          <w:color w:val="403F53"/>
        </w:rPr>
        <w:t>(</w:t>
      </w:r>
      <w:r w:rsidR="00EE5F49" w:rsidRPr="00EE5F49">
        <w:rPr>
          <w:color w:val="111111"/>
        </w:rPr>
        <w:t xml:space="preserve">Exception </w:t>
      </w:r>
      <w:r w:rsidR="00EE5F49" w:rsidRPr="00EE5F49">
        <w:rPr>
          <w:color w:val="0C969B"/>
        </w:rPr>
        <w:t>e</w:t>
      </w:r>
      <w:r w:rsidR="00EE5F49" w:rsidRPr="00EE5F49">
        <w:rPr>
          <w:color w:val="403F53"/>
        </w:rPr>
        <w:t>) {</w:t>
      </w:r>
      <w:r w:rsidR="00EE5F49" w:rsidRPr="00EE5F49">
        <w:rPr>
          <w:color w:val="403F53"/>
        </w:rPr>
        <w:br/>
        <w:t xml:space="preserve">            </w:t>
      </w:r>
      <w:r w:rsidR="00EE5F49" w:rsidRPr="00EE5F49">
        <w:rPr>
          <w:color w:val="111111"/>
        </w:rPr>
        <w:t>System</w:t>
      </w:r>
      <w:r w:rsidR="00EE5F49" w:rsidRPr="00EE5F49">
        <w:rPr>
          <w:color w:val="994CC3"/>
        </w:rPr>
        <w:t>.</w:t>
      </w:r>
      <w:r w:rsidR="00EE5F49" w:rsidRPr="00EE5F49">
        <w:rPr>
          <w:color w:val="0C969B"/>
        </w:rPr>
        <w:t>out</w:t>
      </w:r>
      <w:r w:rsidR="00EE5F49" w:rsidRPr="00EE5F49">
        <w:rPr>
          <w:color w:val="994CC3"/>
        </w:rPr>
        <w:t>.</w:t>
      </w:r>
      <w:r w:rsidR="00EE5F49" w:rsidRPr="00EE5F49">
        <w:rPr>
          <w:color w:val="4876D6"/>
        </w:rPr>
        <w:t>println</w:t>
      </w:r>
      <w:r w:rsidR="00EE5F49" w:rsidRPr="00EE5F49">
        <w:rPr>
          <w:color w:val="403F53"/>
        </w:rPr>
        <w:t>(</w:t>
      </w:r>
      <w:r w:rsidR="00EE5F49" w:rsidRPr="00EE5F49">
        <w:rPr>
          <w:color w:val="C96765"/>
        </w:rPr>
        <w:t>"General error"</w:t>
      </w:r>
      <w:r w:rsidR="00EE5F49" w:rsidRPr="00EE5F49">
        <w:rPr>
          <w:color w:val="403F53"/>
        </w:rPr>
        <w:t>);</w:t>
      </w:r>
      <w:r w:rsidR="00EE5F49" w:rsidRPr="00EE5F49">
        <w:rPr>
          <w:color w:val="403F53"/>
        </w:rPr>
        <w:br/>
        <w:t xml:space="preserve">        }</w:t>
      </w:r>
      <w:r w:rsidR="00EE5F49" w:rsidRPr="00EE5F49">
        <w:rPr>
          <w:color w:val="403F53"/>
        </w:rPr>
        <w:br/>
      </w:r>
      <w:r w:rsidR="00EE5F49" w:rsidRPr="00EE5F49">
        <w:rPr>
          <w:color w:val="403F53"/>
        </w:rPr>
        <w:br/>
        <w:t xml:space="preserve">        </w:t>
      </w:r>
      <w:r w:rsidR="00EE5F49" w:rsidRPr="00EE5F49">
        <w:rPr>
          <w:i/>
          <w:iCs/>
          <w:color w:val="989FB1"/>
        </w:rPr>
        <w:t>// Example 3: Finally</w:t>
      </w:r>
      <w:r w:rsidR="00EE5F49" w:rsidRPr="00EE5F49">
        <w:rPr>
          <w:i/>
          <w:iCs/>
          <w:color w:val="989FB1"/>
        </w:rPr>
        <w:br/>
        <w:t xml:space="preserve">        </w:t>
      </w:r>
      <w:r w:rsidR="00EE5F49" w:rsidRPr="00EE5F49">
        <w:rPr>
          <w:color w:val="994CC3"/>
        </w:rPr>
        <w:t xml:space="preserve">try </w:t>
      </w:r>
      <w:r w:rsidR="00EE5F49" w:rsidRPr="00EE5F49">
        <w:rPr>
          <w:color w:val="403F53"/>
        </w:rPr>
        <w:t>{</w:t>
      </w:r>
      <w:r w:rsidR="00EE5F49" w:rsidRPr="00EE5F49">
        <w:rPr>
          <w:color w:val="403F53"/>
        </w:rPr>
        <w:br/>
        <w:t xml:space="preserve">            </w:t>
      </w:r>
      <w:r w:rsidR="00EE5F49" w:rsidRPr="00EE5F49">
        <w:rPr>
          <w:color w:val="994CC3"/>
        </w:rPr>
        <w:t xml:space="preserve">int </w:t>
      </w:r>
      <w:r w:rsidR="00EE5F49" w:rsidRPr="00EE5F49">
        <w:rPr>
          <w:color w:val="4876D6"/>
        </w:rPr>
        <w:t xml:space="preserve">x </w:t>
      </w:r>
      <w:r w:rsidR="00EE5F49" w:rsidRPr="00EE5F49">
        <w:rPr>
          <w:color w:val="994CC3"/>
        </w:rPr>
        <w:t xml:space="preserve">= </w:t>
      </w:r>
      <w:r w:rsidR="00EE5F49" w:rsidRPr="00EE5F49">
        <w:rPr>
          <w:color w:val="AA0982"/>
        </w:rPr>
        <w:t xml:space="preserve">10 </w:t>
      </w:r>
      <w:r w:rsidR="00EE5F49" w:rsidRPr="00EE5F49">
        <w:rPr>
          <w:color w:val="994CC3"/>
        </w:rPr>
        <w:t xml:space="preserve">/ </w:t>
      </w:r>
      <w:r w:rsidR="00EE5F49" w:rsidRPr="00EE5F49">
        <w:rPr>
          <w:color w:val="AA0982"/>
        </w:rPr>
        <w:t>0</w:t>
      </w:r>
      <w:r w:rsidR="00EE5F49" w:rsidRPr="00EE5F49">
        <w:rPr>
          <w:color w:val="403F53"/>
        </w:rPr>
        <w:t>;</w:t>
      </w:r>
      <w:r w:rsidR="00EE5F49" w:rsidRPr="00EE5F49">
        <w:rPr>
          <w:color w:val="403F53"/>
        </w:rPr>
        <w:br/>
        <w:t xml:space="preserve">        } </w:t>
      </w:r>
      <w:r w:rsidR="00EE5F49" w:rsidRPr="00EE5F49">
        <w:rPr>
          <w:color w:val="994CC3"/>
        </w:rPr>
        <w:t xml:space="preserve">catch </w:t>
      </w:r>
      <w:r w:rsidR="00EE5F49" w:rsidRPr="00EE5F49">
        <w:rPr>
          <w:color w:val="403F53"/>
        </w:rPr>
        <w:t>(</w:t>
      </w:r>
      <w:r w:rsidR="00EE5F49" w:rsidRPr="00EE5F49">
        <w:rPr>
          <w:color w:val="111111"/>
        </w:rPr>
        <w:t xml:space="preserve">ArithmeticException </w:t>
      </w:r>
      <w:r w:rsidR="00EE5F49" w:rsidRPr="00EE5F49">
        <w:rPr>
          <w:color w:val="0C969B"/>
        </w:rPr>
        <w:t>e</w:t>
      </w:r>
      <w:r w:rsidR="00EE5F49" w:rsidRPr="00EE5F49">
        <w:rPr>
          <w:color w:val="403F53"/>
        </w:rPr>
        <w:t>) {</w:t>
      </w:r>
      <w:r w:rsidR="00EE5F49" w:rsidRPr="00EE5F49">
        <w:rPr>
          <w:color w:val="403F53"/>
        </w:rPr>
        <w:br/>
        <w:t xml:space="preserve">            </w:t>
      </w:r>
      <w:r w:rsidR="00EE5F49" w:rsidRPr="00EE5F49">
        <w:rPr>
          <w:color w:val="111111"/>
        </w:rPr>
        <w:t>System</w:t>
      </w:r>
      <w:r w:rsidR="00EE5F49" w:rsidRPr="00EE5F49">
        <w:rPr>
          <w:color w:val="994CC3"/>
        </w:rPr>
        <w:t>.</w:t>
      </w:r>
      <w:r w:rsidR="00EE5F49" w:rsidRPr="00EE5F49">
        <w:rPr>
          <w:color w:val="0C969B"/>
        </w:rPr>
        <w:t>out</w:t>
      </w:r>
      <w:r w:rsidR="00EE5F49" w:rsidRPr="00EE5F49">
        <w:rPr>
          <w:color w:val="994CC3"/>
        </w:rPr>
        <w:t>.</w:t>
      </w:r>
      <w:r w:rsidR="00EE5F49" w:rsidRPr="00EE5F49">
        <w:rPr>
          <w:color w:val="4876D6"/>
        </w:rPr>
        <w:t>println</w:t>
      </w:r>
      <w:r w:rsidR="00EE5F49" w:rsidRPr="00EE5F49">
        <w:rPr>
          <w:color w:val="403F53"/>
        </w:rPr>
        <w:t>(</w:t>
      </w:r>
      <w:r w:rsidR="00EE5F49" w:rsidRPr="00EE5F49">
        <w:rPr>
          <w:color w:val="C96765"/>
        </w:rPr>
        <w:t>"Division by zero"</w:t>
      </w:r>
      <w:r w:rsidR="00EE5F49" w:rsidRPr="00EE5F49">
        <w:rPr>
          <w:color w:val="403F53"/>
        </w:rPr>
        <w:t>);</w:t>
      </w:r>
      <w:r w:rsidR="00EE5F49" w:rsidRPr="00EE5F49">
        <w:rPr>
          <w:color w:val="403F53"/>
        </w:rPr>
        <w:br/>
        <w:t xml:space="preserve">        } </w:t>
      </w:r>
      <w:r w:rsidR="00EE5F49" w:rsidRPr="00EE5F49">
        <w:rPr>
          <w:color w:val="994CC3"/>
        </w:rPr>
        <w:t xml:space="preserve">finally </w:t>
      </w:r>
      <w:r w:rsidR="00EE5F49" w:rsidRPr="00EE5F49">
        <w:rPr>
          <w:color w:val="403F53"/>
        </w:rPr>
        <w:t>{</w:t>
      </w:r>
      <w:r w:rsidR="00EE5F49" w:rsidRPr="00EE5F49">
        <w:rPr>
          <w:color w:val="403F53"/>
        </w:rPr>
        <w:br/>
        <w:t xml:space="preserve">            </w:t>
      </w:r>
      <w:r w:rsidR="00EE5F49" w:rsidRPr="00EE5F49">
        <w:rPr>
          <w:color w:val="111111"/>
        </w:rPr>
        <w:t>System</w:t>
      </w:r>
      <w:r w:rsidR="00EE5F49" w:rsidRPr="00EE5F49">
        <w:rPr>
          <w:color w:val="994CC3"/>
        </w:rPr>
        <w:t>.</w:t>
      </w:r>
      <w:r w:rsidR="00EE5F49" w:rsidRPr="00EE5F49">
        <w:rPr>
          <w:color w:val="0C969B"/>
        </w:rPr>
        <w:t>out</w:t>
      </w:r>
      <w:r w:rsidR="00EE5F49" w:rsidRPr="00EE5F49">
        <w:rPr>
          <w:color w:val="994CC3"/>
        </w:rPr>
        <w:t>.</w:t>
      </w:r>
      <w:r w:rsidR="00EE5F49" w:rsidRPr="00EE5F49">
        <w:rPr>
          <w:color w:val="4876D6"/>
        </w:rPr>
        <w:t>println</w:t>
      </w:r>
      <w:r w:rsidR="00EE5F49" w:rsidRPr="00EE5F49">
        <w:rPr>
          <w:color w:val="403F53"/>
        </w:rPr>
        <w:t>(</w:t>
      </w:r>
      <w:r w:rsidR="00EE5F49" w:rsidRPr="00EE5F49">
        <w:rPr>
          <w:color w:val="C96765"/>
        </w:rPr>
        <w:t>"Cleanup in finally"</w:t>
      </w:r>
      <w:r w:rsidR="00EE5F49" w:rsidRPr="00EE5F49">
        <w:rPr>
          <w:color w:val="403F53"/>
        </w:rPr>
        <w:t>);</w:t>
      </w:r>
      <w:r w:rsidR="00EE5F49" w:rsidRPr="00EE5F49">
        <w:rPr>
          <w:color w:val="403F53"/>
        </w:rPr>
        <w:br/>
        <w:t xml:space="preserve">        }</w:t>
      </w:r>
      <w:r w:rsidR="00EE5F49" w:rsidRPr="00EE5F49">
        <w:rPr>
          <w:color w:val="403F53"/>
        </w:rPr>
        <w:br/>
      </w:r>
      <w:r w:rsidR="00EE5F49" w:rsidRPr="00EE5F49">
        <w:rPr>
          <w:color w:val="403F53"/>
        </w:rPr>
        <w:br/>
        <w:t xml:space="preserve">        </w:t>
      </w:r>
      <w:r w:rsidR="00EE5F49" w:rsidRPr="00EE5F49">
        <w:rPr>
          <w:i/>
          <w:iCs/>
          <w:color w:val="989FB1"/>
        </w:rPr>
        <w:t>// Example 4: Custom exception</w:t>
      </w:r>
      <w:r w:rsidR="00EE5F49" w:rsidRPr="00EE5F49">
        <w:rPr>
          <w:i/>
          <w:iCs/>
          <w:color w:val="989FB1"/>
        </w:rPr>
        <w:br/>
        <w:t xml:space="preserve">        </w:t>
      </w:r>
      <w:r w:rsidR="00EE5F49" w:rsidRPr="00EE5F49">
        <w:rPr>
          <w:color w:val="994CC3"/>
        </w:rPr>
        <w:t xml:space="preserve">try </w:t>
      </w:r>
      <w:r w:rsidR="00EE5F49" w:rsidRPr="00EE5F49">
        <w:rPr>
          <w:color w:val="403F53"/>
        </w:rPr>
        <w:t>{</w:t>
      </w:r>
      <w:r w:rsidR="00EE5F49" w:rsidRPr="00EE5F49">
        <w:rPr>
          <w:color w:val="403F53"/>
        </w:rPr>
        <w:br/>
        <w:t xml:space="preserve">            </w:t>
      </w:r>
      <w:r w:rsidR="00EE5F49" w:rsidRPr="00EE5F49">
        <w:rPr>
          <w:i/>
          <w:iCs/>
          <w:color w:val="4876D6"/>
        </w:rPr>
        <w:t>validateScore</w:t>
      </w:r>
      <w:r w:rsidR="00EE5F49" w:rsidRPr="00EE5F49">
        <w:rPr>
          <w:color w:val="403F53"/>
        </w:rPr>
        <w:t>(</w:t>
      </w:r>
      <w:r w:rsidR="00EE5F49" w:rsidRPr="00EE5F49">
        <w:rPr>
          <w:color w:val="994CC3"/>
        </w:rPr>
        <w:t>-</w:t>
      </w:r>
      <w:r w:rsidR="00EE5F49" w:rsidRPr="00EE5F49">
        <w:rPr>
          <w:color w:val="AA0982"/>
        </w:rPr>
        <w:t>10</w:t>
      </w:r>
      <w:r w:rsidR="00EE5F49" w:rsidRPr="00EE5F49">
        <w:rPr>
          <w:color w:val="403F53"/>
        </w:rPr>
        <w:t>);</w:t>
      </w:r>
      <w:r w:rsidR="00EE5F49" w:rsidRPr="00EE5F49">
        <w:rPr>
          <w:color w:val="403F53"/>
        </w:rPr>
        <w:br/>
        <w:t xml:space="preserve">        } </w:t>
      </w:r>
      <w:r w:rsidR="00EE5F49" w:rsidRPr="00EE5F49">
        <w:rPr>
          <w:color w:val="994CC3"/>
        </w:rPr>
        <w:t xml:space="preserve">catch </w:t>
      </w:r>
      <w:r w:rsidR="00EE5F49" w:rsidRPr="00EE5F49">
        <w:rPr>
          <w:color w:val="403F53"/>
        </w:rPr>
        <w:t>(</w:t>
      </w:r>
      <w:r w:rsidR="00EE5F49" w:rsidRPr="00EE5F49">
        <w:rPr>
          <w:color w:val="111111"/>
        </w:rPr>
        <w:t xml:space="preserve">IllegalArgumentException </w:t>
      </w:r>
      <w:r w:rsidR="00EE5F49" w:rsidRPr="00EE5F49">
        <w:rPr>
          <w:color w:val="0C969B"/>
        </w:rPr>
        <w:t>e</w:t>
      </w:r>
      <w:r w:rsidR="00EE5F49" w:rsidRPr="00EE5F49">
        <w:rPr>
          <w:color w:val="403F53"/>
        </w:rPr>
        <w:t>) {</w:t>
      </w:r>
      <w:r w:rsidR="00EE5F49" w:rsidRPr="00EE5F49">
        <w:rPr>
          <w:color w:val="403F53"/>
        </w:rPr>
        <w:br/>
        <w:t xml:space="preserve">            </w:t>
      </w:r>
      <w:r w:rsidR="00EE5F49" w:rsidRPr="00EE5F49">
        <w:rPr>
          <w:color w:val="111111"/>
        </w:rPr>
        <w:t>System</w:t>
      </w:r>
      <w:r w:rsidR="00EE5F49" w:rsidRPr="00EE5F49">
        <w:rPr>
          <w:color w:val="994CC3"/>
        </w:rPr>
        <w:t>.</w:t>
      </w:r>
      <w:r w:rsidR="00EE5F49" w:rsidRPr="00EE5F49">
        <w:rPr>
          <w:color w:val="0C969B"/>
        </w:rPr>
        <w:t>out</w:t>
      </w:r>
      <w:r w:rsidR="00EE5F49" w:rsidRPr="00EE5F49">
        <w:rPr>
          <w:color w:val="994CC3"/>
        </w:rPr>
        <w:t>.</w:t>
      </w:r>
      <w:r w:rsidR="00EE5F49" w:rsidRPr="00EE5F49">
        <w:rPr>
          <w:color w:val="4876D6"/>
        </w:rPr>
        <w:t>println</w:t>
      </w:r>
      <w:r w:rsidR="00EE5F49" w:rsidRPr="00EE5F49">
        <w:rPr>
          <w:color w:val="403F53"/>
        </w:rPr>
        <w:t>(</w:t>
      </w:r>
      <w:r w:rsidR="00EE5F49" w:rsidRPr="00EE5F49">
        <w:rPr>
          <w:color w:val="C96765"/>
        </w:rPr>
        <w:t xml:space="preserve">"Error: " </w:t>
      </w:r>
      <w:r w:rsidR="00EE5F49" w:rsidRPr="00EE5F49">
        <w:rPr>
          <w:color w:val="994CC3"/>
        </w:rPr>
        <w:t xml:space="preserve">+ </w:t>
      </w:r>
      <w:r w:rsidR="00EE5F49" w:rsidRPr="00EE5F49">
        <w:rPr>
          <w:color w:val="0C969B"/>
        </w:rPr>
        <w:t>e</w:t>
      </w:r>
      <w:r w:rsidR="00EE5F49" w:rsidRPr="00EE5F49">
        <w:rPr>
          <w:color w:val="994CC3"/>
        </w:rPr>
        <w:t>.</w:t>
      </w:r>
      <w:r w:rsidR="00EE5F49" w:rsidRPr="00EE5F49">
        <w:rPr>
          <w:color w:val="4876D6"/>
        </w:rPr>
        <w:t>getMessage</w:t>
      </w:r>
      <w:r w:rsidR="00EE5F49" w:rsidRPr="00EE5F49">
        <w:rPr>
          <w:color w:val="403F53"/>
        </w:rPr>
        <w:t>());</w:t>
      </w:r>
      <w:r w:rsidR="00EE5F49" w:rsidRPr="00EE5F49">
        <w:rPr>
          <w:color w:val="403F53"/>
        </w:rPr>
        <w:br/>
        <w:t xml:space="preserve">        }</w:t>
      </w:r>
      <w:r w:rsidR="00EE5F49" w:rsidRPr="00EE5F49">
        <w:rPr>
          <w:color w:val="403F53"/>
        </w:rPr>
        <w:br/>
      </w:r>
      <w:r w:rsidR="00EE5F49" w:rsidRPr="00EE5F49">
        <w:rPr>
          <w:color w:val="403F53"/>
        </w:rPr>
        <w:br/>
        <w:t xml:space="preserve">        </w:t>
      </w:r>
      <w:r w:rsidR="00EE5F49" w:rsidRPr="00EE5F49">
        <w:rPr>
          <w:i/>
          <w:iCs/>
          <w:color w:val="989FB1"/>
        </w:rPr>
        <w:t>// Example 5: Try-with-resources</w:t>
      </w:r>
      <w:r w:rsidR="00EE5F49" w:rsidRPr="00EE5F49">
        <w:rPr>
          <w:i/>
          <w:iCs/>
          <w:color w:val="989FB1"/>
        </w:rPr>
        <w:br/>
        <w:t xml:space="preserve">        </w:t>
      </w:r>
      <w:r w:rsidR="00EE5F49" w:rsidRPr="00EE5F49">
        <w:rPr>
          <w:color w:val="994CC3"/>
        </w:rPr>
        <w:t xml:space="preserve">try </w:t>
      </w:r>
      <w:r w:rsidR="00EE5F49" w:rsidRPr="00EE5F49">
        <w:rPr>
          <w:color w:val="403F53"/>
        </w:rPr>
        <w:t>(</w:t>
      </w:r>
      <w:r w:rsidR="00EE5F49" w:rsidRPr="00EE5F49">
        <w:rPr>
          <w:color w:val="111111"/>
        </w:rPr>
        <w:t xml:space="preserve">java.util.Scanner </w:t>
      </w:r>
      <w:r w:rsidR="00EE5F49" w:rsidRPr="00EE5F49">
        <w:rPr>
          <w:color w:val="4876D6"/>
        </w:rPr>
        <w:t xml:space="preserve">scanner </w:t>
      </w:r>
      <w:r w:rsidR="00EE5F49" w:rsidRPr="00EE5F49">
        <w:rPr>
          <w:color w:val="994CC3"/>
        </w:rPr>
        <w:t xml:space="preserve">= new </w:t>
      </w:r>
      <w:r w:rsidR="00EE5F49" w:rsidRPr="00EE5F49">
        <w:rPr>
          <w:color w:val="111111"/>
        </w:rPr>
        <w:t>java.util.</w:t>
      </w:r>
      <w:r w:rsidR="00EE5F49" w:rsidRPr="00EE5F49">
        <w:rPr>
          <w:color w:val="4876D6"/>
        </w:rPr>
        <w:t>Scanner</w:t>
      </w:r>
      <w:r w:rsidR="00EE5F49" w:rsidRPr="00EE5F49">
        <w:rPr>
          <w:color w:val="403F53"/>
        </w:rPr>
        <w:t>(</w:t>
      </w:r>
      <w:r w:rsidR="00EE5F49" w:rsidRPr="00EE5F49">
        <w:rPr>
          <w:color w:val="111111"/>
        </w:rPr>
        <w:t>System</w:t>
      </w:r>
      <w:r w:rsidR="00EE5F49" w:rsidRPr="00EE5F49">
        <w:rPr>
          <w:color w:val="994CC3"/>
        </w:rPr>
        <w:t>.</w:t>
      </w:r>
      <w:r w:rsidR="00EE5F49" w:rsidRPr="00EE5F49">
        <w:rPr>
          <w:color w:val="0C969B"/>
        </w:rPr>
        <w:t>in</w:t>
      </w:r>
      <w:r w:rsidR="00EE5F49" w:rsidRPr="00EE5F49">
        <w:rPr>
          <w:color w:val="403F53"/>
        </w:rPr>
        <w:t>)) {</w:t>
      </w:r>
      <w:r w:rsidR="00EE5F49" w:rsidRPr="00EE5F49">
        <w:rPr>
          <w:color w:val="403F53"/>
        </w:rPr>
        <w:br/>
        <w:t xml:space="preserve">            </w:t>
      </w:r>
      <w:r w:rsidR="00EE5F49" w:rsidRPr="00EE5F49">
        <w:rPr>
          <w:color w:val="111111"/>
        </w:rPr>
        <w:t>System</w:t>
      </w:r>
      <w:r w:rsidR="00EE5F49" w:rsidRPr="00EE5F49">
        <w:rPr>
          <w:color w:val="994CC3"/>
        </w:rPr>
        <w:t>.</w:t>
      </w:r>
      <w:r w:rsidR="00EE5F49" w:rsidRPr="00EE5F49">
        <w:rPr>
          <w:color w:val="0C969B"/>
        </w:rPr>
        <w:t>out</w:t>
      </w:r>
      <w:r w:rsidR="00EE5F49" w:rsidRPr="00EE5F49">
        <w:rPr>
          <w:color w:val="994CC3"/>
        </w:rPr>
        <w:t>.</w:t>
      </w:r>
      <w:r w:rsidR="00EE5F49" w:rsidRPr="00EE5F49">
        <w:rPr>
          <w:color w:val="4876D6"/>
        </w:rPr>
        <w:t>println</w:t>
      </w:r>
      <w:r w:rsidR="00EE5F49" w:rsidRPr="00EE5F49">
        <w:rPr>
          <w:color w:val="403F53"/>
        </w:rPr>
        <w:t>(</w:t>
      </w:r>
      <w:r w:rsidR="00EE5F49" w:rsidRPr="00EE5F49">
        <w:rPr>
          <w:color w:val="C96765"/>
        </w:rPr>
        <w:t>"Enter a number: "</w:t>
      </w:r>
      <w:r w:rsidR="00EE5F49" w:rsidRPr="00EE5F49">
        <w:rPr>
          <w:color w:val="403F53"/>
        </w:rPr>
        <w:t>);</w:t>
      </w:r>
      <w:r w:rsidR="00EE5F49" w:rsidRPr="00EE5F49">
        <w:rPr>
          <w:color w:val="403F53"/>
        </w:rPr>
        <w:br/>
        <w:t xml:space="preserve">            </w:t>
      </w:r>
      <w:r w:rsidR="00EE5F49" w:rsidRPr="00EE5F49">
        <w:rPr>
          <w:color w:val="994CC3"/>
        </w:rPr>
        <w:t xml:space="preserve">int </w:t>
      </w:r>
      <w:r w:rsidR="00EE5F49" w:rsidRPr="00EE5F49">
        <w:rPr>
          <w:color w:val="4876D6"/>
        </w:rPr>
        <w:t xml:space="preserve">num </w:t>
      </w:r>
      <w:r w:rsidR="00EE5F49" w:rsidRPr="00EE5F49">
        <w:rPr>
          <w:color w:val="994CC3"/>
        </w:rPr>
        <w:t xml:space="preserve">= </w:t>
      </w:r>
      <w:r w:rsidR="00EE5F49" w:rsidRPr="00EE5F49">
        <w:rPr>
          <w:color w:val="4876D6"/>
        </w:rPr>
        <w:t>scanner</w:t>
      </w:r>
      <w:r w:rsidR="00EE5F49" w:rsidRPr="00EE5F49">
        <w:rPr>
          <w:color w:val="994CC3"/>
        </w:rPr>
        <w:t>.</w:t>
      </w:r>
      <w:r w:rsidR="00EE5F49" w:rsidRPr="00EE5F49">
        <w:rPr>
          <w:color w:val="4876D6"/>
        </w:rPr>
        <w:t>nextInt</w:t>
      </w:r>
      <w:r w:rsidR="00EE5F49" w:rsidRPr="00EE5F49">
        <w:rPr>
          <w:color w:val="403F53"/>
        </w:rPr>
        <w:t>();</w:t>
      </w:r>
      <w:r w:rsidR="00EE5F49" w:rsidRPr="00EE5F49">
        <w:rPr>
          <w:color w:val="403F53"/>
        </w:rPr>
        <w:br/>
        <w:t xml:space="preserve">            </w:t>
      </w:r>
      <w:r w:rsidR="00EE5F49" w:rsidRPr="00EE5F49">
        <w:rPr>
          <w:color w:val="111111"/>
        </w:rPr>
        <w:t>System</w:t>
      </w:r>
      <w:r w:rsidR="00EE5F49" w:rsidRPr="00EE5F49">
        <w:rPr>
          <w:color w:val="994CC3"/>
        </w:rPr>
        <w:t>.</w:t>
      </w:r>
      <w:r w:rsidR="00EE5F49" w:rsidRPr="00EE5F49">
        <w:rPr>
          <w:color w:val="0C969B"/>
        </w:rPr>
        <w:t>out</w:t>
      </w:r>
      <w:r w:rsidR="00EE5F49" w:rsidRPr="00EE5F49">
        <w:rPr>
          <w:color w:val="994CC3"/>
        </w:rPr>
        <w:t>.</w:t>
      </w:r>
      <w:r w:rsidR="00EE5F49" w:rsidRPr="00EE5F49">
        <w:rPr>
          <w:color w:val="4876D6"/>
        </w:rPr>
        <w:t>println</w:t>
      </w:r>
      <w:r w:rsidR="00EE5F49" w:rsidRPr="00EE5F49">
        <w:rPr>
          <w:color w:val="403F53"/>
        </w:rPr>
        <w:t>(</w:t>
      </w:r>
      <w:r w:rsidR="00EE5F49" w:rsidRPr="00EE5F49">
        <w:rPr>
          <w:color w:val="C96765"/>
        </w:rPr>
        <w:t xml:space="preserve">"Number: " </w:t>
      </w:r>
      <w:r w:rsidR="00EE5F49" w:rsidRPr="00EE5F49">
        <w:rPr>
          <w:color w:val="994CC3"/>
        </w:rPr>
        <w:t xml:space="preserve">+ </w:t>
      </w:r>
      <w:r w:rsidR="00EE5F49" w:rsidRPr="00EE5F49">
        <w:rPr>
          <w:color w:val="4876D6"/>
        </w:rPr>
        <w:t>num</w:t>
      </w:r>
      <w:r w:rsidR="00EE5F49" w:rsidRPr="00EE5F49">
        <w:rPr>
          <w:color w:val="403F53"/>
        </w:rPr>
        <w:t>);</w:t>
      </w:r>
      <w:r w:rsidR="00EE5F49" w:rsidRPr="00EE5F49">
        <w:rPr>
          <w:color w:val="403F53"/>
        </w:rPr>
        <w:br/>
        <w:t xml:space="preserve">        } </w:t>
      </w:r>
      <w:r w:rsidR="00EE5F49" w:rsidRPr="00EE5F49">
        <w:rPr>
          <w:color w:val="994CC3"/>
        </w:rPr>
        <w:t xml:space="preserve">catch </w:t>
      </w:r>
      <w:r w:rsidR="00EE5F49" w:rsidRPr="00EE5F49">
        <w:rPr>
          <w:color w:val="403F53"/>
        </w:rPr>
        <w:t>(</w:t>
      </w:r>
      <w:r w:rsidR="00EE5F49" w:rsidRPr="00EE5F49">
        <w:rPr>
          <w:color w:val="111111"/>
        </w:rPr>
        <w:t xml:space="preserve">Exception </w:t>
      </w:r>
      <w:r w:rsidR="00EE5F49" w:rsidRPr="00EE5F49">
        <w:rPr>
          <w:color w:val="0C969B"/>
        </w:rPr>
        <w:t>e</w:t>
      </w:r>
      <w:r w:rsidR="00EE5F49" w:rsidRPr="00EE5F49">
        <w:rPr>
          <w:color w:val="403F53"/>
        </w:rPr>
        <w:t>) {</w:t>
      </w:r>
      <w:r w:rsidR="00EE5F49" w:rsidRPr="00EE5F49">
        <w:rPr>
          <w:color w:val="403F53"/>
        </w:rPr>
        <w:br/>
        <w:t xml:space="preserve">            </w:t>
      </w:r>
      <w:r w:rsidR="00EE5F49" w:rsidRPr="00EE5F49">
        <w:rPr>
          <w:color w:val="111111"/>
        </w:rPr>
        <w:t>System</w:t>
      </w:r>
      <w:r w:rsidR="00EE5F49" w:rsidRPr="00EE5F49">
        <w:rPr>
          <w:color w:val="994CC3"/>
        </w:rPr>
        <w:t>.</w:t>
      </w:r>
      <w:r w:rsidR="00EE5F49" w:rsidRPr="00EE5F49">
        <w:rPr>
          <w:color w:val="0C969B"/>
        </w:rPr>
        <w:t>out</w:t>
      </w:r>
      <w:r w:rsidR="00EE5F49" w:rsidRPr="00EE5F49">
        <w:rPr>
          <w:color w:val="994CC3"/>
        </w:rPr>
        <w:t>.</w:t>
      </w:r>
      <w:r w:rsidR="00EE5F49" w:rsidRPr="00EE5F49">
        <w:rPr>
          <w:color w:val="4876D6"/>
        </w:rPr>
        <w:t>println</w:t>
      </w:r>
      <w:r w:rsidR="00EE5F49" w:rsidRPr="00EE5F49">
        <w:rPr>
          <w:color w:val="403F53"/>
        </w:rPr>
        <w:t>(</w:t>
      </w:r>
      <w:r w:rsidR="00EE5F49" w:rsidRPr="00EE5F49">
        <w:rPr>
          <w:color w:val="C96765"/>
        </w:rPr>
        <w:t>"Input error"</w:t>
      </w:r>
      <w:r w:rsidR="00EE5F49" w:rsidRPr="00EE5F49">
        <w:rPr>
          <w:color w:val="403F53"/>
        </w:rPr>
        <w:t>);</w:t>
      </w:r>
      <w:r w:rsidR="00EE5F49" w:rsidRPr="00EE5F49">
        <w:rPr>
          <w:color w:val="403F53"/>
        </w:rPr>
        <w:br/>
        <w:t xml:space="preserve">        }</w:t>
      </w:r>
      <w:r w:rsidR="00EE5F49" w:rsidRPr="00EE5F49">
        <w:rPr>
          <w:color w:val="403F53"/>
        </w:rPr>
        <w:br/>
        <w:t xml:space="preserve">    }</w:t>
      </w:r>
      <w:r w:rsidR="00EE5F49" w:rsidRPr="00EE5F49">
        <w:rPr>
          <w:color w:val="403F53"/>
        </w:rPr>
        <w:br/>
      </w:r>
      <w:r w:rsidR="00EE5F49" w:rsidRPr="00EE5F49">
        <w:rPr>
          <w:color w:val="403F53"/>
        </w:rPr>
        <w:br/>
        <w:t xml:space="preserve">    </w:t>
      </w:r>
      <w:r w:rsidR="00EE5F49" w:rsidRPr="00EE5F49">
        <w:rPr>
          <w:color w:val="994CC3"/>
        </w:rPr>
        <w:t xml:space="preserve">static void </w:t>
      </w:r>
      <w:r w:rsidR="00EE5F49" w:rsidRPr="00EE5F49">
        <w:rPr>
          <w:color w:val="4876D6"/>
        </w:rPr>
        <w:t>validateScore</w:t>
      </w:r>
      <w:r w:rsidR="00EE5F49" w:rsidRPr="00EE5F49">
        <w:rPr>
          <w:color w:val="403F53"/>
        </w:rPr>
        <w:t>(</w:t>
      </w:r>
      <w:r w:rsidR="00EE5F49" w:rsidRPr="00EE5F49">
        <w:rPr>
          <w:color w:val="994CC3"/>
        </w:rPr>
        <w:t xml:space="preserve">int </w:t>
      </w:r>
      <w:r w:rsidR="00EE5F49" w:rsidRPr="00EE5F49">
        <w:rPr>
          <w:color w:val="0C969B"/>
        </w:rPr>
        <w:t>score</w:t>
      </w:r>
      <w:r w:rsidR="00EE5F49" w:rsidRPr="00EE5F49">
        <w:rPr>
          <w:color w:val="403F53"/>
        </w:rPr>
        <w:t>) {</w:t>
      </w:r>
      <w:r w:rsidR="00EE5F49" w:rsidRPr="00EE5F49">
        <w:rPr>
          <w:color w:val="403F53"/>
        </w:rPr>
        <w:br/>
        <w:t xml:space="preserve">        </w:t>
      </w:r>
      <w:r w:rsidR="00EE5F49" w:rsidRPr="00EE5F49">
        <w:rPr>
          <w:color w:val="994CC3"/>
        </w:rPr>
        <w:t xml:space="preserve">if </w:t>
      </w:r>
      <w:r w:rsidR="00EE5F49" w:rsidRPr="00EE5F49">
        <w:rPr>
          <w:color w:val="403F53"/>
        </w:rPr>
        <w:t>(</w:t>
      </w:r>
      <w:r w:rsidR="00EE5F49" w:rsidRPr="00EE5F49">
        <w:rPr>
          <w:color w:val="0C969B"/>
        </w:rPr>
        <w:t xml:space="preserve">score </w:t>
      </w:r>
      <w:r w:rsidR="00EE5F49" w:rsidRPr="00EE5F49">
        <w:rPr>
          <w:color w:val="994CC3"/>
        </w:rPr>
        <w:t xml:space="preserve">&lt; </w:t>
      </w:r>
      <w:r w:rsidR="00EE5F49" w:rsidRPr="00EE5F49">
        <w:rPr>
          <w:color w:val="AA0982"/>
        </w:rPr>
        <w:t xml:space="preserve">0 </w:t>
      </w:r>
      <w:r w:rsidR="00EE5F49" w:rsidRPr="00EE5F49">
        <w:rPr>
          <w:color w:val="994CC3"/>
        </w:rPr>
        <w:t xml:space="preserve">|| </w:t>
      </w:r>
      <w:r w:rsidR="00EE5F49" w:rsidRPr="00EE5F49">
        <w:rPr>
          <w:color w:val="0C969B"/>
        </w:rPr>
        <w:t xml:space="preserve">score </w:t>
      </w:r>
      <w:r w:rsidR="00EE5F49" w:rsidRPr="00EE5F49">
        <w:rPr>
          <w:color w:val="994CC3"/>
        </w:rPr>
        <w:t xml:space="preserve">&gt; </w:t>
      </w:r>
      <w:r w:rsidR="00EE5F49" w:rsidRPr="00EE5F49">
        <w:rPr>
          <w:color w:val="AA0982"/>
        </w:rPr>
        <w:t>100</w:t>
      </w:r>
      <w:r w:rsidR="00EE5F49" w:rsidRPr="00EE5F49">
        <w:rPr>
          <w:color w:val="403F53"/>
        </w:rPr>
        <w:t>) {</w:t>
      </w:r>
      <w:r w:rsidR="00EE5F49" w:rsidRPr="00EE5F49">
        <w:rPr>
          <w:color w:val="403F53"/>
        </w:rPr>
        <w:br/>
        <w:t xml:space="preserve">            </w:t>
      </w:r>
      <w:r w:rsidR="00EE5F49" w:rsidRPr="00EE5F49">
        <w:rPr>
          <w:color w:val="994CC3"/>
        </w:rPr>
        <w:t xml:space="preserve">throw new </w:t>
      </w:r>
      <w:r w:rsidR="00EE5F49" w:rsidRPr="00EE5F49">
        <w:rPr>
          <w:color w:val="4876D6"/>
        </w:rPr>
        <w:t>IllegalArgumentException</w:t>
      </w:r>
      <w:r w:rsidR="00EE5F49" w:rsidRPr="00EE5F49">
        <w:rPr>
          <w:color w:val="403F53"/>
        </w:rPr>
        <w:t>(</w:t>
      </w:r>
      <w:r w:rsidR="00EE5F49" w:rsidRPr="00EE5F49">
        <w:rPr>
          <w:color w:val="C96765"/>
        </w:rPr>
        <w:t>"Score must be between 0 and 100"</w:t>
      </w:r>
      <w:r w:rsidR="00EE5F49" w:rsidRPr="00EE5F49">
        <w:rPr>
          <w:color w:val="403F53"/>
        </w:rPr>
        <w:t>);</w:t>
      </w:r>
      <w:r w:rsidR="00EE5F49" w:rsidRPr="00EE5F49">
        <w:rPr>
          <w:color w:val="403F53"/>
        </w:rPr>
        <w:br/>
        <w:t xml:space="preserve">        }</w:t>
      </w:r>
      <w:r w:rsidR="00EE5F49" w:rsidRPr="00EE5F49">
        <w:rPr>
          <w:color w:val="403F53"/>
        </w:rPr>
        <w:br/>
        <w:t xml:space="preserve">    }</w:t>
      </w:r>
      <w:r w:rsidR="00EE5F49" w:rsidRPr="00EE5F49">
        <w:rPr>
          <w:color w:val="403F53"/>
        </w:rPr>
        <w:br/>
        <w:t>}</w:t>
      </w:r>
    </w:p>
    <w:p w:rsidR="00FF2380" w:rsidRDefault="00901B68">
      <w:pPr>
        <w:ind w:left="720"/>
      </w:pPr>
      <w:r>
        <w:rPr>
          <w:rFonts w:ascii="Consolas" w:hAnsi="Consolas"/>
          <w:sz w:val="20"/>
        </w:rPr>
        <w:t xml:space="preserve">    </w:t>
      </w:r>
    </w:p>
    <w:p w:rsidR="00FF2380" w:rsidRDefault="00901B68">
      <w:r>
        <w:rPr>
          <w:rFonts w:ascii="Calibri" w:hAnsi="Calibri"/>
        </w:rPr>
        <w:br/>
        <w:t xml:space="preserve">    **Edge Cases and Scenarios**:</w:t>
      </w:r>
      <w:r>
        <w:rPr>
          <w:rFonts w:ascii="Calibri" w:hAnsi="Calibri"/>
        </w:rPr>
        <w:br/>
        <w:t xml:space="preserve">    - **Uncaught Exceptions**: Terminate the program.</w:t>
      </w:r>
      <w:r>
        <w:rPr>
          <w:rFonts w:ascii="Calibri" w:hAnsi="Calibri"/>
        </w:rPr>
        <w:br/>
      </w:r>
      <w:r>
        <w:rPr>
          <w:rFonts w:ascii="Calibri" w:hAnsi="Calibri"/>
        </w:rPr>
        <w:lastRenderedPageBreak/>
        <w:t xml:space="preserve">    - **Multiple Catch**: Specific exceptions must precede general ones.</w:t>
      </w:r>
      <w:r>
        <w:rPr>
          <w:rFonts w:ascii="Calibri" w:hAnsi="Calibri"/>
        </w:rPr>
        <w:br/>
        <w:t xml:space="preserve">    - **Finally**: Executes even with `return` or uncaught exceptions.</w:t>
      </w:r>
      <w:r>
        <w:rPr>
          <w:rFonts w:ascii="Calibri" w:hAnsi="Calibri"/>
        </w:rPr>
        <w:br/>
        <w:t xml:space="preserve">    - **Try-with-Resources**: Ensures resource closure.</w:t>
      </w:r>
      <w:r>
        <w:rPr>
          <w:rFonts w:ascii="Calibri" w:hAnsi="Calibri"/>
        </w:rPr>
        <w:br/>
        <w:t xml:space="preserve">    - **Custom Exceptions**: Provide specific error context.</w:t>
      </w:r>
      <w:r>
        <w:rPr>
          <w:rFonts w:ascii="Calibri" w:hAnsi="Calibri"/>
        </w:rPr>
        <w:br/>
        <w:t xml:space="preserve">    </w:t>
      </w:r>
    </w:p>
    <w:p w:rsidR="00FF2380" w:rsidRDefault="00901B68">
      <w:pPr>
        <w:pStyle w:val="Heading1"/>
      </w:pPr>
      <w:r>
        <w:t>Collections</w:t>
      </w:r>
    </w:p>
    <w:p w:rsidR="00FF2380" w:rsidRDefault="00901B68">
      <w:pPr>
        <w:pStyle w:val="Heading2"/>
      </w:pPr>
      <w:r>
        <w:t>Explanation</w:t>
      </w:r>
    </w:p>
    <w:p w:rsidR="00FF2380" w:rsidRDefault="00901B68">
      <w:r>
        <w:rPr>
          <w:rFonts w:ascii="Calibri" w:hAnsi="Calibri"/>
        </w:rPr>
        <w:br/>
        <w:t xml:space="preserve">    The Java Collections Framework provides interfaces and classes for managing object groups:</w:t>
      </w:r>
      <w:r>
        <w:rPr>
          <w:rFonts w:ascii="Calibri" w:hAnsi="Calibri"/>
        </w:rPr>
        <w:br/>
        <w:t xml:space="preserve">    - **List**: Ordered, allows duplicates (`ArrayList`, `LinkedList`).</w:t>
      </w:r>
      <w:r>
        <w:rPr>
          <w:rFonts w:ascii="Calibri" w:hAnsi="Calibri"/>
        </w:rPr>
        <w:br/>
        <w:t xml:space="preserve">    - **Set**: No duplicates (`HashSet`, `LinkedHashSet`, `TreeSet`).</w:t>
      </w:r>
      <w:r>
        <w:rPr>
          <w:rFonts w:ascii="Calibri" w:hAnsi="Calibri"/>
        </w:rPr>
        <w:br/>
        <w:t xml:space="preserve">    - **Map**: Key-value pairs, unique keys (`HashMap`, `LinkedHashMap`, `TreeMap`).</w:t>
      </w:r>
      <w:r>
        <w:rPr>
          <w:rFonts w:ascii="Calibri" w:hAnsi="Calibri"/>
        </w:rPr>
        <w:br/>
        <w:t xml:space="preserve">    - **Queue**: Ordered for processing (`PriorityQueue`, `LinkedList`).</w:t>
      </w:r>
      <w:r>
        <w:rPr>
          <w:rFonts w:ascii="Calibri" w:hAnsi="Calibri"/>
        </w:rPr>
        <w:br/>
      </w:r>
      <w:r>
        <w:rPr>
          <w:rFonts w:ascii="Calibri" w:hAnsi="Calibri"/>
        </w:rPr>
        <w:br/>
        <w:t xml:space="preserve">    **Implementations**:</w:t>
      </w:r>
      <w:r>
        <w:rPr>
          <w:rFonts w:ascii="Calibri" w:hAnsi="Calibri"/>
        </w:rPr>
        <w:br/>
        <w:t xml:space="preserve">    - **ArrayList**: Resizable array, fast random access.</w:t>
      </w:r>
      <w:r>
        <w:rPr>
          <w:rFonts w:ascii="Calibri" w:hAnsi="Calibri"/>
        </w:rPr>
        <w:br/>
        <w:t xml:space="preserve">    - **LinkedList**: Doubly-linked list, fast insertions/deletions.</w:t>
      </w:r>
      <w:r>
        <w:rPr>
          <w:rFonts w:ascii="Calibri" w:hAnsi="Calibri"/>
        </w:rPr>
        <w:br/>
        <w:t xml:space="preserve">    - **HashSet**: Hash table, no order, fast lookups.</w:t>
      </w:r>
      <w:r>
        <w:rPr>
          <w:rFonts w:ascii="Calibri" w:hAnsi="Calibri"/>
        </w:rPr>
        <w:br/>
        <w:t xml:space="preserve">    - **LinkedHashSet**: Maintains insertion order.</w:t>
      </w:r>
      <w:r>
        <w:rPr>
          <w:rFonts w:ascii="Calibri" w:hAnsi="Calibri"/>
        </w:rPr>
        <w:br/>
        <w:t xml:space="preserve">    - **TreeSet**: Sorted, no `null`.</w:t>
      </w:r>
      <w:r>
        <w:rPr>
          <w:rFonts w:ascii="Calibri" w:hAnsi="Calibri"/>
        </w:rPr>
        <w:br/>
        <w:t xml:space="preserve">    - **HashMap**: Hash table, fast lookups, one `null` key.</w:t>
      </w:r>
      <w:r>
        <w:rPr>
          <w:rFonts w:ascii="Calibri" w:hAnsi="Calibri"/>
        </w:rPr>
        <w:br/>
        <w:t xml:space="preserve">    - **LinkedHashMap**: Maintains insertion order.</w:t>
      </w:r>
      <w:r>
        <w:rPr>
          <w:rFonts w:ascii="Calibri" w:hAnsi="Calibri"/>
        </w:rPr>
        <w:br/>
        <w:t xml:space="preserve">    - **TreeMap**: Sorted, no `null` keys.</w:t>
      </w:r>
      <w:r>
        <w:rPr>
          <w:rFonts w:ascii="Calibri" w:hAnsi="Calibri"/>
        </w:rPr>
        <w:br/>
      </w:r>
      <w:r>
        <w:rPr>
          <w:rFonts w:ascii="Calibri" w:hAnsi="Calibri"/>
        </w:rPr>
        <w:br/>
        <w:t xml:space="preserve">    **Key Methods** (List):</w:t>
      </w:r>
      <w:r>
        <w:rPr>
          <w:rFonts w:ascii="Calibri" w:hAnsi="Calibri"/>
        </w:rPr>
        <w:br/>
        <w:t xml:space="preserve">    - `add(E e)`, `add(int index, E e)`, `get(int index)`, `set(int index, E e)`, `remove(int index)`, `remove(Object o)`, `size()`, `isEmpty()`, `contains(Object o)`, `clear()`, `toArray()`, `subList(int from, int to)`.</w:t>
      </w:r>
      <w:r>
        <w:rPr>
          <w:rFonts w:ascii="Calibri" w:hAnsi="Calibri"/>
        </w:rPr>
        <w:br/>
      </w:r>
      <w:r>
        <w:rPr>
          <w:rFonts w:ascii="Calibri" w:hAnsi="Calibri"/>
        </w:rPr>
        <w:br/>
        <w:t xml:space="preserve">    **Key Methods** (Set):</w:t>
      </w:r>
      <w:r>
        <w:rPr>
          <w:rFonts w:ascii="Calibri" w:hAnsi="Calibri"/>
        </w:rPr>
        <w:br/>
        <w:t xml:space="preserve">    - `add(E e)`, `remove(Object o)`, `contains(Object o)`, `size()`, `isEmpty()`, `clear()`, `iterator()`.</w:t>
      </w:r>
      <w:r>
        <w:rPr>
          <w:rFonts w:ascii="Calibri" w:hAnsi="Calibri"/>
        </w:rPr>
        <w:br/>
      </w:r>
      <w:r>
        <w:rPr>
          <w:rFonts w:ascii="Calibri" w:hAnsi="Calibri"/>
        </w:rPr>
        <w:br/>
        <w:t xml:space="preserve">    **Key Methods** (Map):</w:t>
      </w:r>
      <w:r>
        <w:rPr>
          <w:rFonts w:ascii="Calibri" w:hAnsi="Calibri"/>
        </w:rPr>
        <w:br/>
        <w:t xml:space="preserve">    - `put(K key, V value)`, `get(Object key)`, `remove(Object key)`, `containsKey(Object key)`, `containsValue(Object value)`, `keySet()`, `values()`, `entrySet()`, `size()`, `isEmpty()`, `clear()`, `putIfAbsent(K key, V value)`, `compute(K key, BiFunction remapping)`.</w:t>
      </w:r>
      <w:r>
        <w:rPr>
          <w:rFonts w:ascii="Calibri" w:hAnsi="Calibri"/>
        </w:rPr>
        <w:br/>
        <w:t xml:space="preserve">    </w:t>
      </w:r>
    </w:p>
    <w:p w:rsidR="00FF2380" w:rsidRDefault="00901B68">
      <w:pPr>
        <w:pStyle w:val="Heading2"/>
      </w:pPr>
      <w:r>
        <w:lastRenderedPageBreak/>
        <w:t>Importance</w:t>
      </w:r>
    </w:p>
    <w:p w:rsidR="00FF2380" w:rsidRDefault="00901B68">
      <w:r>
        <w:rPr>
          <w:rFonts w:ascii="Calibri" w:hAnsi="Calibri"/>
        </w:rPr>
        <w:br/>
        <w:t xml:space="preserve">    Collections are essential for:</w:t>
      </w:r>
      <w:r>
        <w:rPr>
          <w:rFonts w:ascii="Calibri" w:hAnsi="Calibri"/>
        </w:rPr>
        <w:br/>
        <w:t xml:space="preserve">    - **Dynamic Storage**: Grow/shrink as needed.</w:t>
      </w:r>
      <w:r>
        <w:rPr>
          <w:rFonts w:ascii="Calibri" w:hAnsi="Calibri"/>
        </w:rPr>
        <w:br/>
        <w:t xml:space="preserve">    - **Functionality**: Support searching, sorting, iteration.</w:t>
      </w:r>
      <w:r>
        <w:rPr>
          <w:rFonts w:ascii="Calibri" w:hAnsi="Calibri"/>
        </w:rPr>
        <w:br/>
        <w:t xml:space="preserve">    - **Performance**: Optimized implementations for specific use cases.</w:t>
      </w:r>
      <w:r>
        <w:rPr>
          <w:rFonts w:ascii="Calibri" w:hAnsi="Calibri"/>
        </w:rPr>
        <w:br/>
        <w:t xml:space="preserve">    - **Flexibility**: Diverse structures for various needs.</w:t>
      </w:r>
      <w:r>
        <w:rPr>
          <w:rFonts w:ascii="Calibri" w:hAnsi="Calibri"/>
        </w:rPr>
        <w:br/>
        <w:t xml:space="preserve">    </w:t>
      </w:r>
    </w:p>
    <w:p w:rsidR="00FF2380" w:rsidRDefault="00901B68">
      <w:pPr>
        <w:pStyle w:val="Heading2"/>
      </w:pPr>
      <w:r>
        <w:t>Examples</w:t>
      </w:r>
    </w:p>
    <w:p w:rsidR="00FF2380" w:rsidRDefault="00901B68">
      <w:r>
        <w:rPr>
          <w:rFonts w:ascii="Calibri" w:hAnsi="Calibri"/>
        </w:rPr>
        <w:br/>
        <w:t xml:space="preserve">    These examples cover all major collection types and methods.</w:t>
      </w:r>
      <w:r>
        <w:rPr>
          <w:rFonts w:ascii="Calibri" w:hAnsi="Calibri"/>
        </w:rPr>
        <w:br/>
        <w:t xml:space="preserve">    </w:t>
      </w:r>
    </w:p>
    <w:p w:rsidR="00181309" w:rsidRPr="00181309" w:rsidRDefault="00901B68" w:rsidP="00181309">
      <w:pPr>
        <w:pStyle w:val="HTMLPreformatted"/>
        <w:shd w:val="clear" w:color="auto" w:fill="FBFBFB"/>
        <w:rPr>
          <w:color w:val="403F53"/>
        </w:rPr>
      </w:pPr>
      <w:r>
        <w:rPr>
          <w:rFonts w:ascii="Consolas" w:hAnsi="Consolas"/>
        </w:rPr>
        <w:t>Java Code Example:</w:t>
      </w:r>
      <w:r>
        <w:rPr>
          <w:rFonts w:ascii="Consolas" w:hAnsi="Consolas"/>
        </w:rPr>
        <w:br/>
      </w:r>
      <w:r>
        <w:rPr>
          <w:rFonts w:ascii="Consolas" w:hAnsi="Consolas"/>
        </w:rPr>
        <w:br/>
      </w:r>
      <w:r w:rsidR="00181309" w:rsidRPr="00181309">
        <w:rPr>
          <w:color w:val="994CC3"/>
        </w:rPr>
        <w:t xml:space="preserve">import </w:t>
      </w:r>
      <w:r w:rsidR="00181309" w:rsidRPr="00181309">
        <w:rPr>
          <w:color w:val="111111"/>
        </w:rPr>
        <w:t>java.util.</w:t>
      </w:r>
      <w:r w:rsidR="00181309" w:rsidRPr="00181309">
        <w:rPr>
          <w:color w:val="994CC3"/>
        </w:rPr>
        <w:t>*</w:t>
      </w:r>
      <w:r w:rsidR="00181309" w:rsidRPr="00181309">
        <w:rPr>
          <w:color w:val="403F53"/>
        </w:rPr>
        <w:t>;</w:t>
      </w:r>
      <w:r w:rsidR="00181309" w:rsidRPr="00181309">
        <w:rPr>
          <w:color w:val="403F53"/>
        </w:rPr>
        <w:br/>
      </w:r>
      <w:r w:rsidR="00181309" w:rsidRPr="00181309">
        <w:rPr>
          <w:color w:val="403F53"/>
        </w:rPr>
        <w:br/>
      </w:r>
      <w:r w:rsidR="00181309" w:rsidRPr="00181309">
        <w:rPr>
          <w:color w:val="994CC3"/>
        </w:rPr>
        <w:t xml:space="preserve">public class </w:t>
      </w:r>
      <w:r w:rsidR="00181309" w:rsidRPr="00181309">
        <w:rPr>
          <w:color w:val="111111"/>
        </w:rPr>
        <w:t xml:space="preserve">CollectionExample </w:t>
      </w:r>
      <w:r w:rsidR="00181309" w:rsidRPr="00181309">
        <w:rPr>
          <w:color w:val="403F53"/>
        </w:rPr>
        <w:t>{</w:t>
      </w:r>
      <w:r w:rsidR="00181309" w:rsidRPr="00181309">
        <w:rPr>
          <w:color w:val="403F53"/>
        </w:rPr>
        <w:br/>
        <w:t xml:space="preserve">    </w:t>
      </w:r>
      <w:r w:rsidR="00181309" w:rsidRPr="00181309">
        <w:rPr>
          <w:color w:val="994CC3"/>
        </w:rPr>
        <w:t xml:space="preserve">public static void </w:t>
      </w:r>
      <w:r w:rsidR="00181309" w:rsidRPr="00181309">
        <w:rPr>
          <w:color w:val="4876D6"/>
        </w:rPr>
        <w:t>main</w:t>
      </w:r>
      <w:r w:rsidR="00181309" w:rsidRPr="00181309">
        <w:rPr>
          <w:color w:val="403F53"/>
        </w:rPr>
        <w:t>(</w:t>
      </w:r>
      <w:r w:rsidR="00181309" w:rsidRPr="00181309">
        <w:rPr>
          <w:color w:val="111111"/>
        </w:rPr>
        <w:t>String</w:t>
      </w:r>
      <w:r w:rsidR="00181309" w:rsidRPr="00181309">
        <w:rPr>
          <w:color w:val="403F53"/>
        </w:rPr>
        <w:t xml:space="preserve">[] </w:t>
      </w:r>
      <w:r w:rsidR="00181309" w:rsidRPr="00181309">
        <w:rPr>
          <w:color w:val="0C969B"/>
        </w:rPr>
        <w:t>args</w:t>
      </w:r>
      <w:r w:rsidR="00181309" w:rsidRPr="00181309">
        <w:rPr>
          <w:color w:val="403F53"/>
        </w:rPr>
        <w:t>) {</w:t>
      </w:r>
      <w:r w:rsidR="00181309" w:rsidRPr="00181309">
        <w:rPr>
          <w:color w:val="403F53"/>
        </w:rPr>
        <w:br/>
        <w:t xml:space="preserve">        </w:t>
      </w:r>
      <w:r w:rsidR="00181309" w:rsidRPr="00181309">
        <w:rPr>
          <w:i/>
          <w:iCs/>
          <w:color w:val="989FB1"/>
        </w:rPr>
        <w:t>// Example 1: ArrayList</w:t>
      </w:r>
      <w:r w:rsidR="00181309" w:rsidRPr="00181309">
        <w:rPr>
          <w:i/>
          <w:iCs/>
          <w:color w:val="989FB1"/>
        </w:rPr>
        <w:br/>
        <w:t xml:space="preserve">        </w:t>
      </w:r>
      <w:r w:rsidR="00181309" w:rsidRPr="00181309">
        <w:rPr>
          <w:i/>
          <w:iCs/>
          <w:color w:val="4876D6"/>
        </w:rPr>
        <w:t>List</w:t>
      </w:r>
      <w:r w:rsidR="00181309" w:rsidRPr="00181309">
        <w:rPr>
          <w:color w:val="994CC3"/>
        </w:rPr>
        <w:t>&lt;</w:t>
      </w:r>
      <w:r w:rsidR="00181309" w:rsidRPr="00181309">
        <w:rPr>
          <w:color w:val="111111"/>
        </w:rPr>
        <w:t>String</w:t>
      </w:r>
      <w:r w:rsidR="00181309" w:rsidRPr="00181309">
        <w:rPr>
          <w:color w:val="994CC3"/>
        </w:rPr>
        <w:t xml:space="preserve">&gt; </w:t>
      </w:r>
      <w:r w:rsidR="00181309" w:rsidRPr="00181309">
        <w:rPr>
          <w:color w:val="4876D6"/>
        </w:rPr>
        <w:t xml:space="preserve">names </w:t>
      </w:r>
      <w:r w:rsidR="00181309" w:rsidRPr="00181309">
        <w:rPr>
          <w:color w:val="994CC3"/>
        </w:rPr>
        <w:t xml:space="preserve">= new </w:t>
      </w:r>
      <w:r w:rsidR="00181309" w:rsidRPr="00181309">
        <w:rPr>
          <w:color w:val="4876D6"/>
        </w:rPr>
        <w:t>ArrayList</w:t>
      </w:r>
      <w:r w:rsidR="00181309" w:rsidRPr="00181309">
        <w:rPr>
          <w:color w:val="994CC3"/>
        </w:rPr>
        <w:t>&lt;&gt;</w:t>
      </w:r>
      <w:r w:rsidR="00181309" w:rsidRPr="00181309">
        <w:rPr>
          <w:color w:val="403F53"/>
        </w:rPr>
        <w:t>();</w:t>
      </w:r>
      <w:r w:rsidR="00181309" w:rsidRPr="00181309">
        <w:rPr>
          <w:color w:val="403F53"/>
        </w:rPr>
        <w:br/>
        <w:t xml:space="preserve">        </w:t>
      </w:r>
      <w:r w:rsidR="00181309" w:rsidRPr="00181309">
        <w:rPr>
          <w:color w:val="4876D6"/>
        </w:rPr>
        <w:t>names</w:t>
      </w:r>
      <w:r w:rsidR="00181309" w:rsidRPr="00181309">
        <w:rPr>
          <w:color w:val="994CC3"/>
        </w:rPr>
        <w:t>.</w:t>
      </w:r>
      <w:r w:rsidR="00181309" w:rsidRPr="00181309">
        <w:rPr>
          <w:color w:val="4876D6"/>
        </w:rPr>
        <w:t>add</w:t>
      </w:r>
      <w:r w:rsidR="00181309" w:rsidRPr="00181309">
        <w:rPr>
          <w:color w:val="403F53"/>
        </w:rPr>
        <w:t>(</w:t>
      </w:r>
      <w:r w:rsidR="00181309" w:rsidRPr="00181309">
        <w:rPr>
          <w:color w:val="C96765"/>
        </w:rPr>
        <w:t>"Alice"</w:t>
      </w:r>
      <w:r w:rsidR="00181309" w:rsidRPr="00181309">
        <w:rPr>
          <w:color w:val="403F53"/>
        </w:rPr>
        <w:t>);</w:t>
      </w:r>
      <w:r w:rsidR="00181309" w:rsidRPr="00181309">
        <w:rPr>
          <w:color w:val="403F53"/>
        </w:rPr>
        <w:br/>
        <w:t xml:space="preserve">        </w:t>
      </w:r>
      <w:r w:rsidR="00181309" w:rsidRPr="00181309">
        <w:rPr>
          <w:color w:val="4876D6"/>
        </w:rPr>
        <w:t>names</w:t>
      </w:r>
      <w:r w:rsidR="00181309" w:rsidRPr="00181309">
        <w:rPr>
          <w:color w:val="994CC3"/>
        </w:rPr>
        <w:t>.</w:t>
      </w:r>
      <w:r w:rsidR="00181309" w:rsidRPr="00181309">
        <w:rPr>
          <w:color w:val="4876D6"/>
        </w:rPr>
        <w:t>add</w:t>
      </w:r>
      <w:r w:rsidR="00181309" w:rsidRPr="00181309">
        <w:rPr>
          <w:color w:val="403F53"/>
        </w:rPr>
        <w:t>(</w:t>
      </w:r>
      <w:r w:rsidR="00181309" w:rsidRPr="00181309">
        <w:rPr>
          <w:color w:val="AA0982"/>
        </w:rPr>
        <w:t>0</w:t>
      </w:r>
      <w:r w:rsidR="00181309" w:rsidRPr="00181309">
        <w:rPr>
          <w:color w:val="5F7E97"/>
        </w:rPr>
        <w:t xml:space="preserve">, </w:t>
      </w:r>
      <w:r w:rsidR="00181309" w:rsidRPr="00181309">
        <w:rPr>
          <w:color w:val="C96765"/>
        </w:rPr>
        <w:t>"Bob"</w:t>
      </w:r>
      <w:r w:rsidR="00181309" w:rsidRPr="00181309">
        <w:rPr>
          <w:color w:val="403F53"/>
        </w:rPr>
        <w:t>);</w:t>
      </w:r>
      <w:r w:rsidR="00181309" w:rsidRPr="00181309">
        <w:rPr>
          <w:color w:val="403F53"/>
        </w:rPr>
        <w:br/>
        <w:t xml:space="preserve">        </w:t>
      </w:r>
      <w:r w:rsidR="00181309" w:rsidRPr="00181309">
        <w:rPr>
          <w:color w:val="4876D6"/>
        </w:rPr>
        <w:t>names</w:t>
      </w:r>
      <w:r w:rsidR="00181309" w:rsidRPr="00181309">
        <w:rPr>
          <w:color w:val="994CC3"/>
        </w:rPr>
        <w:t>.</w:t>
      </w:r>
      <w:r w:rsidR="00181309" w:rsidRPr="00181309">
        <w:rPr>
          <w:color w:val="4876D6"/>
        </w:rPr>
        <w:t>set</w:t>
      </w:r>
      <w:r w:rsidR="00181309" w:rsidRPr="00181309">
        <w:rPr>
          <w:color w:val="403F53"/>
        </w:rPr>
        <w:t>(</w:t>
      </w:r>
      <w:r w:rsidR="00181309" w:rsidRPr="00181309">
        <w:rPr>
          <w:color w:val="AA0982"/>
        </w:rPr>
        <w:t>1</w:t>
      </w:r>
      <w:r w:rsidR="00181309" w:rsidRPr="00181309">
        <w:rPr>
          <w:color w:val="5F7E97"/>
        </w:rPr>
        <w:t xml:space="preserve">, </w:t>
      </w:r>
      <w:r w:rsidR="00181309" w:rsidRPr="00181309">
        <w:rPr>
          <w:color w:val="C96765"/>
        </w:rPr>
        <w:t>"Charlie"</w:t>
      </w:r>
      <w:r w:rsidR="00181309" w:rsidRPr="00181309">
        <w:rPr>
          <w:color w:val="403F53"/>
        </w:rPr>
        <w:t>);</w:t>
      </w:r>
      <w:r w:rsidR="00181309" w:rsidRPr="00181309">
        <w:rPr>
          <w:color w:val="403F53"/>
        </w:rPr>
        <w:br/>
        <w:t xml:space="preserve">        </w:t>
      </w:r>
      <w:r w:rsidR="00181309" w:rsidRPr="00181309">
        <w:rPr>
          <w:color w:val="111111"/>
        </w:rPr>
        <w:t>System</w:t>
      </w:r>
      <w:r w:rsidR="00181309" w:rsidRPr="00181309">
        <w:rPr>
          <w:color w:val="994CC3"/>
        </w:rPr>
        <w:t>.</w:t>
      </w:r>
      <w:r w:rsidR="00181309" w:rsidRPr="00181309">
        <w:rPr>
          <w:color w:val="0C969B"/>
        </w:rPr>
        <w:t>out</w:t>
      </w:r>
      <w:r w:rsidR="00181309" w:rsidRPr="00181309">
        <w:rPr>
          <w:color w:val="994CC3"/>
        </w:rPr>
        <w:t>.</w:t>
      </w:r>
      <w:r w:rsidR="00181309" w:rsidRPr="00181309">
        <w:rPr>
          <w:color w:val="4876D6"/>
        </w:rPr>
        <w:t>println</w:t>
      </w:r>
      <w:r w:rsidR="00181309" w:rsidRPr="00181309">
        <w:rPr>
          <w:color w:val="403F53"/>
        </w:rPr>
        <w:t>(</w:t>
      </w:r>
      <w:r w:rsidR="00181309" w:rsidRPr="00181309">
        <w:rPr>
          <w:color w:val="C96765"/>
        </w:rPr>
        <w:t xml:space="preserve">"ArrayList: " </w:t>
      </w:r>
      <w:r w:rsidR="00181309" w:rsidRPr="00181309">
        <w:rPr>
          <w:color w:val="994CC3"/>
        </w:rPr>
        <w:t xml:space="preserve">+ </w:t>
      </w:r>
      <w:r w:rsidR="00181309" w:rsidRPr="00181309">
        <w:rPr>
          <w:color w:val="4876D6"/>
        </w:rPr>
        <w:t>names</w:t>
      </w:r>
      <w:r w:rsidR="00181309" w:rsidRPr="00181309">
        <w:rPr>
          <w:color w:val="403F53"/>
        </w:rPr>
        <w:t xml:space="preserve">); </w:t>
      </w:r>
      <w:r w:rsidR="00181309" w:rsidRPr="00181309">
        <w:rPr>
          <w:i/>
          <w:iCs/>
          <w:color w:val="989FB1"/>
        </w:rPr>
        <w:t>// Outputs [Bob, Charlie]</w:t>
      </w:r>
      <w:r w:rsidR="00181309" w:rsidRPr="00181309">
        <w:rPr>
          <w:i/>
          <w:iCs/>
          <w:color w:val="989FB1"/>
        </w:rPr>
        <w:br/>
        <w:t xml:space="preserve">        </w:t>
      </w:r>
      <w:r w:rsidR="00181309" w:rsidRPr="00181309">
        <w:rPr>
          <w:color w:val="111111"/>
        </w:rPr>
        <w:t>System</w:t>
      </w:r>
      <w:r w:rsidR="00181309" w:rsidRPr="00181309">
        <w:rPr>
          <w:color w:val="994CC3"/>
        </w:rPr>
        <w:t>.</w:t>
      </w:r>
      <w:r w:rsidR="00181309" w:rsidRPr="00181309">
        <w:rPr>
          <w:color w:val="0C969B"/>
        </w:rPr>
        <w:t>out</w:t>
      </w:r>
      <w:r w:rsidR="00181309" w:rsidRPr="00181309">
        <w:rPr>
          <w:color w:val="994CC3"/>
        </w:rPr>
        <w:t>.</w:t>
      </w:r>
      <w:r w:rsidR="00181309" w:rsidRPr="00181309">
        <w:rPr>
          <w:color w:val="4876D6"/>
        </w:rPr>
        <w:t>println</w:t>
      </w:r>
      <w:r w:rsidR="00181309" w:rsidRPr="00181309">
        <w:rPr>
          <w:color w:val="403F53"/>
        </w:rPr>
        <w:t>(</w:t>
      </w:r>
      <w:r w:rsidR="00181309" w:rsidRPr="00181309">
        <w:rPr>
          <w:color w:val="C96765"/>
        </w:rPr>
        <w:t xml:space="preserve">"Contains Bob: " </w:t>
      </w:r>
      <w:r w:rsidR="00181309" w:rsidRPr="00181309">
        <w:rPr>
          <w:color w:val="994CC3"/>
        </w:rPr>
        <w:t xml:space="preserve">+ </w:t>
      </w:r>
      <w:r w:rsidR="00181309" w:rsidRPr="00181309">
        <w:rPr>
          <w:color w:val="4876D6"/>
        </w:rPr>
        <w:t>names</w:t>
      </w:r>
      <w:r w:rsidR="00181309" w:rsidRPr="00181309">
        <w:rPr>
          <w:color w:val="994CC3"/>
        </w:rPr>
        <w:t>.</w:t>
      </w:r>
      <w:r w:rsidR="00181309" w:rsidRPr="00181309">
        <w:rPr>
          <w:color w:val="4876D6"/>
        </w:rPr>
        <w:t>contains</w:t>
      </w:r>
      <w:r w:rsidR="00181309" w:rsidRPr="00181309">
        <w:rPr>
          <w:color w:val="403F53"/>
        </w:rPr>
        <w:t>(</w:t>
      </w:r>
      <w:r w:rsidR="00181309" w:rsidRPr="00181309">
        <w:rPr>
          <w:color w:val="C96765"/>
        </w:rPr>
        <w:t>"Bob"</w:t>
      </w:r>
      <w:r w:rsidR="00181309" w:rsidRPr="00181309">
        <w:rPr>
          <w:color w:val="403F53"/>
        </w:rPr>
        <w:t xml:space="preserve">)); </w:t>
      </w:r>
      <w:r w:rsidR="00181309" w:rsidRPr="00181309">
        <w:rPr>
          <w:i/>
          <w:iCs/>
          <w:color w:val="989FB1"/>
        </w:rPr>
        <w:t>// Outputs true</w:t>
      </w:r>
      <w:r w:rsidR="00181309" w:rsidRPr="00181309">
        <w:rPr>
          <w:i/>
          <w:iCs/>
          <w:color w:val="989FB1"/>
        </w:rPr>
        <w:br/>
        <w:t xml:space="preserve">        </w:t>
      </w:r>
      <w:r w:rsidR="00181309" w:rsidRPr="00181309">
        <w:rPr>
          <w:color w:val="4876D6"/>
        </w:rPr>
        <w:t>names</w:t>
      </w:r>
      <w:r w:rsidR="00181309" w:rsidRPr="00181309">
        <w:rPr>
          <w:color w:val="994CC3"/>
        </w:rPr>
        <w:t>.</w:t>
      </w:r>
      <w:r w:rsidR="00181309" w:rsidRPr="00181309">
        <w:rPr>
          <w:color w:val="4876D6"/>
        </w:rPr>
        <w:t>remove</w:t>
      </w:r>
      <w:r w:rsidR="00181309" w:rsidRPr="00181309">
        <w:rPr>
          <w:color w:val="403F53"/>
        </w:rPr>
        <w:t>(</w:t>
      </w:r>
      <w:r w:rsidR="00181309" w:rsidRPr="00181309">
        <w:rPr>
          <w:color w:val="C96765"/>
        </w:rPr>
        <w:t>"Bob"</w:t>
      </w:r>
      <w:r w:rsidR="00181309" w:rsidRPr="00181309">
        <w:rPr>
          <w:color w:val="403F53"/>
        </w:rPr>
        <w:t>);</w:t>
      </w:r>
      <w:r w:rsidR="00181309" w:rsidRPr="00181309">
        <w:rPr>
          <w:color w:val="403F53"/>
        </w:rPr>
        <w:br/>
        <w:t xml:space="preserve">        </w:t>
      </w:r>
      <w:r w:rsidR="00181309" w:rsidRPr="00181309">
        <w:rPr>
          <w:color w:val="111111"/>
        </w:rPr>
        <w:t>System</w:t>
      </w:r>
      <w:r w:rsidR="00181309" w:rsidRPr="00181309">
        <w:rPr>
          <w:color w:val="994CC3"/>
        </w:rPr>
        <w:t>.</w:t>
      </w:r>
      <w:r w:rsidR="00181309" w:rsidRPr="00181309">
        <w:rPr>
          <w:color w:val="0C969B"/>
        </w:rPr>
        <w:t>out</w:t>
      </w:r>
      <w:r w:rsidR="00181309" w:rsidRPr="00181309">
        <w:rPr>
          <w:color w:val="994CC3"/>
        </w:rPr>
        <w:t>.</w:t>
      </w:r>
      <w:r w:rsidR="00181309" w:rsidRPr="00181309">
        <w:rPr>
          <w:color w:val="4876D6"/>
        </w:rPr>
        <w:t>println</w:t>
      </w:r>
      <w:r w:rsidR="00181309" w:rsidRPr="00181309">
        <w:rPr>
          <w:color w:val="403F53"/>
        </w:rPr>
        <w:t>(</w:t>
      </w:r>
      <w:r w:rsidR="00181309" w:rsidRPr="00181309">
        <w:rPr>
          <w:color w:val="C96765"/>
        </w:rPr>
        <w:t xml:space="preserve">"After remove: " </w:t>
      </w:r>
      <w:r w:rsidR="00181309" w:rsidRPr="00181309">
        <w:rPr>
          <w:color w:val="994CC3"/>
        </w:rPr>
        <w:t xml:space="preserve">+ </w:t>
      </w:r>
      <w:r w:rsidR="00181309" w:rsidRPr="00181309">
        <w:rPr>
          <w:color w:val="4876D6"/>
        </w:rPr>
        <w:t>names</w:t>
      </w:r>
      <w:r w:rsidR="00181309" w:rsidRPr="00181309">
        <w:rPr>
          <w:color w:val="403F53"/>
        </w:rPr>
        <w:t xml:space="preserve">); </w:t>
      </w:r>
      <w:r w:rsidR="00181309" w:rsidRPr="00181309">
        <w:rPr>
          <w:i/>
          <w:iCs/>
          <w:color w:val="989FB1"/>
        </w:rPr>
        <w:t>// Outputs [Charlie]</w:t>
      </w:r>
      <w:r w:rsidR="00181309" w:rsidRPr="00181309">
        <w:rPr>
          <w:i/>
          <w:iCs/>
          <w:color w:val="989FB1"/>
        </w:rPr>
        <w:br/>
        <w:t xml:space="preserve">        </w:t>
      </w:r>
      <w:r w:rsidR="00181309" w:rsidRPr="00181309">
        <w:rPr>
          <w:color w:val="111111"/>
        </w:rPr>
        <w:t>System</w:t>
      </w:r>
      <w:r w:rsidR="00181309" w:rsidRPr="00181309">
        <w:rPr>
          <w:color w:val="994CC3"/>
        </w:rPr>
        <w:t>.</w:t>
      </w:r>
      <w:r w:rsidR="00181309" w:rsidRPr="00181309">
        <w:rPr>
          <w:color w:val="0C969B"/>
        </w:rPr>
        <w:t>out</w:t>
      </w:r>
      <w:r w:rsidR="00181309" w:rsidRPr="00181309">
        <w:rPr>
          <w:color w:val="994CC3"/>
        </w:rPr>
        <w:t>.</w:t>
      </w:r>
      <w:r w:rsidR="00181309" w:rsidRPr="00181309">
        <w:rPr>
          <w:color w:val="4876D6"/>
        </w:rPr>
        <w:t>println</w:t>
      </w:r>
      <w:r w:rsidR="00181309" w:rsidRPr="00181309">
        <w:rPr>
          <w:color w:val="403F53"/>
        </w:rPr>
        <w:t>(</w:t>
      </w:r>
      <w:r w:rsidR="00181309" w:rsidRPr="00181309">
        <w:rPr>
          <w:color w:val="C96765"/>
        </w:rPr>
        <w:t xml:space="preserve">"Sublist: " </w:t>
      </w:r>
      <w:r w:rsidR="00181309" w:rsidRPr="00181309">
        <w:rPr>
          <w:color w:val="994CC3"/>
        </w:rPr>
        <w:t xml:space="preserve">+ </w:t>
      </w:r>
      <w:r w:rsidR="00181309" w:rsidRPr="00181309">
        <w:rPr>
          <w:color w:val="4876D6"/>
        </w:rPr>
        <w:t>names</w:t>
      </w:r>
      <w:r w:rsidR="00181309" w:rsidRPr="00181309">
        <w:rPr>
          <w:color w:val="994CC3"/>
        </w:rPr>
        <w:t>.</w:t>
      </w:r>
      <w:r w:rsidR="00181309" w:rsidRPr="00181309">
        <w:rPr>
          <w:color w:val="4876D6"/>
        </w:rPr>
        <w:t>subList</w:t>
      </w:r>
      <w:r w:rsidR="00181309" w:rsidRPr="00181309">
        <w:rPr>
          <w:color w:val="403F53"/>
        </w:rPr>
        <w:t>(</w:t>
      </w:r>
      <w:r w:rsidR="00181309" w:rsidRPr="00181309">
        <w:rPr>
          <w:color w:val="AA0982"/>
        </w:rPr>
        <w:t>0</w:t>
      </w:r>
      <w:r w:rsidR="00181309" w:rsidRPr="00181309">
        <w:rPr>
          <w:color w:val="5F7E97"/>
        </w:rPr>
        <w:t xml:space="preserve">, </w:t>
      </w:r>
      <w:r w:rsidR="00181309" w:rsidRPr="00181309">
        <w:rPr>
          <w:color w:val="AA0982"/>
        </w:rPr>
        <w:t>1</w:t>
      </w:r>
      <w:r w:rsidR="00181309" w:rsidRPr="00181309">
        <w:rPr>
          <w:color w:val="403F53"/>
        </w:rPr>
        <w:t xml:space="preserve">)); </w:t>
      </w:r>
      <w:r w:rsidR="00181309" w:rsidRPr="00181309">
        <w:rPr>
          <w:i/>
          <w:iCs/>
          <w:color w:val="989FB1"/>
        </w:rPr>
        <w:t>// Outputs [Charlie]</w:t>
      </w:r>
      <w:r w:rsidR="00181309" w:rsidRPr="00181309">
        <w:rPr>
          <w:i/>
          <w:iCs/>
          <w:color w:val="989FB1"/>
        </w:rPr>
        <w:br/>
      </w:r>
      <w:r w:rsidR="00181309" w:rsidRPr="00181309">
        <w:rPr>
          <w:i/>
          <w:iCs/>
          <w:color w:val="989FB1"/>
        </w:rPr>
        <w:br/>
        <w:t xml:space="preserve">        // Example 2: LinkedList</w:t>
      </w:r>
      <w:r w:rsidR="00181309" w:rsidRPr="00181309">
        <w:rPr>
          <w:i/>
          <w:iCs/>
          <w:color w:val="989FB1"/>
        </w:rPr>
        <w:br/>
        <w:t xml:space="preserve">        </w:t>
      </w:r>
      <w:r w:rsidR="00181309" w:rsidRPr="00181309">
        <w:rPr>
          <w:color w:val="111111"/>
        </w:rPr>
        <w:t>LinkedList</w:t>
      </w:r>
      <w:r w:rsidR="00181309" w:rsidRPr="00181309">
        <w:rPr>
          <w:color w:val="994CC3"/>
        </w:rPr>
        <w:t>&lt;</w:t>
      </w:r>
      <w:r w:rsidR="00181309" w:rsidRPr="00181309">
        <w:rPr>
          <w:color w:val="111111"/>
        </w:rPr>
        <w:t>String</w:t>
      </w:r>
      <w:r w:rsidR="00181309" w:rsidRPr="00181309">
        <w:rPr>
          <w:color w:val="994CC3"/>
        </w:rPr>
        <w:t xml:space="preserve">&gt; </w:t>
      </w:r>
      <w:r w:rsidR="00181309" w:rsidRPr="00181309">
        <w:rPr>
          <w:color w:val="4876D6"/>
        </w:rPr>
        <w:t xml:space="preserve">queue </w:t>
      </w:r>
      <w:r w:rsidR="00181309" w:rsidRPr="00181309">
        <w:rPr>
          <w:color w:val="994CC3"/>
        </w:rPr>
        <w:t xml:space="preserve">= new </w:t>
      </w:r>
      <w:r w:rsidR="00181309" w:rsidRPr="00181309">
        <w:rPr>
          <w:color w:val="4876D6"/>
        </w:rPr>
        <w:t>LinkedList</w:t>
      </w:r>
      <w:r w:rsidR="00181309" w:rsidRPr="00181309">
        <w:rPr>
          <w:color w:val="994CC3"/>
        </w:rPr>
        <w:t>&lt;&gt;</w:t>
      </w:r>
      <w:r w:rsidR="00181309" w:rsidRPr="00181309">
        <w:rPr>
          <w:color w:val="403F53"/>
        </w:rPr>
        <w:t>();</w:t>
      </w:r>
      <w:r w:rsidR="00181309" w:rsidRPr="00181309">
        <w:rPr>
          <w:color w:val="403F53"/>
        </w:rPr>
        <w:br/>
        <w:t xml:space="preserve">        </w:t>
      </w:r>
      <w:r w:rsidR="00181309" w:rsidRPr="00181309">
        <w:rPr>
          <w:color w:val="4876D6"/>
        </w:rPr>
        <w:t>queue</w:t>
      </w:r>
      <w:r w:rsidR="00181309" w:rsidRPr="00181309">
        <w:rPr>
          <w:color w:val="994CC3"/>
        </w:rPr>
        <w:t>.</w:t>
      </w:r>
      <w:r w:rsidR="00181309" w:rsidRPr="00181309">
        <w:rPr>
          <w:color w:val="4876D6"/>
        </w:rPr>
        <w:t>add</w:t>
      </w:r>
      <w:r w:rsidR="00181309" w:rsidRPr="00181309">
        <w:rPr>
          <w:color w:val="403F53"/>
        </w:rPr>
        <w:t>(</w:t>
      </w:r>
      <w:r w:rsidR="00181309" w:rsidRPr="00181309">
        <w:rPr>
          <w:color w:val="C96765"/>
        </w:rPr>
        <w:t>"First"</w:t>
      </w:r>
      <w:r w:rsidR="00181309" w:rsidRPr="00181309">
        <w:rPr>
          <w:color w:val="403F53"/>
        </w:rPr>
        <w:t>);</w:t>
      </w:r>
      <w:r w:rsidR="00181309" w:rsidRPr="00181309">
        <w:rPr>
          <w:color w:val="403F53"/>
        </w:rPr>
        <w:br/>
        <w:t xml:space="preserve">        </w:t>
      </w:r>
      <w:r w:rsidR="00181309" w:rsidRPr="00181309">
        <w:rPr>
          <w:color w:val="4876D6"/>
        </w:rPr>
        <w:t>queue</w:t>
      </w:r>
      <w:r w:rsidR="00181309" w:rsidRPr="00181309">
        <w:rPr>
          <w:color w:val="994CC3"/>
        </w:rPr>
        <w:t>.</w:t>
      </w:r>
      <w:r w:rsidR="00181309" w:rsidRPr="00181309">
        <w:rPr>
          <w:color w:val="4876D6"/>
        </w:rPr>
        <w:t>addFirst</w:t>
      </w:r>
      <w:r w:rsidR="00181309" w:rsidRPr="00181309">
        <w:rPr>
          <w:color w:val="403F53"/>
        </w:rPr>
        <w:t>(</w:t>
      </w:r>
      <w:r w:rsidR="00181309" w:rsidRPr="00181309">
        <w:rPr>
          <w:color w:val="C96765"/>
        </w:rPr>
        <w:t>"Head"</w:t>
      </w:r>
      <w:r w:rsidR="00181309" w:rsidRPr="00181309">
        <w:rPr>
          <w:color w:val="403F53"/>
        </w:rPr>
        <w:t>);</w:t>
      </w:r>
      <w:r w:rsidR="00181309" w:rsidRPr="00181309">
        <w:rPr>
          <w:color w:val="403F53"/>
        </w:rPr>
        <w:br/>
        <w:t xml:space="preserve">        </w:t>
      </w:r>
      <w:r w:rsidR="00181309" w:rsidRPr="00181309">
        <w:rPr>
          <w:color w:val="4876D6"/>
        </w:rPr>
        <w:t>queue</w:t>
      </w:r>
      <w:r w:rsidR="00181309" w:rsidRPr="00181309">
        <w:rPr>
          <w:color w:val="994CC3"/>
        </w:rPr>
        <w:t>.</w:t>
      </w:r>
      <w:r w:rsidR="00181309" w:rsidRPr="00181309">
        <w:rPr>
          <w:color w:val="4876D6"/>
        </w:rPr>
        <w:t>addLast</w:t>
      </w:r>
      <w:r w:rsidR="00181309" w:rsidRPr="00181309">
        <w:rPr>
          <w:color w:val="403F53"/>
        </w:rPr>
        <w:t>(</w:t>
      </w:r>
      <w:r w:rsidR="00181309" w:rsidRPr="00181309">
        <w:rPr>
          <w:color w:val="C96765"/>
        </w:rPr>
        <w:t>"Tail"</w:t>
      </w:r>
      <w:r w:rsidR="00181309" w:rsidRPr="00181309">
        <w:rPr>
          <w:color w:val="403F53"/>
        </w:rPr>
        <w:t>);</w:t>
      </w:r>
      <w:r w:rsidR="00181309" w:rsidRPr="00181309">
        <w:rPr>
          <w:color w:val="403F53"/>
        </w:rPr>
        <w:br/>
        <w:t xml:space="preserve">        </w:t>
      </w:r>
      <w:r w:rsidR="00181309" w:rsidRPr="00181309">
        <w:rPr>
          <w:color w:val="111111"/>
        </w:rPr>
        <w:t>System</w:t>
      </w:r>
      <w:r w:rsidR="00181309" w:rsidRPr="00181309">
        <w:rPr>
          <w:color w:val="994CC3"/>
        </w:rPr>
        <w:t>.</w:t>
      </w:r>
      <w:r w:rsidR="00181309" w:rsidRPr="00181309">
        <w:rPr>
          <w:color w:val="0C969B"/>
        </w:rPr>
        <w:t>out</w:t>
      </w:r>
      <w:r w:rsidR="00181309" w:rsidRPr="00181309">
        <w:rPr>
          <w:color w:val="994CC3"/>
        </w:rPr>
        <w:t>.</w:t>
      </w:r>
      <w:r w:rsidR="00181309" w:rsidRPr="00181309">
        <w:rPr>
          <w:color w:val="4876D6"/>
        </w:rPr>
        <w:t>println</w:t>
      </w:r>
      <w:r w:rsidR="00181309" w:rsidRPr="00181309">
        <w:rPr>
          <w:color w:val="403F53"/>
        </w:rPr>
        <w:t>(</w:t>
      </w:r>
      <w:r w:rsidR="00181309" w:rsidRPr="00181309">
        <w:rPr>
          <w:color w:val="C96765"/>
        </w:rPr>
        <w:t xml:space="preserve">"LinkedList: " </w:t>
      </w:r>
      <w:r w:rsidR="00181309" w:rsidRPr="00181309">
        <w:rPr>
          <w:color w:val="994CC3"/>
        </w:rPr>
        <w:t xml:space="preserve">+ </w:t>
      </w:r>
      <w:r w:rsidR="00181309" w:rsidRPr="00181309">
        <w:rPr>
          <w:color w:val="4876D6"/>
        </w:rPr>
        <w:t>queue</w:t>
      </w:r>
      <w:r w:rsidR="00181309" w:rsidRPr="00181309">
        <w:rPr>
          <w:color w:val="403F53"/>
        </w:rPr>
        <w:t xml:space="preserve">); </w:t>
      </w:r>
      <w:r w:rsidR="00181309" w:rsidRPr="00181309">
        <w:rPr>
          <w:i/>
          <w:iCs/>
          <w:color w:val="989FB1"/>
        </w:rPr>
        <w:t>// Outputs [Head, First, Tail]</w:t>
      </w:r>
      <w:r w:rsidR="00181309" w:rsidRPr="00181309">
        <w:rPr>
          <w:i/>
          <w:iCs/>
          <w:color w:val="989FB1"/>
        </w:rPr>
        <w:br/>
        <w:t xml:space="preserve">        </w:t>
      </w:r>
      <w:r w:rsidR="00181309" w:rsidRPr="00181309">
        <w:rPr>
          <w:color w:val="111111"/>
        </w:rPr>
        <w:t>System</w:t>
      </w:r>
      <w:r w:rsidR="00181309" w:rsidRPr="00181309">
        <w:rPr>
          <w:color w:val="994CC3"/>
        </w:rPr>
        <w:t>.</w:t>
      </w:r>
      <w:r w:rsidR="00181309" w:rsidRPr="00181309">
        <w:rPr>
          <w:color w:val="0C969B"/>
        </w:rPr>
        <w:t>out</w:t>
      </w:r>
      <w:r w:rsidR="00181309" w:rsidRPr="00181309">
        <w:rPr>
          <w:color w:val="994CC3"/>
        </w:rPr>
        <w:t>.</w:t>
      </w:r>
      <w:r w:rsidR="00181309" w:rsidRPr="00181309">
        <w:rPr>
          <w:color w:val="4876D6"/>
        </w:rPr>
        <w:t>println</w:t>
      </w:r>
      <w:r w:rsidR="00181309" w:rsidRPr="00181309">
        <w:rPr>
          <w:color w:val="403F53"/>
        </w:rPr>
        <w:t>(</w:t>
      </w:r>
      <w:r w:rsidR="00181309" w:rsidRPr="00181309">
        <w:rPr>
          <w:color w:val="C96765"/>
        </w:rPr>
        <w:t xml:space="preserve">"Poll: " </w:t>
      </w:r>
      <w:r w:rsidR="00181309" w:rsidRPr="00181309">
        <w:rPr>
          <w:color w:val="994CC3"/>
        </w:rPr>
        <w:t xml:space="preserve">+ </w:t>
      </w:r>
      <w:r w:rsidR="00181309" w:rsidRPr="00181309">
        <w:rPr>
          <w:color w:val="4876D6"/>
        </w:rPr>
        <w:t>queue</w:t>
      </w:r>
      <w:r w:rsidR="00181309" w:rsidRPr="00181309">
        <w:rPr>
          <w:color w:val="994CC3"/>
        </w:rPr>
        <w:t>.</w:t>
      </w:r>
      <w:r w:rsidR="00181309" w:rsidRPr="00181309">
        <w:rPr>
          <w:color w:val="4876D6"/>
        </w:rPr>
        <w:t>poll</w:t>
      </w:r>
      <w:r w:rsidR="00181309" w:rsidRPr="00181309">
        <w:rPr>
          <w:color w:val="403F53"/>
        </w:rPr>
        <w:t xml:space="preserve">()); </w:t>
      </w:r>
      <w:r w:rsidR="00181309" w:rsidRPr="00181309">
        <w:rPr>
          <w:i/>
          <w:iCs/>
          <w:color w:val="989FB1"/>
        </w:rPr>
        <w:t>// Outputs Head</w:t>
      </w:r>
      <w:r w:rsidR="00181309" w:rsidRPr="00181309">
        <w:rPr>
          <w:i/>
          <w:iCs/>
          <w:color w:val="989FB1"/>
        </w:rPr>
        <w:br/>
        <w:t xml:space="preserve">        </w:t>
      </w:r>
      <w:r w:rsidR="00181309" w:rsidRPr="00181309">
        <w:rPr>
          <w:color w:val="111111"/>
        </w:rPr>
        <w:t>System</w:t>
      </w:r>
      <w:r w:rsidR="00181309" w:rsidRPr="00181309">
        <w:rPr>
          <w:color w:val="994CC3"/>
        </w:rPr>
        <w:t>.</w:t>
      </w:r>
      <w:r w:rsidR="00181309" w:rsidRPr="00181309">
        <w:rPr>
          <w:color w:val="0C969B"/>
        </w:rPr>
        <w:t>out</w:t>
      </w:r>
      <w:r w:rsidR="00181309" w:rsidRPr="00181309">
        <w:rPr>
          <w:color w:val="994CC3"/>
        </w:rPr>
        <w:t>.</w:t>
      </w:r>
      <w:r w:rsidR="00181309" w:rsidRPr="00181309">
        <w:rPr>
          <w:color w:val="4876D6"/>
        </w:rPr>
        <w:t>println</w:t>
      </w:r>
      <w:r w:rsidR="00181309" w:rsidRPr="00181309">
        <w:rPr>
          <w:color w:val="403F53"/>
        </w:rPr>
        <w:t>(</w:t>
      </w:r>
      <w:r w:rsidR="00181309" w:rsidRPr="00181309">
        <w:rPr>
          <w:color w:val="C96765"/>
        </w:rPr>
        <w:t xml:space="preserve">"After poll: " </w:t>
      </w:r>
      <w:r w:rsidR="00181309" w:rsidRPr="00181309">
        <w:rPr>
          <w:color w:val="994CC3"/>
        </w:rPr>
        <w:t xml:space="preserve">+ </w:t>
      </w:r>
      <w:r w:rsidR="00181309" w:rsidRPr="00181309">
        <w:rPr>
          <w:color w:val="4876D6"/>
        </w:rPr>
        <w:t>queue</w:t>
      </w:r>
      <w:r w:rsidR="00181309" w:rsidRPr="00181309">
        <w:rPr>
          <w:color w:val="403F53"/>
        </w:rPr>
        <w:t xml:space="preserve">); </w:t>
      </w:r>
      <w:r w:rsidR="00181309" w:rsidRPr="00181309">
        <w:rPr>
          <w:i/>
          <w:iCs/>
          <w:color w:val="989FB1"/>
        </w:rPr>
        <w:t>// Outputs [First, Tail]</w:t>
      </w:r>
      <w:r w:rsidR="00181309" w:rsidRPr="00181309">
        <w:rPr>
          <w:i/>
          <w:iCs/>
          <w:color w:val="989FB1"/>
        </w:rPr>
        <w:br/>
      </w:r>
      <w:r w:rsidR="00181309" w:rsidRPr="00181309">
        <w:rPr>
          <w:i/>
          <w:iCs/>
          <w:color w:val="989FB1"/>
        </w:rPr>
        <w:br/>
        <w:t xml:space="preserve">        // Example 3: HashSet</w:t>
      </w:r>
      <w:r w:rsidR="00181309" w:rsidRPr="00181309">
        <w:rPr>
          <w:i/>
          <w:iCs/>
          <w:color w:val="989FB1"/>
        </w:rPr>
        <w:br/>
        <w:t xml:space="preserve">        </w:t>
      </w:r>
      <w:r w:rsidR="00181309" w:rsidRPr="00181309">
        <w:rPr>
          <w:i/>
          <w:iCs/>
          <w:color w:val="4876D6"/>
        </w:rPr>
        <w:t>Set</w:t>
      </w:r>
      <w:r w:rsidR="00181309" w:rsidRPr="00181309">
        <w:rPr>
          <w:color w:val="994CC3"/>
        </w:rPr>
        <w:t>&lt;</w:t>
      </w:r>
      <w:r w:rsidR="00181309" w:rsidRPr="00181309">
        <w:rPr>
          <w:color w:val="111111"/>
        </w:rPr>
        <w:t>Integer</w:t>
      </w:r>
      <w:r w:rsidR="00181309" w:rsidRPr="00181309">
        <w:rPr>
          <w:color w:val="994CC3"/>
        </w:rPr>
        <w:t xml:space="preserve">&gt; </w:t>
      </w:r>
      <w:r w:rsidR="00181309" w:rsidRPr="00181309">
        <w:rPr>
          <w:color w:val="4876D6"/>
        </w:rPr>
        <w:t xml:space="preserve">numbers </w:t>
      </w:r>
      <w:r w:rsidR="00181309" w:rsidRPr="00181309">
        <w:rPr>
          <w:color w:val="994CC3"/>
        </w:rPr>
        <w:t xml:space="preserve">= new </w:t>
      </w:r>
      <w:r w:rsidR="00181309" w:rsidRPr="00181309">
        <w:rPr>
          <w:color w:val="4876D6"/>
        </w:rPr>
        <w:t>HashSet</w:t>
      </w:r>
      <w:r w:rsidR="00181309" w:rsidRPr="00181309">
        <w:rPr>
          <w:color w:val="994CC3"/>
        </w:rPr>
        <w:t>&lt;&gt;</w:t>
      </w:r>
      <w:r w:rsidR="00181309" w:rsidRPr="00181309">
        <w:rPr>
          <w:color w:val="403F53"/>
        </w:rPr>
        <w:t>();</w:t>
      </w:r>
      <w:r w:rsidR="00181309" w:rsidRPr="00181309">
        <w:rPr>
          <w:color w:val="403F53"/>
        </w:rPr>
        <w:br/>
        <w:t xml:space="preserve">        </w:t>
      </w:r>
      <w:r w:rsidR="00181309" w:rsidRPr="00181309">
        <w:rPr>
          <w:color w:val="4876D6"/>
        </w:rPr>
        <w:t>numbers</w:t>
      </w:r>
      <w:r w:rsidR="00181309" w:rsidRPr="00181309">
        <w:rPr>
          <w:color w:val="994CC3"/>
        </w:rPr>
        <w:t>.</w:t>
      </w:r>
      <w:r w:rsidR="00181309" w:rsidRPr="00181309">
        <w:rPr>
          <w:color w:val="4876D6"/>
        </w:rPr>
        <w:t>add</w:t>
      </w:r>
      <w:r w:rsidR="00181309" w:rsidRPr="00181309">
        <w:rPr>
          <w:color w:val="403F53"/>
        </w:rPr>
        <w:t>(</w:t>
      </w:r>
      <w:r w:rsidR="00181309" w:rsidRPr="00181309">
        <w:rPr>
          <w:color w:val="AA0982"/>
        </w:rPr>
        <w:t>1</w:t>
      </w:r>
      <w:r w:rsidR="00181309" w:rsidRPr="00181309">
        <w:rPr>
          <w:color w:val="403F53"/>
        </w:rPr>
        <w:t>);</w:t>
      </w:r>
      <w:r w:rsidR="00181309" w:rsidRPr="00181309">
        <w:rPr>
          <w:color w:val="403F53"/>
        </w:rPr>
        <w:br/>
        <w:t xml:space="preserve">        </w:t>
      </w:r>
      <w:r w:rsidR="00181309" w:rsidRPr="00181309">
        <w:rPr>
          <w:color w:val="4876D6"/>
        </w:rPr>
        <w:t>numbers</w:t>
      </w:r>
      <w:r w:rsidR="00181309" w:rsidRPr="00181309">
        <w:rPr>
          <w:color w:val="994CC3"/>
        </w:rPr>
        <w:t>.</w:t>
      </w:r>
      <w:r w:rsidR="00181309" w:rsidRPr="00181309">
        <w:rPr>
          <w:color w:val="4876D6"/>
        </w:rPr>
        <w:t>add</w:t>
      </w:r>
      <w:r w:rsidR="00181309" w:rsidRPr="00181309">
        <w:rPr>
          <w:color w:val="403F53"/>
        </w:rPr>
        <w:t>(</w:t>
      </w:r>
      <w:r w:rsidR="00181309" w:rsidRPr="00181309">
        <w:rPr>
          <w:color w:val="AA0982"/>
        </w:rPr>
        <w:t>1</w:t>
      </w:r>
      <w:r w:rsidR="00181309" w:rsidRPr="00181309">
        <w:rPr>
          <w:color w:val="403F53"/>
        </w:rPr>
        <w:t xml:space="preserve">); </w:t>
      </w:r>
      <w:r w:rsidR="00181309" w:rsidRPr="00181309">
        <w:rPr>
          <w:i/>
          <w:iCs/>
          <w:color w:val="989FB1"/>
        </w:rPr>
        <w:t>// Ignored</w:t>
      </w:r>
      <w:r w:rsidR="00181309" w:rsidRPr="00181309">
        <w:rPr>
          <w:i/>
          <w:iCs/>
          <w:color w:val="989FB1"/>
        </w:rPr>
        <w:br/>
        <w:t xml:space="preserve">        </w:t>
      </w:r>
      <w:r w:rsidR="00181309" w:rsidRPr="00181309">
        <w:rPr>
          <w:color w:val="4876D6"/>
        </w:rPr>
        <w:t>numbers</w:t>
      </w:r>
      <w:r w:rsidR="00181309" w:rsidRPr="00181309">
        <w:rPr>
          <w:color w:val="994CC3"/>
        </w:rPr>
        <w:t>.</w:t>
      </w:r>
      <w:r w:rsidR="00181309" w:rsidRPr="00181309">
        <w:rPr>
          <w:color w:val="4876D6"/>
        </w:rPr>
        <w:t>add</w:t>
      </w:r>
      <w:r w:rsidR="00181309" w:rsidRPr="00181309">
        <w:rPr>
          <w:color w:val="403F53"/>
        </w:rPr>
        <w:t>(</w:t>
      </w:r>
      <w:r w:rsidR="00181309" w:rsidRPr="00181309">
        <w:rPr>
          <w:color w:val="994CC3"/>
        </w:rPr>
        <w:t>null</w:t>
      </w:r>
      <w:r w:rsidR="00181309" w:rsidRPr="00181309">
        <w:rPr>
          <w:color w:val="403F53"/>
        </w:rPr>
        <w:t>);</w:t>
      </w:r>
      <w:r w:rsidR="00181309" w:rsidRPr="00181309">
        <w:rPr>
          <w:color w:val="403F53"/>
        </w:rPr>
        <w:br/>
      </w:r>
      <w:r w:rsidR="00181309" w:rsidRPr="00181309">
        <w:rPr>
          <w:color w:val="403F53"/>
        </w:rPr>
        <w:lastRenderedPageBreak/>
        <w:t xml:space="preserve">        </w:t>
      </w:r>
      <w:r w:rsidR="00181309" w:rsidRPr="00181309">
        <w:rPr>
          <w:color w:val="111111"/>
        </w:rPr>
        <w:t>System</w:t>
      </w:r>
      <w:r w:rsidR="00181309" w:rsidRPr="00181309">
        <w:rPr>
          <w:color w:val="994CC3"/>
        </w:rPr>
        <w:t>.</w:t>
      </w:r>
      <w:r w:rsidR="00181309" w:rsidRPr="00181309">
        <w:rPr>
          <w:color w:val="0C969B"/>
        </w:rPr>
        <w:t>out</w:t>
      </w:r>
      <w:r w:rsidR="00181309" w:rsidRPr="00181309">
        <w:rPr>
          <w:color w:val="994CC3"/>
        </w:rPr>
        <w:t>.</w:t>
      </w:r>
      <w:r w:rsidR="00181309" w:rsidRPr="00181309">
        <w:rPr>
          <w:color w:val="4876D6"/>
        </w:rPr>
        <w:t>println</w:t>
      </w:r>
      <w:r w:rsidR="00181309" w:rsidRPr="00181309">
        <w:rPr>
          <w:color w:val="403F53"/>
        </w:rPr>
        <w:t>(</w:t>
      </w:r>
      <w:r w:rsidR="00181309" w:rsidRPr="00181309">
        <w:rPr>
          <w:color w:val="C96765"/>
        </w:rPr>
        <w:t xml:space="preserve">"HashSet: " </w:t>
      </w:r>
      <w:r w:rsidR="00181309" w:rsidRPr="00181309">
        <w:rPr>
          <w:color w:val="994CC3"/>
        </w:rPr>
        <w:t xml:space="preserve">+ </w:t>
      </w:r>
      <w:r w:rsidR="00181309" w:rsidRPr="00181309">
        <w:rPr>
          <w:color w:val="4876D6"/>
        </w:rPr>
        <w:t>numbers</w:t>
      </w:r>
      <w:r w:rsidR="00181309" w:rsidRPr="00181309">
        <w:rPr>
          <w:color w:val="403F53"/>
        </w:rPr>
        <w:t xml:space="preserve">); </w:t>
      </w:r>
      <w:r w:rsidR="00181309" w:rsidRPr="00181309">
        <w:rPr>
          <w:i/>
          <w:iCs/>
          <w:color w:val="989FB1"/>
        </w:rPr>
        <w:t>// Outputs [null, 1]</w:t>
      </w:r>
      <w:r w:rsidR="00181309" w:rsidRPr="00181309">
        <w:rPr>
          <w:i/>
          <w:iCs/>
          <w:color w:val="989FB1"/>
        </w:rPr>
        <w:br/>
        <w:t xml:space="preserve">        </w:t>
      </w:r>
      <w:r w:rsidR="00181309" w:rsidRPr="00181309">
        <w:rPr>
          <w:color w:val="4876D6"/>
        </w:rPr>
        <w:t>numbers</w:t>
      </w:r>
      <w:r w:rsidR="00181309" w:rsidRPr="00181309">
        <w:rPr>
          <w:color w:val="994CC3"/>
        </w:rPr>
        <w:t>.</w:t>
      </w:r>
      <w:r w:rsidR="00181309" w:rsidRPr="00181309">
        <w:rPr>
          <w:color w:val="4876D6"/>
        </w:rPr>
        <w:t>remove</w:t>
      </w:r>
      <w:r w:rsidR="00181309" w:rsidRPr="00181309">
        <w:rPr>
          <w:color w:val="403F53"/>
        </w:rPr>
        <w:t>(</w:t>
      </w:r>
      <w:r w:rsidR="00181309" w:rsidRPr="00181309">
        <w:rPr>
          <w:color w:val="994CC3"/>
        </w:rPr>
        <w:t>null</w:t>
      </w:r>
      <w:r w:rsidR="00181309" w:rsidRPr="00181309">
        <w:rPr>
          <w:color w:val="403F53"/>
        </w:rPr>
        <w:t>);</w:t>
      </w:r>
      <w:r w:rsidR="00181309" w:rsidRPr="00181309">
        <w:rPr>
          <w:color w:val="403F53"/>
        </w:rPr>
        <w:br/>
        <w:t xml:space="preserve">        </w:t>
      </w:r>
      <w:r w:rsidR="00181309" w:rsidRPr="00181309">
        <w:rPr>
          <w:color w:val="111111"/>
        </w:rPr>
        <w:t>System</w:t>
      </w:r>
      <w:r w:rsidR="00181309" w:rsidRPr="00181309">
        <w:rPr>
          <w:color w:val="994CC3"/>
        </w:rPr>
        <w:t>.</w:t>
      </w:r>
      <w:r w:rsidR="00181309" w:rsidRPr="00181309">
        <w:rPr>
          <w:color w:val="0C969B"/>
        </w:rPr>
        <w:t>out</w:t>
      </w:r>
      <w:r w:rsidR="00181309" w:rsidRPr="00181309">
        <w:rPr>
          <w:color w:val="994CC3"/>
        </w:rPr>
        <w:t>.</w:t>
      </w:r>
      <w:r w:rsidR="00181309" w:rsidRPr="00181309">
        <w:rPr>
          <w:color w:val="4876D6"/>
        </w:rPr>
        <w:t>println</w:t>
      </w:r>
      <w:r w:rsidR="00181309" w:rsidRPr="00181309">
        <w:rPr>
          <w:color w:val="403F53"/>
        </w:rPr>
        <w:t>(</w:t>
      </w:r>
      <w:r w:rsidR="00181309" w:rsidRPr="00181309">
        <w:rPr>
          <w:color w:val="C96765"/>
        </w:rPr>
        <w:t xml:space="preserve">"After remove: " </w:t>
      </w:r>
      <w:r w:rsidR="00181309" w:rsidRPr="00181309">
        <w:rPr>
          <w:color w:val="994CC3"/>
        </w:rPr>
        <w:t xml:space="preserve">+ </w:t>
      </w:r>
      <w:r w:rsidR="00181309" w:rsidRPr="00181309">
        <w:rPr>
          <w:color w:val="4876D6"/>
        </w:rPr>
        <w:t>numbers</w:t>
      </w:r>
      <w:r w:rsidR="00181309" w:rsidRPr="00181309">
        <w:rPr>
          <w:color w:val="403F53"/>
        </w:rPr>
        <w:t xml:space="preserve">); </w:t>
      </w:r>
      <w:r w:rsidR="00181309" w:rsidRPr="00181309">
        <w:rPr>
          <w:i/>
          <w:iCs/>
          <w:color w:val="989FB1"/>
        </w:rPr>
        <w:t>// Outputs [1]</w:t>
      </w:r>
      <w:r w:rsidR="00181309" w:rsidRPr="00181309">
        <w:rPr>
          <w:i/>
          <w:iCs/>
          <w:color w:val="989FB1"/>
        </w:rPr>
        <w:br/>
      </w:r>
      <w:r w:rsidR="00181309" w:rsidRPr="00181309">
        <w:rPr>
          <w:i/>
          <w:iCs/>
          <w:color w:val="989FB1"/>
        </w:rPr>
        <w:br/>
        <w:t xml:space="preserve">        // Example 4: LinkedHashSet</w:t>
      </w:r>
      <w:r w:rsidR="00181309" w:rsidRPr="00181309">
        <w:rPr>
          <w:i/>
          <w:iCs/>
          <w:color w:val="989FB1"/>
        </w:rPr>
        <w:br/>
        <w:t xml:space="preserve">        </w:t>
      </w:r>
      <w:r w:rsidR="00181309" w:rsidRPr="00181309">
        <w:rPr>
          <w:i/>
          <w:iCs/>
          <w:color w:val="4876D6"/>
        </w:rPr>
        <w:t>Set</w:t>
      </w:r>
      <w:r w:rsidR="00181309" w:rsidRPr="00181309">
        <w:rPr>
          <w:color w:val="994CC3"/>
        </w:rPr>
        <w:t>&lt;</w:t>
      </w:r>
      <w:r w:rsidR="00181309" w:rsidRPr="00181309">
        <w:rPr>
          <w:color w:val="111111"/>
        </w:rPr>
        <w:t>String</w:t>
      </w:r>
      <w:r w:rsidR="00181309" w:rsidRPr="00181309">
        <w:rPr>
          <w:color w:val="994CC3"/>
        </w:rPr>
        <w:t xml:space="preserve">&gt; </w:t>
      </w:r>
      <w:r w:rsidR="00181309" w:rsidRPr="00181309">
        <w:rPr>
          <w:color w:val="4876D6"/>
        </w:rPr>
        <w:t xml:space="preserve">orderedSet </w:t>
      </w:r>
      <w:r w:rsidR="00181309" w:rsidRPr="00181309">
        <w:rPr>
          <w:color w:val="994CC3"/>
        </w:rPr>
        <w:t xml:space="preserve">= new </w:t>
      </w:r>
      <w:r w:rsidR="00181309" w:rsidRPr="00181309">
        <w:rPr>
          <w:color w:val="4876D6"/>
        </w:rPr>
        <w:t>LinkedHashSet</w:t>
      </w:r>
      <w:r w:rsidR="00181309" w:rsidRPr="00181309">
        <w:rPr>
          <w:color w:val="994CC3"/>
        </w:rPr>
        <w:t>&lt;&gt;</w:t>
      </w:r>
      <w:r w:rsidR="00181309" w:rsidRPr="00181309">
        <w:rPr>
          <w:color w:val="403F53"/>
        </w:rPr>
        <w:t>();</w:t>
      </w:r>
      <w:r w:rsidR="00181309" w:rsidRPr="00181309">
        <w:rPr>
          <w:color w:val="403F53"/>
        </w:rPr>
        <w:br/>
        <w:t xml:space="preserve">        </w:t>
      </w:r>
      <w:r w:rsidR="00181309" w:rsidRPr="00181309">
        <w:rPr>
          <w:color w:val="4876D6"/>
        </w:rPr>
        <w:t>orderedSet</w:t>
      </w:r>
      <w:r w:rsidR="00181309" w:rsidRPr="00181309">
        <w:rPr>
          <w:color w:val="994CC3"/>
        </w:rPr>
        <w:t>.</w:t>
      </w:r>
      <w:r w:rsidR="00181309" w:rsidRPr="00181309">
        <w:rPr>
          <w:color w:val="4876D6"/>
        </w:rPr>
        <w:t>add</w:t>
      </w:r>
      <w:r w:rsidR="00181309" w:rsidRPr="00181309">
        <w:rPr>
          <w:color w:val="403F53"/>
        </w:rPr>
        <w:t>(</w:t>
      </w:r>
      <w:r w:rsidR="00181309" w:rsidRPr="00181309">
        <w:rPr>
          <w:color w:val="C96765"/>
        </w:rPr>
        <w:t>"Apple"</w:t>
      </w:r>
      <w:r w:rsidR="00181309" w:rsidRPr="00181309">
        <w:rPr>
          <w:color w:val="403F53"/>
        </w:rPr>
        <w:t>);</w:t>
      </w:r>
      <w:r w:rsidR="00181309" w:rsidRPr="00181309">
        <w:rPr>
          <w:color w:val="403F53"/>
        </w:rPr>
        <w:br/>
        <w:t xml:space="preserve">        </w:t>
      </w:r>
      <w:r w:rsidR="00181309" w:rsidRPr="00181309">
        <w:rPr>
          <w:color w:val="4876D6"/>
        </w:rPr>
        <w:t>orderedSet</w:t>
      </w:r>
      <w:r w:rsidR="00181309" w:rsidRPr="00181309">
        <w:rPr>
          <w:color w:val="994CC3"/>
        </w:rPr>
        <w:t>.</w:t>
      </w:r>
      <w:r w:rsidR="00181309" w:rsidRPr="00181309">
        <w:rPr>
          <w:color w:val="4876D6"/>
        </w:rPr>
        <w:t>add</w:t>
      </w:r>
      <w:r w:rsidR="00181309" w:rsidRPr="00181309">
        <w:rPr>
          <w:color w:val="403F53"/>
        </w:rPr>
        <w:t>(</w:t>
      </w:r>
      <w:r w:rsidR="00181309" w:rsidRPr="00181309">
        <w:rPr>
          <w:color w:val="C96765"/>
        </w:rPr>
        <w:t>"Banana"</w:t>
      </w:r>
      <w:r w:rsidR="00181309" w:rsidRPr="00181309">
        <w:rPr>
          <w:color w:val="403F53"/>
        </w:rPr>
        <w:t>);</w:t>
      </w:r>
      <w:r w:rsidR="00181309" w:rsidRPr="00181309">
        <w:rPr>
          <w:color w:val="403F53"/>
        </w:rPr>
        <w:br/>
        <w:t xml:space="preserve">        </w:t>
      </w:r>
      <w:r w:rsidR="00181309" w:rsidRPr="00181309">
        <w:rPr>
          <w:color w:val="111111"/>
        </w:rPr>
        <w:t>System</w:t>
      </w:r>
      <w:r w:rsidR="00181309" w:rsidRPr="00181309">
        <w:rPr>
          <w:color w:val="994CC3"/>
        </w:rPr>
        <w:t>.</w:t>
      </w:r>
      <w:r w:rsidR="00181309" w:rsidRPr="00181309">
        <w:rPr>
          <w:color w:val="0C969B"/>
        </w:rPr>
        <w:t>out</w:t>
      </w:r>
      <w:r w:rsidR="00181309" w:rsidRPr="00181309">
        <w:rPr>
          <w:color w:val="994CC3"/>
        </w:rPr>
        <w:t>.</w:t>
      </w:r>
      <w:r w:rsidR="00181309" w:rsidRPr="00181309">
        <w:rPr>
          <w:color w:val="4876D6"/>
        </w:rPr>
        <w:t>println</w:t>
      </w:r>
      <w:r w:rsidR="00181309" w:rsidRPr="00181309">
        <w:rPr>
          <w:color w:val="403F53"/>
        </w:rPr>
        <w:t>(</w:t>
      </w:r>
      <w:r w:rsidR="00181309" w:rsidRPr="00181309">
        <w:rPr>
          <w:color w:val="C96765"/>
        </w:rPr>
        <w:t xml:space="preserve">"LinkedHashSet: " </w:t>
      </w:r>
      <w:r w:rsidR="00181309" w:rsidRPr="00181309">
        <w:rPr>
          <w:color w:val="994CC3"/>
        </w:rPr>
        <w:t xml:space="preserve">+ </w:t>
      </w:r>
      <w:r w:rsidR="00181309" w:rsidRPr="00181309">
        <w:rPr>
          <w:color w:val="4876D6"/>
        </w:rPr>
        <w:t>orderedSet</w:t>
      </w:r>
      <w:r w:rsidR="00181309" w:rsidRPr="00181309">
        <w:rPr>
          <w:color w:val="403F53"/>
        </w:rPr>
        <w:t xml:space="preserve">); </w:t>
      </w:r>
      <w:r w:rsidR="00181309" w:rsidRPr="00181309">
        <w:rPr>
          <w:i/>
          <w:iCs/>
          <w:color w:val="989FB1"/>
        </w:rPr>
        <w:t>// Outputs [Apple, Banana]</w:t>
      </w:r>
      <w:r w:rsidR="00181309" w:rsidRPr="00181309">
        <w:rPr>
          <w:i/>
          <w:iCs/>
          <w:color w:val="989FB1"/>
        </w:rPr>
        <w:br/>
      </w:r>
      <w:r w:rsidR="00181309" w:rsidRPr="00181309">
        <w:rPr>
          <w:i/>
          <w:iCs/>
          <w:color w:val="989FB1"/>
        </w:rPr>
        <w:br/>
        <w:t xml:space="preserve">        // Example 5: TreeSet</w:t>
      </w:r>
      <w:r w:rsidR="00181309" w:rsidRPr="00181309">
        <w:rPr>
          <w:i/>
          <w:iCs/>
          <w:color w:val="989FB1"/>
        </w:rPr>
        <w:br/>
        <w:t xml:space="preserve">        </w:t>
      </w:r>
      <w:r w:rsidR="00181309" w:rsidRPr="00181309">
        <w:rPr>
          <w:i/>
          <w:iCs/>
          <w:color w:val="4876D6"/>
        </w:rPr>
        <w:t>Set</w:t>
      </w:r>
      <w:r w:rsidR="00181309" w:rsidRPr="00181309">
        <w:rPr>
          <w:color w:val="994CC3"/>
        </w:rPr>
        <w:t>&lt;</w:t>
      </w:r>
      <w:r w:rsidR="00181309" w:rsidRPr="00181309">
        <w:rPr>
          <w:color w:val="111111"/>
        </w:rPr>
        <w:t>Integer</w:t>
      </w:r>
      <w:r w:rsidR="00181309" w:rsidRPr="00181309">
        <w:rPr>
          <w:color w:val="994CC3"/>
        </w:rPr>
        <w:t xml:space="preserve">&gt; </w:t>
      </w:r>
      <w:r w:rsidR="00181309" w:rsidRPr="00181309">
        <w:rPr>
          <w:color w:val="4876D6"/>
        </w:rPr>
        <w:t xml:space="preserve">sortedSet </w:t>
      </w:r>
      <w:r w:rsidR="00181309" w:rsidRPr="00181309">
        <w:rPr>
          <w:color w:val="994CC3"/>
        </w:rPr>
        <w:t xml:space="preserve">= new </w:t>
      </w:r>
      <w:r w:rsidR="00181309" w:rsidRPr="00181309">
        <w:rPr>
          <w:color w:val="4876D6"/>
        </w:rPr>
        <w:t>TreeSet</w:t>
      </w:r>
      <w:r w:rsidR="00181309" w:rsidRPr="00181309">
        <w:rPr>
          <w:color w:val="994CC3"/>
        </w:rPr>
        <w:t>&lt;&gt;</w:t>
      </w:r>
      <w:r w:rsidR="00181309" w:rsidRPr="00181309">
        <w:rPr>
          <w:color w:val="403F53"/>
        </w:rPr>
        <w:t>();</w:t>
      </w:r>
      <w:r w:rsidR="00181309" w:rsidRPr="00181309">
        <w:rPr>
          <w:color w:val="403F53"/>
        </w:rPr>
        <w:br/>
        <w:t xml:space="preserve">        </w:t>
      </w:r>
      <w:r w:rsidR="00181309" w:rsidRPr="00181309">
        <w:rPr>
          <w:color w:val="4876D6"/>
        </w:rPr>
        <w:t>sortedSet</w:t>
      </w:r>
      <w:r w:rsidR="00181309" w:rsidRPr="00181309">
        <w:rPr>
          <w:color w:val="994CC3"/>
        </w:rPr>
        <w:t>.</w:t>
      </w:r>
      <w:r w:rsidR="00181309" w:rsidRPr="00181309">
        <w:rPr>
          <w:color w:val="4876D6"/>
        </w:rPr>
        <w:t>add</w:t>
      </w:r>
      <w:r w:rsidR="00181309" w:rsidRPr="00181309">
        <w:rPr>
          <w:color w:val="403F53"/>
        </w:rPr>
        <w:t>(</w:t>
      </w:r>
      <w:r w:rsidR="00181309" w:rsidRPr="00181309">
        <w:rPr>
          <w:color w:val="AA0982"/>
        </w:rPr>
        <w:t>3</w:t>
      </w:r>
      <w:r w:rsidR="00181309" w:rsidRPr="00181309">
        <w:rPr>
          <w:color w:val="403F53"/>
        </w:rPr>
        <w:t>);</w:t>
      </w:r>
      <w:r w:rsidR="00181309" w:rsidRPr="00181309">
        <w:rPr>
          <w:color w:val="403F53"/>
        </w:rPr>
        <w:br/>
        <w:t xml:space="preserve">        </w:t>
      </w:r>
      <w:r w:rsidR="00181309" w:rsidRPr="00181309">
        <w:rPr>
          <w:color w:val="4876D6"/>
        </w:rPr>
        <w:t>sortedSet</w:t>
      </w:r>
      <w:r w:rsidR="00181309" w:rsidRPr="00181309">
        <w:rPr>
          <w:color w:val="994CC3"/>
        </w:rPr>
        <w:t>.</w:t>
      </w:r>
      <w:r w:rsidR="00181309" w:rsidRPr="00181309">
        <w:rPr>
          <w:color w:val="4876D6"/>
        </w:rPr>
        <w:t>add</w:t>
      </w:r>
      <w:r w:rsidR="00181309" w:rsidRPr="00181309">
        <w:rPr>
          <w:color w:val="403F53"/>
        </w:rPr>
        <w:t>(</w:t>
      </w:r>
      <w:r w:rsidR="00181309" w:rsidRPr="00181309">
        <w:rPr>
          <w:color w:val="AA0982"/>
        </w:rPr>
        <w:t>1</w:t>
      </w:r>
      <w:r w:rsidR="00181309" w:rsidRPr="00181309">
        <w:rPr>
          <w:color w:val="403F53"/>
        </w:rPr>
        <w:t>);</w:t>
      </w:r>
      <w:r w:rsidR="00181309" w:rsidRPr="00181309">
        <w:rPr>
          <w:color w:val="403F53"/>
        </w:rPr>
        <w:br/>
        <w:t xml:space="preserve">        </w:t>
      </w:r>
      <w:r w:rsidR="00181309" w:rsidRPr="00181309">
        <w:rPr>
          <w:color w:val="111111"/>
        </w:rPr>
        <w:t>System</w:t>
      </w:r>
      <w:r w:rsidR="00181309" w:rsidRPr="00181309">
        <w:rPr>
          <w:color w:val="994CC3"/>
        </w:rPr>
        <w:t>.</w:t>
      </w:r>
      <w:r w:rsidR="00181309" w:rsidRPr="00181309">
        <w:rPr>
          <w:color w:val="0C969B"/>
        </w:rPr>
        <w:t>out</w:t>
      </w:r>
      <w:r w:rsidR="00181309" w:rsidRPr="00181309">
        <w:rPr>
          <w:color w:val="994CC3"/>
        </w:rPr>
        <w:t>.</w:t>
      </w:r>
      <w:r w:rsidR="00181309" w:rsidRPr="00181309">
        <w:rPr>
          <w:color w:val="4876D6"/>
        </w:rPr>
        <w:t>println</w:t>
      </w:r>
      <w:r w:rsidR="00181309" w:rsidRPr="00181309">
        <w:rPr>
          <w:color w:val="403F53"/>
        </w:rPr>
        <w:t>(</w:t>
      </w:r>
      <w:r w:rsidR="00181309" w:rsidRPr="00181309">
        <w:rPr>
          <w:color w:val="C96765"/>
        </w:rPr>
        <w:t xml:space="preserve">"TreeSet: " </w:t>
      </w:r>
      <w:r w:rsidR="00181309" w:rsidRPr="00181309">
        <w:rPr>
          <w:color w:val="994CC3"/>
        </w:rPr>
        <w:t xml:space="preserve">+ </w:t>
      </w:r>
      <w:r w:rsidR="00181309" w:rsidRPr="00181309">
        <w:rPr>
          <w:color w:val="4876D6"/>
        </w:rPr>
        <w:t>sortedSet</w:t>
      </w:r>
      <w:r w:rsidR="00181309" w:rsidRPr="00181309">
        <w:rPr>
          <w:color w:val="403F53"/>
        </w:rPr>
        <w:t xml:space="preserve">); </w:t>
      </w:r>
      <w:r w:rsidR="00181309" w:rsidRPr="00181309">
        <w:rPr>
          <w:i/>
          <w:iCs/>
          <w:color w:val="989FB1"/>
        </w:rPr>
        <w:t>// Outputs [1, 3]</w:t>
      </w:r>
      <w:r w:rsidR="00181309" w:rsidRPr="00181309">
        <w:rPr>
          <w:i/>
          <w:iCs/>
          <w:color w:val="989FB1"/>
        </w:rPr>
        <w:br/>
      </w:r>
      <w:r w:rsidR="00181309" w:rsidRPr="00181309">
        <w:rPr>
          <w:i/>
          <w:iCs/>
          <w:color w:val="989FB1"/>
        </w:rPr>
        <w:br/>
        <w:t xml:space="preserve">        // Example 6: HashMap</w:t>
      </w:r>
      <w:r w:rsidR="00181309" w:rsidRPr="00181309">
        <w:rPr>
          <w:i/>
          <w:iCs/>
          <w:color w:val="989FB1"/>
        </w:rPr>
        <w:br/>
        <w:t xml:space="preserve">        </w:t>
      </w:r>
      <w:r w:rsidR="00181309" w:rsidRPr="00181309">
        <w:rPr>
          <w:i/>
          <w:iCs/>
          <w:color w:val="4876D6"/>
        </w:rPr>
        <w:t>Map</w:t>
      </w:r>
      <w:r w:rsidR="00181309" w:rsidRPr="00181309">
        <w:rPr>
          <w:color w:val="994CC3"/>
        </w:rPr>
        <w:t>&lt;</w:t>
      </w:r>
      <w:r w:rsidR="00181309" w:rsidRPr="00181309">
        <w:rPr>
          <w:color w:val="111111"/>
        </w:rPr>
        <w:t>String</w:t>
      </w:r>
      <w:r w:rsidR="00181309" w:rsidRPr="00181309">
        <w:rPr>
          <w:color w:val="5F7E97"/>
        </w:rPr>
        <w:t xml:space="preserve">, </w:t>
      </w:r>
      <w:r w:rsidR="00181309" w:rsidRPr="00181309">
        <w:rPr>
          <w:color w:val="111111"/>
        </w:rPr>
        <w:t>Integer</w:t>
      </w:r>
      <w:r w:rsidR="00181309" w:rsidRPr="00181309">
        <w:rPr>
          <w:color w:val="994CC3"/>
        </w:rPr>
        <w:t xml:space="preserve">&gt; </w:t>
      </w:r>
      <w:r w:rsidR="00181309" w:rsidRPr="00181309">
        <w:rPr>
          <w:color w:val="4876D6"/>
        </w:rPr>
        <w:t xml:space="preserve">ages </w:t>
      </w:r>
      <w:r w:rsidR="00181309" w:rsidRPr="00181309">
        <w:rPr>
          <w:color w:val="994CC3"/>
        </w:rPr>
        <w:t xml:space="preserve">= new </w:t>
      </w:r>
      <w:r w:rsidR="00181309" w:rsidRPr="00181309">
        <w:rPr>
          <w:color w:val="4876D6"/>
        </w:rPr>
        <w:t>HashMap</w:t>
      </w:r>
      <w:r w:rsidR="00181309" w:rsidRPr="00181309">
        <w:rPr>
          <w:color w:val="994CC3"/>
        </w:rPr>
        <w:t>&lt;&gt;</w:t>
      </w:r>
      <w:r w:rsidR="00181309" w:rsidRPr="00181309">
        <w:rPr>
          <w:color w:val="403F53"/>
        </w:rPr>
        <w:t>();</w:t>
      </w:r>
      <w:r w:rsidR="00181309" w:rsidRPr="00181309">
        <w:rPr>
          <w:color w:val="403F53"/>
        </w:rPr>
        <w:br/>
        <w:t xml:space="preserve">        </w:t>
      </w:r>
      <w:r w:rsidR="00181309" w:rsidRPr="00181309">
        <w:rPr>
          <w:color w:val="4876D6"/>
        </w:rPr>
        <w:t>ages</w:t>
      </w:r>
      <w:r w:rsidR="00181309" w:rsidRPr="00181309">
        <w:rPr>
          <w:color w:val="994CC3"/>
        </w:rPr>
        <w:t>.</w:t>
      </w:r>
      <w:r w:rsidR="00181309" w:rsidRPr="00181309">
        <w:rPr>
          <w:color w:val="4876D6"/>
        </w:rPr>
        <w:t>put</w:t>
      </w:r>
      <w:r w:rsidR="00181309" w:rsidRPr="00181309">
        <w:rPr>
          <w:color w:val="403F53"/>
        </w:rPr>
        <w:t>(</w:t>
      </w:r>
      <w:r w:rsidR="00181309" w:rsidRPr="00181309">
        <w:rPr>
          <w:color w:val="C96765"/>
        </w:rPr>
        <w:t>"Alice"</w:t>
      </w:r>
      <w:r w:rsidR="00181309" w:rsidRPr="00181309">
        <w:rPr>
          <w:color w:val="5F7E97"/>
        </w:rPr>
        <w:t xml:space="preserve">, </w:t>
      </w:r>
      <w:r w:rsidR="00181309" w:rsidRPr="00181309">
        <w:rPr>
          <w:color w:val="AA0982"/>
        </w:rPr>
        <w:t>25</w:t>
      </w:r>
      <w:r w:rsidR="00181309" w:rsidRPr="00181309">
        <w:rPr>
          <w:color w:val="403F53"/>
        </w:rPr>
        <w:t>);</w:t>
      </w:r>
      <w:r w:rsidR="00181309" w:rsidRPr="00181309">
        <w:rPr>
          <w:color w:val="403F53"/>
        </w:rPr>
        <w:br/>
        <w:t xml:space="preserve">        </w:t>
      </w:r>
      <w:r w:rsidR="00181309" w:rsidRPr="00181309">
        <w:rPr>
          <w:color w:val="4876D6"/>
        </w:rPr>
        <w:t>ages</w:t>
      </w:r>
      <w:r w:rsidR="00181309" w:rsidRPr="00181309">
        <w:rPr>
          <w:color w:val="994CC3"/>
        </w:rPr>
        <w:t>.</w:t>
      </w:r>
      <w:r w:rsidR="00181309" w:rsidRPr="00181309">
        <w:rPr>
          <w:color w:val="4876D6"/>
        </w:rPr>
        <w:t>put</w:t>
      </w:r>
      <w:r w:rsidR="00181309" w:rsidRPr="00181309">
        <w:rPr>
          <w:color w:val="403F53"/>
        </w:rPr>
        <w:t>(</w:t>
      </w:r>
      <w:r w:rsidR="00181309" w:rsidRPr="00181309">
        <w:rPr>
          <w:color w:val="C96765"/>
        </w:rPr>
        <w:t>"Bob"</w:t>
      </w:r>
      <w:r w:rsidR="00181309" w:rsidRPr="00181309">
        <w:rPr>
          <w:color w:val="5F7E97"/>
        </w:rPr>
        <w:t xml:space="preserve">, </w:t>
      </w:r>
      <w:r w:rsidR="00181309" w:rsidRPr="00181309">
        <w:rPr>
          <w:color w:val="AA0982"/>
        </w:rPr>
        <w:t>30</w:t>
      </w:r>
      <w:r w:rsidR="00181309" w:rsidRPr="00181309">
        <w:rPr>
          <w:color w:val="403F53"/>
        </w:rPr>
        <w:t>);</w:t>
      </w:r>
      <w:r w:rsidR="00181309" w:rsidRPr="00181309">
        <w:rPr>
          <w:color w:val="403F53"/>
        </w:rPr>
        <w:br/>
        <w:t xml:space="preserve">        </w:t>
      </w:r>
      <w:r w:rsidR="00181309" w:rsidRPr="00181309">
        <w:rPr>
          <w:color w:val="4876D6"/>
        </w:rPr>
        <w:t>ages</w:t>
      </w:r>
      <w:r w:rsidR="00181309" w:rsidRPr="00181309">
        <w:rPr>
          <w:color w:val="994CC3"/>
        </w:rPr>
        <w:t>.</w:t>
      </w:r>
      <w:r w:rsidR="00181309" w:rsidRPr="00181309">
        <w:rPr>
          <w:color w:val="4876D6"/>
        </w:rPr>
        <w:t>putIfAbsent</w:t>
      </w:r>
      <w:r w:rsidR="00181309" w:rsidRPr="00181309">
        <w:rPr>
          <w:color w:val="403F53"/>
        </w:rPr>
        <w:t>(</w:t>
      </w:r>
      <w:r w:rsidR="00181309" w:rsidRPr="00181309">
        <w:rPr>
          <w:color w:val="C96765"/>
        </w:rPr>
        <w:t>"Alice"</w:t>
      </w:r>
      <w:r w:rsidR="00181309" w:rsidRPr="00181309">
        <w:rPr>
          <w:color w:val="5F7E97"/>
        </w:rPr>
        <w:t xml:space="preserve">, </w:t>
      </w:r>
      <w:r w:rsidR="00181309" w:rsidRPr="00181309">
        <w:rPr>
          <w:color w:val="AA0982"/>
        </w:rPr>
        <w:t>26</w:t>
      </w:r>
      <w:r w:rsidR="00181309" w:rsidRPr="00181309">
        <w:rPr>
          <w:color w:val="403F53"/>
        </w:rPr>
        <w:t>);</w:t>
      </w:r>
      <w:r w:rsidR="00181309" w:rsidRPr="00181309">
        <w:rPr>
          <w:color w:val="403F53"/>
        </w:rPr>
        <w:br/>
        <w:t xml:space="preserve">        </w:t>
      </w:r>
      <w:r w:rsidR="00181309" w:rsidRPr="00181309">
        <w:rPr>
          <w:color w:val="111111"/>
        </w:rPr>
        <w:t>System</w:t>
      </w:r>
      <w:r w:rsidR="00181309" w:rsidRPr="00181309">
        <w:rPr>
          <w:color w:val="994CC3"/>
        </w:rPr>
        <w:t>.</w:t>
      </w:r>
      <w:r w:rsidR="00181309" w:rsidRPr="00181309">
        <w:rPr>
          <w:color w:val="0C969B"/>
        </w:rPr>
        <w:t>out</w:t>
      </w:r>
      <w:r w:rsidR="00181309" w:rsidRPr="00181309">
        <w:rPr>
          <w:color w:val="994CC3"/>
        </w:rPr>
        <w:t>.</w:t>
      </w:r>
      <w:r w:rsidR="00181309" w:rsidRPr="00181309">
        <w:rPr>
          <w:color w:val="4876D6"/>
        </w:rPr>
        <w:t>println</w:t>
      </w:r>
      <w:r w:rsidR="00181309" w:rsidRPr="00181309">
        <w:rPr>
          <w:color w:val="403F53"/>
        </w:rPr>
        <w:t>(</w:t>
      </w:r>
      <w:r w:rsidR="00181309" w:rsidRPr="00181309">
        <w:rPr>
          <w:color w:val="C96765"/>
        </w:rPr>
        <w:t xml:space="preserve">"HashMap: " </w:t>
      </w:r>
      <w:r w:rsidR="00181309" w:rsidRPr="00181309">
        <w:rPr>
          <w:color w:val="994CC3"/>
        </w:rPr>
        <w:t xml:space="preserve">+ </w:t>
      </w:r>
      <w:r w:rsidR="00181309" w:rsidRPr="00181309">
        <w:rPr>
          <w:color w:val="4876D6"/>
        </w:rPr>
        <w:t>ages</w:t>
      </w:r>
      <w:r w:rsidR="00181309" w:rsidRPr="00181309">
        <w:rPr>
          <w:color w:val="403F53"/>
        </w:rPr>
        <w:t xml:space="preserve">); </w:t>
      </w:r>
      <w:r w:rsidR="00181309" w:rsidRPr="00181309">
        <w:rPr>
          <w:i/>
          <w:iCs/>
          <w:color w:val="989FB1"/>
        </w:rPr>
        <w:t>// Outputs {Bob=30, Alice=25}</w:t>
      </w:r>
      <w:r w:rsidR="00181309" w:rsidRPr="00181309">
        <w:rPr>
          <w:i/>
          <w:iCs/>
          <w:color w:val="989FB1"/>
        </w:rPr>
        <w:br/>
        <w:t xml:space="preserve">        </w:t>
      </w:r>
      <w:r w:rsidR="00181309" w:rsidRPr="00181309">
        <w:rPr>
          <w:color w:val="111111"/>
        </w:rPr>
        <w:t>System</w:t>
      </w:r>
      <w:r w:rsidR="00181309" w:rsidRPr="00181309">
        <w:rPr>
          <w:color w:val="994CC3"/>
        </w:rPr>
        <w:t>.</w:t>
      </w:r>
      <w:r w:rsidR="00181309" w:rsidRPr="00181309">
        <w:rPr>
          <w:color w:val="0C969B"/>
        </w:rPr>
        <w:t>out</w:t>
      </w:r>
      <w:r w:rsidR="00181309" w:rsidRPr="00181309">
        <w:rPr>
          <w:color w:val="994CC3"/>
        </w:rPr>
        <w:t>.</w:t>
      </w:r>
      <w:r w:rsidR="00181309" w:rsidRPr="00181309">
        <w:rPr>
          <w:color w:val="4876D6"/>
        </w:rPr>
        <w:t>println</w:t>
      </w:r>
      <w:r w:rsidR="00181309" w:rsidRPr="00181309">
        <w:rPr>
          <w:color w:val="403F53"/>
        </w:rPr>
        <w:t>(</w:t>
      </w:r>
      <w:r w:rsidR="00181309" w:rsidRPr="00181309">
        <w:rPr>
          <w:color w:val="C96765"/>
        </w:rPr>
        <w:t xml:space="preserve">"Keys: " </w:t>
      </w:r>
      <w:r w:rsidR="00181309" w:rsidRPr="00181309">
        <w:rPr>
          <w:color w:val="994CC3"/>
        </w:rPr>
        <w:t xml:space="preserve">+ </w:t>
      </w:r>
      <w:r w:rsidR="00181309" w:rsidRPr="00181309">
        <w:rPr>
          <w:color w:val="4876D6"/>
        </w:rPr>
        <w:t>ages</w:t>
      </w:r>
      <w:r w:rsidR="00181309" w:rsidRPr="00181309">
        <w:rPr>
          <w:color w:val="994CC3"/>
        </w:rPr>
        <w:t>.</w:t>
      </w:r>
      <w:r w:rsidR="00181309" w:rsidRPr="00181309">
        <w:rPr>
          <w:color w:val="4876D6"/>
        </w:rPr>
        <w:t>keySet</w:t>
      </w:r>
      <w:r w:rsidR="00181309" w:rsidRPr="00181309">
        <w:rPr>
          <w:color w:val="403F53"/>
        </w:rPr>
        <w:t xml:space="preserve">()); </w:t>
      </w:r>
      <w:r w:rsidR="00181309" w:rsidRPr="00181309">
        <w:rPr>
          <w:i/>
          <w:iCs/>
          <w:color w:val="989FB1"/>
        </w:rPr>
        <w:t>// Outputs [Bob, Alice]</w:t>
      </w:r>
      <w:r w:rsidR="00181309" w:rsidRPr="00181309">
        <w:rPr>
          <w:i/>
          <w:iCs/>
          <w:color w:val="989FB1"/>
        </w:rPr>
        <w:br/>
        <w:t xml:space="preserve">        </w:t>
      </w:r>
      <w:r w:rsidR="00181309" w:rsidRPr="00181309">
        <w:rPr>
          <w:color w:val="111111"/>
        </w:rPr>
        <w:t>System</w:t>
      </w:r>
      <w:r w:rsidR="00181309" w:rsidRPr="00181309">
        <w:rPr>
          <w:color w:val="994CC3"/>
        </w:rPr>
        <w:t>.</w:t>
      </w:r>
      <w:r w:rsidR="00181309" w:rsidRPr="00181309">
        <w:rPr>
          <w:color w:val="0C969B"/>
        </w:rPr>
        <w:t>out</w:t>
      </w:r>
      <w:r w:rsidR="00181309" w:rsidRPr="00181309">
        <w:rPr>
          <w:color w:val="994CC3"/>
        </w:rPr>
        <w:t>.</w:t>
      </w:r>
      <w:r w:rsidR="00181309" w:rsidRPr="00181309">
        <w:rPr>
          <w:color w:val="4876D6"/>
        </w:rPr>
        <w:t>println</w:t>
      </w:r>
      <w:r w:rsidR="00181309" w:rsidRPr="00181309">
        <w:rPr>
          <w:color w:val="403F53"/>
        </w:rPr>
        <w:t>(</w:t>
      </w:r>
      <w:r w:rsidR="00181309" w:rsidRPr="00181309">
        <w:rPr>
          <w:color w:val="C96765"/>
        </w:rPr>
        <w:t xml:space="preserve">"Values: " </w:t>
      </w:r>
      <w:r w:rsidR="00181309" w:rsidRPr="00181309">
        <w:rPr>
          <w:color w:val="994CC3"/>
        </w:rPr>
        <w:t xml:space="preserve">+ </w:t>
      </w:r>
      <w:r w:rsidR="00181309" w:rsidRPr="00181309">
        <w:rPr>
          <w:color w:val="4876D6"/>
        </w:rPr>
        <w:t>ages</w:t>
      </w:r>
      <w:r w:rsidR="00181309" w:rsidRPr="00181309">
        <w:rPr>
          <w:color w:val="994CC3"/>
        </w:rPr>
        <w:t>.</w:t>
      </w:r>
      <w:r w:rsidR="00181309" w:rsidRPr="00181309">
        <w:rPr>
          <w:color w:val="4876D6"/>
        </w:rPr>
        <w:t>values</w:t>
      </w:r>
      <w:r w:rsidR="00181309" w:rsidRPr="00181309">
        <w:rPr>
          <w:color w:val="403F53"/>
        </w:rPr>
        <w:t xml:space="preserve">()); </w:t>
      </w:r>
      <w:r w:rsidR="00181309" w:rsidRPr="00181309">
        <w:rPr>
          <w:i/>
          <w:iCs/>
          <w:color w:val="989FB1"/>
        </w:rPr>
        <w:t>// Outputs [30, 25]</w:t>
      </w:r>
      <w:r w:rsidR="00181309" w:rsidRPr="00181309">
        <w:rPr>
          <w:i/>
          <w:iCs/>
          <w:color w:val="989FB1"/>
        </w:rPr>
        <w:br/>
        <w:t xml:space="preserve">        </w:t>
      </w:r>
      <w:r w:rsidR="00181309" w:rsidRPr="00181309">
        <w:rPr>
          <w:color w:val="4876D6"/>
        </w:rPr>
        <w:t>ages</w:t>
      </w:r>
      <w:r w:rsidR="00181309" w:rsidRPr="00181309">
        <w:rPr>
          <w:color w:val="994CC3"/>
        </w:rPr>
        <w:t>.</w:t>
      </w:r>
      <w:r w:rsidR="00181309" w:rsidRPr="00181309">
        <w:rPr>
          <w:color w:val="4876D6"/>
        </w:rPr>
        <w:t>compute</w:t>
      </w:r>
      <w:r w:rsidR="00181309" w:rsidRPr="00181309">
        <w:rPr>
          <w:color w:val="403F53"/>
        </w:rPr>
        <w:t>(</w:t>
      </w:r>
      <w:r w:rsidR="00181309" w:rsidRPr="00181309">
        <w:rPr>
          <w:color w:val="C96765"/>
        </w:rPr>
        <w:t>"Bob"</w:t>
      </w:r>
      <w:r w:rsidR="00181309" w:rsidRPr="00181309">
        <w:rPr>
          <w:color w:val="5F7E97"/>
        </w:rPr>
        <w:t xml:space="preserve">, </w:t>
      </w:r>
      <w:r w:rsidR="00181309" w:rsidRPr="00181309">
        <w:rPr>
          <w:color w:val="403F53"/>
        </w:rPr>
        <w:t>(</w:t>
      </w:r>
      <w:r w:rsidR="00181309" w:rsidRPr="00181309">
        <w:rPr>
          <w:color w:val="0C969B"/>
        </w:rPr>
        <w:t>k</w:t>
      </w:r>
      <w:r w:rsidR="00181309" w:rsidRPr="00181309">
        <w:rPr>
          <w:color w:val="5F7E97"/>
        </w:rPr>
        <w:t xml:space="preserve">, </w:t>
      </w:r>
      <w:r w:rsidR="00181309" w:rsidRPr="00181309">
        <w:rPr>
          <w:color w:val="0C969B"/>
        </w:rPr>
        <w:t>v</w:t>
      </w:r>
      <w:r w:rsidR="00181309" w:rsidRPr="00181309">
        <w:rPr>
          <w:color w:val="403F53"/>
        </w:rPr>
        <w:t xml:space="preserve">) -&gt; </w:t>
      </w:r>
      <w:r w:rsidR="00181309" w:rsidRPr="00181309">
        <w:rPr>
          <w:color w:val="0C969B"/>
        </w:rPr>
        <w:t xml:space="preserve">v </w:t>
      </w:r>
      <w:r w:rsidR="00181309" w:rsidRPr="00181309">
        <w:rPr>
          <w:color w:val="994CC3"/>
        </w:rPr>
        <w:t xml:space="preserve">+ </w:t>
      </w:r>
      <w:r w:rsidR="00181309" w:rsidRPr="00181309">
        <w:rPr>
          <w:color w:val="AA0982"/>
        </w:rPr>
        <w:t>1</w:t>
      </w:r>
      <w:r w:rsidR="00181309" w:rsidRPr="00181309">
        <w:rPr>
          <w:color w:val="403F53"/>
        </w:rPr>
        <w:t>);</w:t>
      </w:r>
      <w:r w:rsidR="00181309" w:rsidRPr="00181309">
        <w:rPr>
          <w:color w:val="403F53"/>
        </w:rPr>
        <w:br/>
        <w:t xml:space="preserve">        </w:t>
      </w:r>
      <w:r w:rsidR="00181309" w:rsidRPr="00181309">
        <w:rPr>
          <w:color w:val="111111"/>
        </w:rPr>
        <w:t>System</w:t>
      </w:r>
      <w:r w:rsidR="00181309" w:rsidRPr="00181309">
        <w:rPr>
          <w:color w:val="994CC3"/>
        </w:rPr>
        <w:t>.</w:t>
      </w:r>
      <w:r w:rsidR="00181309" w:rsidRPr="00181309">
        <w:rPr>
          <w:color w:val="0C969B"/>
        </w:rPr>
        <w:t>out</w:t>
      </w:r>
      <w:r w:rsidR="00181309" w:rsidRPr="00181309">
        <w:rPr>
          <w:color w:val="994CC3"/>
        </w:rPr>
        <w:t>.</w:t>
      </w:r>
      <w:r w:rsidR="00181309" w:rsidRPr="00181309">
        <w:rPr>
          <w:color w:val="4876D6"/>
        </w:rPr>
        <w:t>println</w:t>
      </w:r>
      <w:r w:rsidR="00181309" w:rsidRPr="00181309">
        <w:rPr>
          <w:color w:val="403F53"/>
        </w:rPr>
        <w:t>(</w:t>
      </w:r>
      <w:r w:rsidR="00181309" w:rsidRPr="00181309">
        <w:rPr>
          <w:color w:val="C96765"/>
        </w:rPr>
        <w:t xml:space="preserve">"Updated HashMap: " </w:t>
      </w:r>
      <w:r w:rsidR="00181309" w:rsidRPr="00181309">
        <w:rPr>
          <w:color w:val="994CC3"/>
        </w:rPr>
        <w:t xml:space="preserve">+ </w:t>
      </w:r>
      <w:r w:rsidR="00181309" w:rsidRPr="00181309">
        <w:rPr>
          <w:color w:val="4876D6"/>
        </w:rPr>
        <w:t>ages</w:t>
      </w:r>
      <w:r w:rsidR="00181309" w:rsidRPr="00181309">
        <w:rPr>
          <w:color w:val="403F53"/>
        </w:rPr>
        <w:t xml:space="preserve">); </w:t>
      </w:r>
      <w:r w:rsidR="00181309" w:rsidRPr="00181309">
        <w:rPr>
          <w:i/>
          <w:iCs/>
          <w:color w:val="989FB1"/>
        </w:rPr>
        <w:t>// Outputs {Bob=31, Alice=25}</w:t>
      </w:r>
      <w:r w:rsidR="00181309" w:rsidRPr="00181309">
        <w:rPr>
          <w:i/>
          <w:iCs/>
          <w:color w:val="989FB1"/>
        </w:rPr>
        <w:br/>
      </w:r>
      <w:r w:rsidR="00181309" w:rsidRPr="00181309">
        <w:rPr>
          <w:i/>
          <w:iCs/>
          <w:color w:val="989FB1"/>
        </w:rPr>
        <w:br/>
        <w:t xml:space="preserve">        // Example 7: LinkedHashMap</w:t>
      </w:r>
      <w:r w:rsidR="00181309" w:rsidRPr="00181309">
        <w:rPr>
          <w:i/>
          <w:iCs/>
          <w:color w:val="989FB1"/>
        </w:rPr>
        <w:br/>
        <w:t xml:space="preserve">        </w:t>
      </w:r>
      <w:r w:rsidR="00181309" w:rsidRPr="00181309">
        <w:rPr>
          <w:i/>
          <w:iCs/>
          <w:color w:val="4876D6"/>
        </w:rPr>
        <w:t>Map</w:t>
      </w:r>
      <w:r w:rsidR="00181309" w:rsidRPr="00181309">
        <w:rPr>
          <w:color w:val="994CC3"/>
        </w:rPr>
        <w:t>&lt;</w:t>
      </w:r>
      <w:r w:rsidR="00181309" w:rsidRPr="00181309">
        <w:rPr>
          <w:color w:val="111111"/>
        </w:rPr>
        <w:t>String</w:t>
      </w:r>
      <w:r w:rsidR="00181309" w:rsidRPr="00181309">
        <w:rPr>
          <w:color w:val="5F7E97"/>
        </w:rPr>
        <w:t xml:space="preserve">, </w:t>
      </w:r>
      <w:r w:rsidR="00181309" w:rsidRPr="00181309">
        <w:rPr>
          <w:color w:val="111111"/>
        </w:rPr>
        <w:t>String</w:t>
      </w:r>
      <w:r w:rsidR="00181309" w:rsidRPr="00181309">
        <w:rPr>
          <w:color w:val="994CC3"/>
        </w:rPr>
        <w:t xml:space="preserve">&gt; </w:t>
      </w:r>
      <w:r w:rsidR="00181309" w:rsidRPr="00181309">
        <w:rPr>
          <w:color w:val="4876D6"/>
        </w:rPr>
        <w:t xml:space="preserve">orderedMap </w:t>
      </w:r>
      <w:r w:rsidR="00181309" w:rsidRPr="00181309">
        <w:rPr>
          <w:color w:val="994CC3"/>
        </w:rPr>
        <w:t xml:space="preserve">= new </w:t>
      </w:r>
      <w:r w:rsidR="00181309" w:rsidRPr="00181309">
        <w:rPr>
          <w:color w:val="4876D6"/>
        </w:rPr>
        <w:t>LinkedHashMap</w:t>
      </w:r>
      <w:r w:rsidR="00181309" w:rsidRPr="00181309">
        <w:rPr>
          <w:color w:val="994CC3"/>
        </w:rPr>
        <w:t>&lt;&gt;</w:t>
      </w:r>
      <w:r w:rsidR="00181309" w:rsidRPr="00181309">
        <w:rPr>
          <w:color w:val="403F53"/>
        </w:rPr>
        <w:t>();</w:t>
      </w:r>
      <w:r w:rsidR="00181309" w:rsidRPr="00181309">
        <w:rPr>
          <w:color w:val="403F53"/>
        </w:rPr>
        <w:br/>
        <w:t xml:space="preserve">        </w:t>
      </w:r>
      <w:r w:rsidR="00181309" w:rsidRPr="00181309">
        <w:rPr>
          <w:color w:val="4876D6"/>
        </w:rPr>
        <w:t>orderedMap</w:t>
      </w:r>
      <w:r w:rsidR="00181309" w:rsidRPr="00181309">
        <w:rPr>
          <w:color w:val="994CC3"/>
        </w:rPr>
        <w:t>.</w:t>
      </w:r>
      <w:r w:rsidR="00181309" w:rsidRPr="00181309">
        <w:rPr>
          <w:color w:val="4876D6"/>
        </w:rPr>
        <w:t>put</w:t>
      </w:r>
      <w:r w:rsidR="00181309" w:rsidRPr="00181309">
        <w:rPr>
          <w:color w:val="403F53"/>
        </w:rPr>
        <w:t>(</w:t>
      </w:r>
      <w:r w:rsidR="00181309" w:rsidRPr="00181309">
        <w:rPr>
          <w:color w:val="C96765"/>
        </w:rPr>
        <w:t>"One"</w:t>
      </w:r>
      <w:r w:rsidR="00181309" w:rsidRPr="00181309">
        <w:rPr>
          <w:color w:val="5F7E97"/>
        </w:rPr>
        <w:t xml:space="preserve">, </w:t>
      </w:r>
      <w:r w:rsidR="00181309" w:rsidRPr="00181309">
        <w:rPr>
          <w:color w:val="C96765"/>
        </w:rPr>
        <w:t>"1"</w:t>
      </w:r>
      <w:r w:rsidR="00181309" w:rsidRPr="00181309">
        <w:rPr>
          <w:color w:val="403F53"/>
        </w:rPr>
        <w:t>);</w:t>
      </w:r>
      <w:r w:rsidR="00181309" w:rsidRPr="00181309">
        <w:rPr>
          <w:color w:val="403F53"/>
        </w:rPr>
        <w:br/>
        <w:t xml:space="preserve">        </w:t>
      </w:r>
      <w:r w:rsidR="00181309" w:rsidRPr="00181309">
        <w:rPr>
          <w:color w:val="4876D6"/>
        </w:rPr>
        <w:t>orderedMap</w:t>
      </w:r>
      <w:r w:rsidR="00181309" w:rsidRPr="00181309">
        <w:rPr>
          <w:color w:val="994CC3"/>
        </w:rPr>
        <w:t>.</w:t>
      </w:r>
      <w:r w:rsidR="00181309" w:rsidRPr="00181309">
        <w:rPr>
          <w:color w:val="4876D6"/>
        </w:rPr>
        <w:t>put</w:t>
      </w:r>
      <w:r w:rsidR="00181309" w:rsidRPr="00181309">
        <w:rPr>
          <w:color w:val="403F53"/>
        </w:rPr>
        <w:t>(</w:t>
      </w:r>
      <w:r w:rsidR="00181309" w:rsidRPr="00181309">
        <w:rPr>
          <w:color w:val="C96765"/>
        </w:rPr>
        <w:t>"Two"</w:t>
      </w:r>
      <w:r w:rsidR="00181309" w:rsidRPr="00181309">
        <w:rPr>
          <w:color w:val="5F7E97"/>
        </w:rPr>
        <w:t xml:space="preserve">, </w:t>
      </w:r>
      <w:r w:rsidR="00181309" w:rsidRPr="00181309">
        <w:rPr>
          <w:color w:val="C96765"/>
        </w:rPr>
        <w:t>"2"</w:t>
      </w:r>
      <w:r w:rsidR="00181309" w:rsidRPr="00181309">
        <w:rPr>
          <w:color w:val="403F53"/>
        </w:rPr>
        <w:t>);</w:t>
      </w:r>
      <w:r w:rsidR="00181309" w:rsidRPr="00181309">
        <w:rPr>
          <w:color w:val="403F53"/>
        </w:rPr>
        <w:br/>
        <w:t xml:space="preserve">        </w:t>
      </w:r>
      <w:r w:rsidR="00181309" w:rsidRPr="00181309">
        <w:rPr>
          <w:color w:val="111111"/>
        </w:rPr>
        <w:t>System</w:t>
      </w:r>
      <w:r w:rsidR="00181309" w:rsidRPr="00181309">
        <w:rPr>
          <w:color w:val="994CC3"/>
        </w:rPr>
        <w:t>.</w:t>
      </w:r>
      <w:r w:rsidR="00181309" w:rsidRPr="00181309">
        <w:rPr>
          <w:color w:val="0C969B"/>
        </w:rPr>
        <w:t>out</w:t>
      </w:r>
      <w:r w:rsidR="00181309" w:rsidRPr="00181309">
        <w:rPr>
          <w:color w:val="994CC3"/>
        </w:rPr>
        <w:t>.</w:t>
      </w:r>
      <w:r w:rsidR="00181309" w:rsidRPr="00181309">
        <w:rPr>
          <w:color w:val="4876D6"/>
        </w:rPr>
        <w:t>println</w:t>
      </w:r>
      <w:r w:rsidR="00181309" w:rsidRPr="00181309">
        <w:rPr>
          <w:color w:val="403F53"/>
        </w:rPr>
        <w:t>(</w:t>
      </w:r>
      <w:r w:rsidR="00181309" w:rsidRPr="00181309">
        <w:rPr>
          <w:color w:val="C96765"/>
        </w:rPr>
        <w:t xml:space="preserve">"LinkedHashMap: " </w:t>
      </w:r>
      <w:r w:rsidR="00181309" w:rsidRPr="00181309">
        <w:rPr>
          <w:color w:val="994CC3"/>
        </w:rPr>
        <w:t xml:space="preserve">+ </w:t>
      </w:r>
      <w:r w:rsidR="00181309" w:rsidRPr="00181309">
        <w:rPr>
          <w:color w:val="4876D6"/>
        </w:rPr>
        <w:t>orderedMap</w:t>
      </w:r>
      <w:r w:rsidR="00181309" w:rsidRPr="00181309">
        <w:rPr>
          <w:color w:val="403F53"/>
        </w:rPr>
        <w:t xml:space="preserve">); </w:t>
      </w:r>
      <w:r w:rsidR="00181309" w:rsidRPr="00181309">
        <w:rPr>
          <w:i/>
          <w:iCs/>
          <w:color w:val="989FB1"/>
        </w:rPr>
        <w:t>// Outputs {One=1, Two=2}</w:t>
      </w:r>
      <w:r w:rsidR="00181309" w:rsidRPr="00181309">
        <w:rPr>
          <w:i/>
          <w:iCs/>
          <w:color w:val="989FB1"/>
        </w:rPr>
        <w:br/>
      </w:r>
      <w:r w:rsidR="00181309" w:rsidRPr="00181309">
        <w:rPr>
          <w:i/>
          <w:iCs/>
          <w:color w:val="989FB1"/>
        </w:rPr>
        <w:br/>
        <w:t xml:space="preserve">        // Example 8: TreeMap</w:t>
      </w:r>
      <w:r w:rsidR="00181309" w:rsidRPr="00181309">
        <w:rPr>
          <w:i/>
          <w:iCs/>
          <w:color w:val="989FB1"/>
        </w:rPr>
        <w:br/>
        <w:t xml:space="preserve">        </w:t>
      </w:r>
      <w:r w:rsidR="00181309" w:rsidRPr="00181309">
        <w:rPr>
          <w:i/>
          <w:iCs/>
          <w:color w:val="4876D6"/>
        </w:rPr>
        <w:t>Map</w:t>
      </w:r>
      <w:r w:rsidR="00181309" w:rsidRPr="00181309">
        <w:rPr>
          <w:color w:val="994CC3"/>
        </w:rPr>
        <w:t>&lt;</w:t>
      </w:r>
      <w:r w:rsidR="00181309" w:rsidRPr="00181309">
        <w:rPr>
          <w:color w:val="111111"/>
        </w:rPr>
        <w:t>Integer</w:t>
      </w:r>
      <w:r w:rsidR="00181309" w:rsidRPr="00181309">
        <w:rPr>
          <w:color w:val="5F7E97"/>
        </w:rPr>
        <w:t xml:space="preserve">, </w:t>
      </w:r>
      <w:r w:rsidR="00181309" w:rsidRPr="00181309">
        <w:rPr>
          <w:color w:val="111111"/>
        </w:rPr>
        <w:t>String</w:t>
      </w:r>
      <w:r w:rsidR="00181309" w:rsidRPr="00181309">
        <w:rPr>
          <w:color w:val="994CC3"/>
        </w:rPr>
        <w:t xml:space="preserve">&gt; </w:t>
      </w:r>
      <w:r w:rsidR="00181309" w:rsidRPr="00181309">
        <w:rPr>
          <w:color w:val="4876D6"/>
        </w:rPr>
        <w:t xml:space="preserve">sortedMap </w:t>
      </w:r>
      <w:r w:rsidR="00181309" w:rsidRPr="00181309">
        <w:rPr>
          <w:color w:val="994CC3"/>
        </w:rPr>
        <w:t xml:space="preserve">= new </w:t>
      </w:r>
      <w:r w:rsidR="00181309" w:rsidRPr="00181309">
        <w:rPr>
          <w:color w:val="4876D6"/>
        </w:rPr>
        <w:t>TreeMap</w:t>
      </w:r>
      <w:r w:rsidR="00181309" w:rsidRPr="00181309">
        <w:rPr>
          <w:color w:val="994CC3"/>
        </w:rPr>
        <w:t>&lt;&gt;</w:t>
      </w:r>
      <w:r w:rsidR="00181309" w:rsidRPr="00181309">
        <w:rPr>
          <w:color w:val="403F53"/>
        </w:rPr>
        <w:t>();</w:t>
      </w:r>
      <w:r w:rsidR="00181309" w:rsidRPr="00181309">
        <w:rPr>
          <w:color w:val="403F53"/>
        </w:rPr>
        <w:br/>
        <w:t xml:space="preserve">        </w:t>
      </w:r>
      <w:r w:rsidR="00181309" w:rsidRPr="00181309">
        <w:rPr>
          <w:color w:val="4876D6"/>
        </w:rPr>
        <w:t>sortedMap</w:t>
      </w:r>
      <w:r w:rsidR="00181309" w:rsidRPr="00181309">
        <w:rPr>
          <w:color w:val="994CC3"/>
        </w:rPr>
        <w:t>.</w:t>
      </w:r>
      <w:r w:rsidR="00181309" w:rsidRPr="00181309">
        <w:rPr>
          <w:color w:val="4876D6"/>
        </w:rPr>
        <w:t>put</w:t>
      </w:r>
      <w:r w:rsidR="00181309" w:rsidRPr="00181309">
        <w:rPr>
          <w:color w:val="403F53"/>
        </w:rPr>
        <w:t>(</w:t>
      </w:r>
      <w:r w:rsidR="00181309" w:rsidRPr="00181309">
        <w:rPr>
          <w:color w:val="AA0982"/>
        </w:rPr>
        <w:t>2</w:t>
      </w:r>
      <w:r w:rsidR="00181309" w:rsidRPr="00181309">
        <w:rPr>
          <w:color w:val="5F7E97"/>
        </w:rPr>
        <w:t xml:space="preserve">, </w:t>
      </w:r>
      <w:r w:rsidR="00181309" w:rsidRPr="00181309">
        <w:rPr>
          <w:color w:val="C96765"/>
        </w:rPr>
        <w:t>"Two"</w:t>
      </w:r>
      <w:r w:rsidR="00181309" w:rsidRPr="00181309">
        <w:rPr>
          <w:color w:val="403F53"/>
        </w:rPr>
        <w:t>);</w:t>
      </w:r>
      <w:r w:rsidR="00181309" w:rsidRPr="00181309">
        <w:rPr>
          <w:color w:val="403F53"/>
        </w:rPr>
        <w:br/>
        <w:t xml:space="preserve">        </w:t>
      </w:r>
      <w:r w:rsidR="00181309" w:rsidRPr="00181309">
        <w:rPr>
          <w:color w:val="4876D6"/>
        </w:rPr>
        <w:t>sortedMap</w:t>
      </w:r>
      <w:r w:rsidR="00181309" w:rsidRPr="00181309">
        <w:rPr>
          <w:color w:val="994CC3"/>
        </w:rPr>
        <w:t>.</w:t>
      </w:r>
      <w:r w:rsidR="00181309" w:rsidRPr="00181309">
        <w:rPr>
          <w:color w:val="4876D6"/>
        </w:rPr>
        <w:t>put</w:t>
      </w:r>
      <w:r w:rsidR="00181309" w:rsidRPr="00181309">
        <w:rPr>
          <w:color w:val="403F53"/>
        </w:rPr>
        <w:t>(</w:t>
      </w:r>
      <w:r w:rsidR="00181309" w:rsidRPr="00181309">
        <w:rPr>
          <w:color w:val="AA0982"/>
        </w:rPr>
        <w:t>1</w:t>
      </w:r>
      <w:r w:rsidR="00181309" w:rsidRPr="00181309">
        <w:rPr>
          <w:color w:val="5F7E97"/>
        </w:rPr>
        <w:t xml:space="preserve">, </w:t>
      </w:r>
      <w:r w:rsidR="00181309" w:rsidRPr="00181309">
        <w:rPr>
          <w:color w:val="C96765"/>
        </w:rPr>
        <w:t>"One"</w:t>
      </w:r>
      <w:r w:rsidR="00181309" w:rsidRPr="00181309">
        <w:rPr>
          <w:color w:val="403F53"/>
        </w:rPr>
        <w:t>);</w:t>
      </w:r>
      <w:r w:rsidR="00181309" w:rsidRPr="00181309">
        <w:rPr>
          <w:color w:val="403F53"/>
        </w:rPr>
        <w:br/>
        <w:t xml:space="preserve">        </w:t>
      </w:r>
      <w:r w:rsidR="00181309" w:rsidRPr="00181309">
        <w:rPr>
          <w:color w:val="111111"/>
        </w:rPr>
        <w:t>System</w:t>
      </w:r>
      <w:r w:rsidR="00181309" w:rsidRPr="00181309">
        <w:rPr>
          <w:color w:val="994CC3"/>
        </w:rPr>
        <w:t>.</w:t>
      </w:r>
      <w:r w:rsidR="00181309" w:rsidRPr="00181309">
        <w:rPr>
          <w:color w:val="0C969B"/>
        </w:rPr>
        <w:t>out</w:t>
      </w:r>
      <w:r w:rsidR="00181309" w:rsidRPr="00181309">
        <w:rPr>
          <w:color w:val="994CC3"/>
        </w:rPr>
        <w:t>.</w:t>
      </w:r>
      <w:r w:rsidR="00181309" w:rsidRPr="00181309">
        <w:rPr>
          <w:color w:val="4876D6"/>
        </w:rPr>
        <w:t>println</w:t>
      </w:r>
      <w:r w:rsidR="00181309" w:rsidRPr="00181309">
        <w:rPr>
          <w:color w:val="403F53"/>
        </w:rPr>
        <w:t>(</w:t>
      </w:r>
      <w:r w:rsidR="00181309" w:rsidRPr="00181309">
        <w:rPr>
          <w:color w:val="C96765"/>
        </w:rPr>
        <w:t xml:space="preserve">"TreeMap: " </w:t>
      </w:r>
      <w:r w:rsidR="00181309" w:rsidRPr="00181309">
        <w:rPr>
          <w:color w:val="994CC3"/>
        </w:rPr>
        <w:t xml:space="preserve">+ </w:t>
      </w:r>
      <w:r w:rsidR="00181309" w:rsidRPr="00181309">
        <w:rPr>
          <w:color w:val="4876D6"/>
        </w:rPr>
        <w:t>sortedMap</w:t>
      </w:r>
      <w:r w:rsidR="00181309" w:rsidRPr="00181309">
        <w:rPr>
          <w:color w:val="403F53"/>
        </w:rPr>
        <w:t xml:space="preserve">); </w:t>
      </w:r>
      <w:r w:rsidR="00181309" w:rsidRPr="00181309">
        <w:rPr>
          <w:i/>
          <w:iCs/>
          <w:color w:val="989FB1"/>
        </w:rPr>
        <w:t>// Outputs {1=One, 2=Two}</w:t>
      </w:r>
      <w:r w:rsidR="00181309" w:rsidRPr="00181309">
        <w:rPr>
          <w:i/>
          <w:iCs/>
          <w:color w:val="989FB1"/>
        </w:rPr>
        <w:br/>
      </w:r>
      <w:r w:rsidR="00181309" w:rsidRPr="00181309">
        <w:rPr>
          <w:i/>
          <w:iCs/>
          <w:color w:val="989FB1"/>
        </w:rPr>
        <w:br/>
        <w:t xml:space="preserve">        // Example 9: Edge case - Concurrent modification</w:t>
      </w:r>
      <w:r w:rsidR="00181309" w:rsidRPr="00181309">
        <w:rPr>
          <w:i/>
          <w:iCs/>
          <w:color w:val="989FB1"/>
        </w:rPr>
        <w:br/>
        <w:t xml:space="preserve">        </w:t>
      </w:r>
      <w:r w:rsidR="00181309" w:rsidRPr="00181309">
        <w:rPr>
          <w:color w:val="994CC3"/>
        </w:rPr>
        <w:t xml:space="preserve">try </w:t>
      </w:r>
      <w:r w:rsidR="00181309" w:rsidRPr="00181309">
        <w:rPr>
          <w:color w:val="403F53"/>
        </w:rPr>
        <w:t>{</w:t>
      </w:r>
      <w:r w:rsidR="00181309" w:rsidRPr="00181309">
        <w:rPr>
          <w:color w:val="403F53"/>
        </w:rPr>
        <w:br/>
        <w:t xml:space="preserve">            </w:t>
      </w:r>
      <w:r w:rsidR="00181309" w:rsidRPr="00181309">
        <w:rPr>
          <w:color w:val="994CC3"/>
        </w:rPr>
        <w:t xml:space="preserve">for </w:t>
      </w:r>
      <w:r w:rsidR="00181309" w:rsidRPr="00181309">
        <w:rPr>
          <w:color w:val="403F53"/>
        </w:rPr>
        <w:t>(</w:t>
      </w:r>
      <w:r w:rsidR="00181309" w:rsidRPr="00181309">
        <w:rPr>
          <w:color w:val="111111"/>
        </w:rPr>
        <w:t xml:space="preserve">String </w:t>
      </w:r>
      <w:r w:rsidR="00181309" w:rsidRPr="00181309">
        <w:rPr>
          <w:color w:val="4876D6"/>
        </w:rPr>
        <w:t xml:space="preserve">name </w:t>
      </w:r>
      <w:r w:rsidR="00181309" w:rsidRPr="00181309">
        <w:rPr>
          <w:color w:val="994CC3"/>
        </w:rPr>
        <w:t xml:space="preserve">: </w:t>
      </w:r>
      <w:r w:rsidR="00181309" w:rsidRPr="00181309">
        <w:rPr>
          <w:color w:val="4876D6"/>
        </w:rPr>
        <w:t>names</w:t>
      </w:r>
      <w:r w:rsidR="00181309" w:rsidRPr="00181309">
        <w:rPr>
          <w:color w:val="403F53"/>
        </w:rPr>
        <w:t>) {</w:t>
      </w:r>
      <w:r w:rsidR="00181309" w:rsidRPr="00181309">
        <w:rPr>
          <w:color w:val="403F53"/>
        </w:rPr>
        <w:br/>
        <w:t xml:space="preserve">                </w:t>
      </w:r>
      <w:r w:rsidR="00181309" w:rsidRPr="00181309">
        <w:rPr>
          <w:color w:val="4876D6"/>
        </w:rPr>
        <w:t>names</w:t>
      </w:r>
      <w:r w:rsidR="00181309" w:rsidRPr="00181309">
        <w:rPr>
          <w:color w:val="994CC3"/>
        </w:rPr>
        <w:t>.</w:t>
      </w:r>
      <w:r w:rsidR="00181309" w:rsidRPr="00181309">
        <w:rPr>
          <w:color w:val="4876D6"/>
        </w:rPr>
        <w:t>add</w:t>
      </w:r>
      <w:r w:rsidR="00181309" w:rsidRPr="00181309">
        <w:rPr>
          <w:color w:val="403F53"/>
        </w:rPr>
        <w:t>(</w:t>
      </w:r>
      <w:r w:rsidR="00181309" w:rsidRPr="00181309">
        <w:rPr>
          <w:color w:val="C96765"/>
        </w:rPr>
        <w:t>"New"</w:t>
      </w:r>
      <w:r w:rsidR="00181309" w:rsidRPr="00181309">
        <w:rPr>
          <w:color w:val="403F53"/>
        </w:rPr>
        <w:t>);</w:t>
      </w:r>
      <w:r w:rsidR="00181309" w:rsidRPr="00181309">
        <w:rPr>
          <w:color w:val="403F53"/>
        </w:rPr>
        <w:br/>
        <w:t xml:space="preserve">            }</w:t>
      </w:r>
      <w:r w:rsidR="00181309" w:rsidRPr="00181309">
        <w:rPr>
          <w:color w:val="403F53"/>
        </w:rPr>
        <w:br/>
        <w:t xml:space="preserve">        } </w:t>
      </w:r>
      <w:r w:rsidR="00181309" w:rsidRPr="00181309">
        <w:rPr>
          <w:color w:val="994CC3"/>
        </w:rPr>
        <w:t xml:space="preserve">catch </w:t>
      </w:r>
      <w:r w:rsidR="00181309" w:rsidRPr="00181309">
        <w:rPr>
          <w:color w:val="403F53"/>
        </w:rPr>
        <w:t>(</w:t>
      </w:r>
      <w:r w:rsidR="00181309" w:rsidRPr="00181309">
        <w:rPr>
          <w:color w:val="111111"/>
        </w:rPr>
        <w:t xml:space="preserve">ConcurrentModificationException </w:t>
      </w:r>
      <w:r w:rsidR="00181309" w:rsidRPr="00181309">
        <w:rPr>
          <w:color w:val="0C969B"/>
        </w:rPr>
        <w:t>e</w:t>
      </w:r>
      <w:r w:rsidR="00181309" w:rsidRPr="00181309">
        <w:rPr>
          <w:color w:val="403F53"/>
        </w:rPr>
        <w:t>) {</w:t>
      </w:r>
      <w:r w:rsidR="00181309" w:rsidRPr="00181309">
        <w:rPr>
          <w:color w:val="403F53"/>
        </w:rPr>
        <w:br/>
        <w:t xml:space="preserve">            </w:t>
      </w:r>
      <w:r w:rsidR="00181309" w:rsidRPr="00181309">
        <w:rPr>
          <w:color w:val="111111"/>
        </w:rPr>
        <w:t>System</w:t>
      </w:r>
      <w:r w:rsidR="00181309" w:rsidRPr="00181309">
        <w:rPr>
          <w:color w:val="994CC3"/>
        </w:rPr>
        <w:t>.</w:t>
      </w:r>
      <w:r w:rsidR="00181309" w:rsidRPr="00181309">
        <w:rPr>
          <w:color w:val="0C969B"/>
        </w:rPr>
        <w:t>out</w:t>
      </w:r>
      <w:r w:rsidR="00181309" w:rsidRPr="00181309">
        <w:rPr>
          <w:color w:val="994CC3"/>
        </w:rPr>
        <w:t>.</w:t>
      </w:r>
      <w:r w:rsidR="00181309" w:rsidRPr="00181309">
        <w:rPr>
          <w:color w:val="4876D6"/>
        </w:rPr>
        <w:t>println</w:t>
      </w:r>
      <w:r w:rsidR="00181309" w:rsidRPr="00181309">
        <w:rPr>
          <w:color w:val="403F53"/>
        </w:rPr>
        <w:t>(</w:t>
      </w:r>
      <w:r w:rsidR="00181309" w:rsidRPr="00181309">
        <w:rPr>
          <w:color w:val="C96765"/>
        </w:rPr>
        <w:t>"Caught ConcurrentModificationException"</w:t>
      </w:r>
      <w:r w:rsidR="00181309" w:rsidRPr="00181309">
        <w:rPr>
          <w:color w:val="403F53"/>
        </w:rPr>
        <w:t>);</w:t>
      </w:r>
      <w:r w:rsidR="00181309" w:rsidRPr="00181309">
        <w:rPr>
          <w:color w:val="403F53"/>
        </w:rPr>
        <w:br/>
        <w:t xml:space="preserve">        }</w:t>
      </w:r>
      <w:r w:rsidR="00181309" w:rsidRPr="00181309">
        <w:rPr>
          <w:color w:val="403F53"/>
        </w:rPr>
        <w:br/>
      </w:r>
      <w:r w:rsidR="00181309" w:rsidRPr="00181309">
        <w:rPr>
          <w:color w:val="403F53"/>
        </w:rPr>
        <w:br/>
        <w:t xml:space="preserve">        </w:t>
      </w:r>
      <w:r w:rsidR="00181309" w:rsidRPr="00181309">
        <w:rPr>
          <w:i/>
          <w:iCs/>
          <w:color w:val="989FB1"/>
        </w:rPr>
        <w:t>// Example 10: Edge case - Null in TreeSet</w:t>
      </w:r>
      <w:r w:rsidR="00181309" w:rsidRPr="00181309">
        <w:rPr>
          <w:i/>
          <w:iCs/>
          <w:color w:val="989FB1"/>
        </w:rPr>
        <w:br/>
      </w:r>
      <w:r w:rsidR="00181309" w:rsidRPr="00181309">
        <w:rPr>
          <w:i/>
          <w:iCs/>
          <w:color w:val="989FB1"/>
        </w:rPr>
        <w:lastRenderedPageBreak/>
        <w:t xml:space="preserve">        </w:t>
      </w:r>
      <w:r w:rsidR="00181309" w:rsidRPr="00181309">
        <w:rPr>
          <w:color w:val="994CC3"/>
        </w:rPr>
        <w:t xml:space="preserve">try </w:t>
      </w:r>
      <w:r w:rsidR="00181309" w:rsidRPr="00181309">
        <w:rPr>
          <w:color w:val="403F53"/>
        </w:rPr>
        <w:t>{</w:t>
      </w:r>
      <w:r w:rsidR="00181309" w:rsidRPr="00181309">
        <w:rPr>
          <w:color w:val="403F53"/>
        </w:rPr>
        <w:br/>
        <w:t xml:space="preserve">            </w:t>
      </w:r>
      <w:r w:rsidR="00181309" w:rsidRPr="00181309">
        <w:rPr>
          <w:color w:val="4876D6"/>
        </w:rPr>
        <w:t>sortedSet</w:t>
      </w:r>
      <w:r w:rsidR="00181309" w:rsidRPr="00181309">
        <w:rPr>
          <w:color w:val="994CC3"/>
        </w:rPr>
        <w:t>.</w:t>
      </w:r>
      <w:r w:rsidR="00181309" w:rsidRPr="00181309">
        <w:rPr>
          <w:color w:val="4876D6"/>
        </w:rPr>
        <w:t>add</w:t>
      </w:r>
      <w:r w:rsidR="00181309" w:rsidRPr="00181309">
        <w:rPr>
          <w:color w:val="403F53"/>
        </w:rPr>
        <w:t>(</w:t>
      </w:r>
      <w:r w:rsidR="00181309" w:rsidRPr="00181309">
        <w:rPr>
          <w:color w:val="994CC3"/>
        </w:rPr>
        <w:t>null</w:t>
      </w:r>
      <w:r w:rsidR="00181309" w:rsidRPr="00181309">
        <w:rPr>
          <w:color w:val="403F53"/>
        </w:rPr>
        <w:t>);</w:t>
      </w:r>
      <w:r w:rsidR="00181309" w:rsidRPr="00181309">
        <w:rPr>
          <w:color w:val="403F53"/>
        </w:rPr>
        <w:br/>
        <w:t xml:space="preserve">        } </w:t>
      </w:r>
      <w:r w:rsidR="00181309" w:rsidRPr="00181309">
        <w:rPr>
          <w:color w:val="994CC3"/>
        </w:rPr>
        <w:t xml:space="preserve">catch </w:t>
      </w:r>
      <w:r w:rsidR="00181309" w:rsidRPr="00181309">
        <w:rPr>
          <w:color w:val="403F53"/>
        </w:rPr>
        <w:t>(</w:t>
      </w:r>
      <w:r w:rsidR="00181309" w:rsidRPr="00181309">
        <w:rPr>
          <w:color w:val="111111"/>
        </w:rPr>
        <w:t xml:space="preserve">NullPointerException </w:t>
      </w:r>
      <w:r w:rsidR="00181309" w:rsidRPr="00181309">
        <w:rPr>
          <w:color w:val="0C969B"/>
        </w:rPr>
        <w:t>e</w:t>
      </w:r>
      <w:r w:rsidR="00181309" w:rsidRPr="00181309">
        <w:rPr>
          <w:color w:val="403F53"/>
        </w:rPr>
        <w:t>) {</w:t>
      </w:r>
      <w:r w:rsidR="00181309" w:rsidRPr="00181309">
        <w:rPr>
          <w:color w:val="403F53"/>
        </w:rPr>
        <w:br/>
        <w:t xml:space="preserve">            </w:t>
      </w:r>
      <w:r w:rsidR="00181309" w:rsidRPr="00181309">
        <w:rPr>
          <w:color w:val="111111"/>
        </w:rPr>
        <w:t>System</w:t>
      </w:r>
      <w:r w:rsidR="00181309" w:rsidRPr="00181309">
        <w:rPr>
          <w:color w:val="994CC3"/>
        </w:rPr>
        <w:t>.</w:t>
      </w:r>
      <w:r w:rsidR="00181309" w:rsidRPr="00181309">
        <w:rPr>
          <w:color w:val="0C969B"/>
        </w:rPr>
        <w:t>out</w:t>
      </w:r>
      <w:r w:rsidR="00181309" w:rsidRPr="00181309">
        <w:rPr>
          <w:color w:val="994CC3"/>
        </w:rPr>
        <w:t>.</w:t>
      </w:r>
      <w:r w:rsidR="00181309" w:rsidRPr="00181309">
        <w:rPr>
          <w:color w:val="4876D6"/>
        </w:rPr>
        <w:t>println</w:t>
      </w:r>
      <w:r w:rsidR="00181309" w:rsidRPr="00181309">
        <w:rPr>
          <w:color w:val="403F53"/>
        </w:rPr>
        <w:t>(</w:t>
      </w:r>
      <w:r w:rsidR="00181309" w:rsidRPr="00181309">
        <w:rPr>
          <w:color w:val="C96765"/>
        </w:rPr>
        <w:t>"TreeSet does not allow null"</w:t>
      </w:r>
      <w:r w:rsidR="00181309" w:rsidRPr="00181309">
        <w:rPr>
          <w:color w:val="403F53"/>
        </w:rPr>
        <w:t>);</w:t>
      </w:r>
      <w:r w:rsidR="00181309" w:rsidRPr="00181309">
        <w:rPr>
          <w:color w:val="403F53"/>
        </w:rPr>
        <w:br/>
        <w:t xml:space="preserve">        }</w:t>
      </w:r>
      <w:r w:rsidR="00181309" w:rsidRPr="00181309">
        <w:rPr>
          <w:color w:val="403F53"/>
        </w:rPr>
        <w:br/>
        <w:t xml:space="preserve">    }</w:t>
      </w:r>
      <w:r w:rsidR="00181309" w:rsidRPr="00181309">
        <w:rPr>
          <w:color w:val="403F53"/>
        </w:rPr>
        <w:br/>
        <w:t>}</w:t>
      </w:r>
    </w:p>
    <w:p w:rsidR="00FF2380" w:rsidRDefault="00901B68">
      <w:pPr>
        <w:ind w:left="720"/>
      </w:pPr>
      <w:r>
        <w:rPr>
          <w:rFonts w:ascii="Consolas" w:hAnsi="Consolas"/>
          <w:sz w:val="20"/>
        </w:rPr>
        <w:t xml:space="preserve">    </w:t>
      </w:r>
    </w:p>
    <w:p w:rsidR="00FF2380" w:rsidRDefault="00901B68">
      <w:r>
        <w:rPr>
          <w:rFonts w:ascii="Calibri" w:hAnsi="Calibri"/>
        </w:rPr>
        <w:br/>
        <w:t xml:space="preserve">    **Edge Cases and Scenarios**:</w:t>
      </w:r>
      <w:r>
        <w:rPr>
          <w:rFonts w:ascii="Calibri" w:hAnsi="Calibri"/>
        </w:rPr>
        <w:br/>
        <w:t xml:space="preserve">    - **Null Handling**: `HashSet`/`HashMap` allow `null`; `TreeSet`/`TreeMap` don’t.</w:t>
      </w:r>
      <w:r>
        <w:rPr>
          <w:rFonts w:ascii="Calibri" w:hAnsi="Calibri"/>
        </w:rPr>
        <w:br/>
        <w:t xml:space="preserve">    - **Concurrent Modification**: Modifying during iteration throws `ConcurrentModificationException`.</w:t>
      </w:r>
      <w:r>
        <w:rPr>
          <w:rFonts w:ascii="Calibri" w:hAnsi="Calibri"/>
        </w:rPr>
        <w:br/>
        <w:t xml:space="preserve">    - **Performance**: Wrong implementation (e.g., `LinkedList` for random access) degrades performance.</w:t>
      </w:r>
      <w:r>
        <w:rPr>
          <w:rFonts w:ascii="Calibri" w:hAnsi="Calibri"/>
        </w:rPr>
        <w:br/>
        <w:t xml:space="preserve">    - **Sorting**: `TreeSet`/`TreeMap` require comparable elements or a `Comparator`.</w:t>
      </w:r>
      <w:r>
        <w:rPr>
          <w:rFonts w:ascii="Calibri" w:hAnsi="Calibri"/>
        </w:rPr>
        <w:br/>
        <w:t xml:space="preserve">    - **Duplicates**: `Set` uses `equals()` and `hashCode()` to detect duplicates.</w:t>
      </w:r>
      <w:r>
        <w:rPr>
          <w:rFonts w:ascii="Calibri" w:hAnsi="Calibri"/>
        </w:rPr>
        <w:br/>
        <w:t xml:space="preserve">    </w:t>
      </w:r>
    </w:p>
    <w:p w:rsidR="00FF2380" w:rsidRDefault="00901B68">
      <w:pPr>
        <w:pStyle w:val="Heading1"/>
      </w:pPr>
      <w:r>
        <w:t>Lambda Expressions</w:t>
      </w:r>
    </w:p>
    <w:p w:rsidR="00FF2380" w:rsidRDefault="00901B68">
      <w:pPr>
        <w:pStyle w:val="Heading2"/>
      </w:pPr>
      <w:r>
        <w:t>Explanation</w:t>
      </w:r>
    </w:p>
    <w:p w:rsidR="00FF2380" w:rsidRDefault="00901B68">
      <w:r>
        <w:rPr>
          <w:rFonts w:ascii="Calibri" w:hAnsi="Calibri"/>
        </w:rPr>
        <w:br/>
        <w:t xml:space="preserve">    Lambda expressions (Java 8+) implement functional interfaces concisely: `(params) -&gt; expression` or `(params) -&gt; { statements; }`. Used with streams, collections, and event handling.</w:t>
      </w:r>
      <w:r>
        <w:rPr>
          <w:rFonts w:ascii="Calibri" w:hAnsi="Calibri"/>
        </w:rPr>
        <w:br/>
        <w:t xml:space="preserve">    </w:t>
      </w:r>
    </w:p>
    <w:p w:rsidR="00FF2380" w:rsidRDefault="00901B68">
      <w:pPr>
        <w:pStyle w:val="Heading2"/>
      </w:pPr>
      <w:r>
        <w:t>Importance</w:t>
      </w:r>
    </w:p>
    <w:p w:rsidR="00FF2380" w:rsidRDefault="00901B68">
      <w:r>
        <w:rPr>
          <w:rFonts w:ascii="Calibri" w:hAnsi="Calibri"/>
        </w:rPr>
        <w:br/>
        <w:t xml:space="preserve">    Lambda expressions enable:</w:t>
      </w:r>
      <w:r>
        <w:rPr>
          <w:rFonts w:ascii="Calibri" w:hAnsi="Calibri"/>
        </w:rPr>
        <w:br/>
        <w:t xml:space="preserve">    - **Conciseness**: Reduce boilerplate code.</w:t>
      </w:r>
      <w:r>
        <w:rPr>
          <w:rFonts w:ascii="Calibri" w:hAnsi="Calibri"/>
        </w:rPr>
        <w:br/>
        <w:t xml:space="preserve">    - **Functional Programming**: Support filtering, mapping, etc.</w:t>
      </w:r>
      <w:r>
        <w:rPr>
          <w:rFonts w:ascii="Calibri" w:hAnsi="Calibri"/>
        </w:rPr>
        <w:br/>
        <w:t xml:space="preserve">    - **Readability**: Simplify common tasks.</w:t>
      </w:r>
      <w:r>
        <w:rPr>
          <w:rFonts w:ascii="Calibri" w:hAnsi="Calibri"/>
        </w:rPr>
        <w:br/>
        <w:t xml:space="preserve">    - **Flexibility**: Enhance stream operations.</w:t>
      </w:r>
      <w:r>
        <w:rPr>
          <w:rFonts w:ascii="Calibri" w:hAnsi="Calibri"/>
        </w:rPr>
        <w:br/>
        <w:t xml:space="preserve">    </w:t>
      </w:r>
    </w:p>
    <w:p w:rsidR="00FF2380" w:rsidRDefault="00901B68">
      <w:pPr>
        <w:pStyle w:val="Heading2"/>
      </w:pPr>
      <w:r>
        <w:t>Examples</w:t>
      </w:r>
    </w:p>
    <w:p w:rsidR="00FF2380" w:rsidRDefault="00901B68">
      <w:r>
        <w:rPr>
          <w:rFonts w:ascii="Calibri" w:hAnsi="Calibri"/>
        </w:rPr>
        <w:br/>
        <w:t xml:space="preserve">    These examples cover sorting, streams, and custom functional interfaces.</w:t>
      </w:r>
      <w:r>
        <w:rPr>
          <w:rFonts w:ascii="Calibri" w:hAnsi="Calibri"/>
        </w:rPr>
        <w:br/>
        <w:t xml:space="preserve">    </w:t>
      </w:r>
    </w:p>
    <w:p w:rsidR="00980CE2" w:rsidRPr="00980CE2" w:rsidRDefault="00901B68" w:rsidP="00980CE2">
      <w:pPr>
        <w:pStyle w:val="HTMLPreformatted"/>
        <w:shd w:val="clear" w:color="auto" w:fill="FBFBFB"/>
        <w:rPr>
          <w:color w:val="403F53"/>
        </w:rPr>
      </w:pPr>
      <w:r>
        <w:rPr>
          <w:rFonts w:ascii="Consolas" w:hAnsi="Consolas"/>
        </w:rPr>
        <w:lastRenderedPageBreak/>
        <w:t>Java Code Example:</w:t>
      </w:r>
      <w:r>
        <w:rPr>
          <w:rFonts w:ascii="Consolas" w:hAnsi="Consolas"/>
        </w:rPr>
        <w:br/>
      </w:r>
      <w:r>
        <w:rPr>
          <w:rFonts w:ascii="Consolas" w:hAnsi="Consolas"/>
        </w:rPr>
        <w:br/>
      </w:r>
      <w:r w:rsidR="00980CE2" w:rsidRPr="00980CE2">
        <w:rPr>
          <w:color w:val="994CC3"/>
        </w:rPr>
        <w:t xml:space="preserve">import </w:t>
      </w:r>
      <w:r w:rsidR="00980CE2" w:rsidRPr="00980CE2">
        <w:rPr>
          <w:color w:val="111111"/>
        </w:rPr>
        <w:t>java.util.</w:t>
      </w:r>
      <w:r w:rsidR="00980CE2" w:rsidRPr="00980CE2">
        <w:rPr>
          <w:color w:val="994CC3"/>
        </w:rPr>
        <w:t>*</w:t>
      </w:r>
      <w:r w:rsidR="00980CE2" w:rsidRPr="00980CE2">
        <w:rPr>
          <w:color w:val="403F53"/>
        </w:rPr>
        <w:t>;</w:t>
      </w:r>
      <w:r w:rsidR="00980CE2" w:rsidRPr="00980CE2">
        <w:rPr>
          <w:color w:val="403F53"/>
        </w:rPr>
        <w:br/>
      </w:r>
      <w:r w:rsidR="00980CE2" w:rsidRPr="00980CE2">
        <w:rPr>
          <w:color w:val="994CC3"/>
        </w:rPr>
        <w:t xml:space="preserve">import </w:t>
      </w:r>
      <w:r w:rsidR="00980CE2" w:rsidRPr="00980CE2">
        <w:rPr>
          <w:color w:val="111111"/>
        </w:rPr>
        <w:t>java.util.function.</w:t>
      </w:r>
      <w:r w:rsidR="00980CE2" w:rsidRPr="00980CE2">
        <w:rPr>
          <w:i/>
          <w:iCs/>
          <w:color w:val="4876D6"/>
        </w:rPr>
        <w:t>Predicate</w:t>
      </w:r>
      <w:r w:rsidR="00980CE2" w:rsidRPr="00980CE2">
        <w:rPr>
          <w:color w:val="403F53"/>
        </w:rPr>
        <w:t>;</w:t>
      </w:r>
      <w:r w:rsidR="00980CE2" w:rsidRPr="00980CE2">
        <w:rPr>
          <w:color w:val="403F53"/>
        </w:rPr>
        <w:br/>
      </w:r>
      <w:r w:rsidR="00980CE2" w:rsidRPr="00980CE2">
        <w:rPr>
          <w:color w:val="403F53"/>
        </w:rPr>
        <w:br/>
      </w:r>
      <w:r w:rsidR="00980CE2" w:rsidRPr="00980CE2">
        <w:rPr>
          <w:color w:val="994CC3"/>
        </w:rPr>
        <w:t xml:space="preserve">public class </w:t>
      </w:r>
      <w:r w:rsidR="00980CE2" w:rsidRPr="00980CE2">
        <w:rPr>
          <w:color w:val="111111"/>
        </w:rPr>
        <w:t xml:space="preserve">LambdaExample </w:t>
      </w:r>
      <w:r w:rsidR="00980CE2" w:rsidRPr="00980CE2">
        <w:rPr>
          <w:color w:val="403F53"/>
        </w:rPr>
        <w:t>{</w:t>
      </w:r>
      <w:r w:rsidR="00980CE2" w:rsidRPr="00980CE2">
        <w:rPr>
          <w:color w:val="403F53"/>
        </w:rPr>
        <w:br/>
        <w:t xml:space="preserve">    </w:t>
      </w:r>
      <w:r w:rsidR="00980CE2" w:rsidRPr="00980CE2">
        <w:rPr>
          <w:color w:val="994CC3"/>
        </w:rPr>
        <w:t xml:space="preserve">public static void </w:t>
      </w:r>
      <w:r w:rsidR="00980CE2" w:rsidRPr="00980CE2">
        <w:rPr>
          <w:color w:val="4876D6"/>
        </w:rPr>
        <w:t>main</w:t>
      </w:r>
      <w:r w:rsidR="00980CE2" w:rsidRPr="00980CE2">
        <w:rPr>
          <w:color w:val="403F53"/>
        </w:rPr>
        <w:t>(</w:t>
      </w:r>
      <w:r w:rsidR="00980CE2" w:rsidRPr="00980CE2">
        <w:rPr>
          <w:color w:val="111111"/>
        </w:rPr>
        <w:t>String</w:t>
      </w:r>
      <w:r w:rsidR="00980CE2" w:rsidRPr="00980CE2">
        <w:rPr>
          <w:color w:val="403F53"/>
        </w:rPr>
        <w:t xml:space="preserve">[] </w:t>
      </w:r>
      <w:r w:rsidR="00980CE2" w:rsidRPr="00980CE2">
        <w:rPr>
          <w:color w:val="0C969B"/>
        </w:rPr>
        <w:t>args</w:t>
      </w:r>
      <w:r w:rsidR="00980CE2" w:rsidRPr="00980CE2">
        <w:rPr>
          <w:color w:val="403F53"/>
        </w:rPr>
        <w:t>) {</w:t>
      </w:r>
      <w:r w:rsidR="00980CE2" w:rsidRPr="00980CE2">
        <w:rPr>
          <w:color w:val="403F53"/>
        </w:rPr>
        <w:br/>
        <w:t xml:space="preserve">        </w:t>
      </w:r>
      <w:r w:rsidR="00980CE2" w:rsidRPr="00980CE2">
        <w:rPr>
          <w:i/>
          <w:iCs/>
          <w:color w:val="989FB1"/>
        </w:rPr>
        <w:t>// Example 1: Sorting with lambda</w:t>
      </w:r>
      <w:r w:rsidR="00980CE2" w:rsidRPr="00980CE2">
        <w:rPr>
          <w:i/>
          <w:iCs/>
          <w:color w:val="989FB1"/>
        </w:rPr>
        <w:br/>
        <w:t xml:space="preserve">        </w:t>
      </w:r>
      <w:r w:rsidR="00980CE2" w:rsidRPr="00980CE2">
        <w:rPr>
          <w:i/>
          <w:iCs/>
          <w:color w:val="4876D6"/>
        </w:rPr>
        <w:t>List</w:t>
      </w:r>
      <w:r w:rsidR="00980CE2" w:rsidRPr="00980CE2">
        <w:rPr>
          <w:color w:val="994CC3"/>
        </w:rPr>
        <w:t>&lt;</w:t>
      </w:r>
      <w:r w:rsidR="00980CE2" w:rsidRPr="00980CE2">
        <w:rPr>
          <w:color w:val="111111"/>
        </w:rPr>
        <w:t>String</w:t>
      </w:r>
      <w:r w:rsidR="00980CE2" w:rsidRPr="00980CE2">
        <w:rPr>
          <w:color w:val="994CC3"/>
        </w:rPr>
        <w:t xml:space="preserve">&gt; </w:t>
      </w:r>
      <w:r w:rsidR="00980CE2" w:rsidRPr="00980CE2">
        <w:rPr>
          <w:color w:val="4876D6"/>
        </w:rPr>
        <w:t xml:space="preserve">names </w:t>
      </w:r>
      <w:r w:rsidR="00980CE2" w:rsidRPr="00980CE2">
        <w:rPr>
          <w:color w:val="994CC3"/>
        </w:rPr>
        <w:t xml:space="preserve">= </w:t>
      </w:r>
      <w:r w:rsidR="00980CE2" w:rsidRPr="00980CE2">
        <w:rPr>
          <w:color w:val="111111"/>
        </w:rPr>
        <w:t>Arrays</w:t>
      </w:r>
      <w:r w:rsidR="00980CE2" w:rsidRPr="00980CE2">
        <w:rPr>
          <w:color w:val="994CC3"/>
        </w:rPr>
        <w:t>.</w:t>
      </w:r>
      <w:r w:rsidR="00980CE2" w:rsidRPr="00980CE2">
        <w:rPr>
          <w:i/>
          <w:iCs/>
          <w:color w:val="4876D6"/>
        </w:rPr>
        <w:t>asList</w:t>
      </w:r>
      <w:r w:rsidR="00980CE2" w:rsidRPr="00980CE2">
        <w:rPr>
          <w:color w:val="403F53"/>
        </w:rPr>
        <w:t>(</w:t>
      </w:r>
      <w:r w:rsidR="00980CE2" w:rsidRPr="00980CE2">
        <w:rPr>
          <w:color w:val="C96765"/>
        </w:rPr>
        <w:t>"Charlie"</w:t>
      </w:r>
      <w:r w:rsidR="00980CE2" w:rsidRPr="00980CE2">
        <w:rPr>
          <w:color w:val="5F7E97"/>
        </w:rPr>
        <w:t xml:space="preserve">, </w:t>
      </w:r>
      <w:r w:rsidR="00980CE2" w:rsidRPr="00980CE2">
        <w:rPr>
          <w:color w:val="C96765"/>
        </w:rPr>
        <w:t>"Alice"</w:t>
      </w:r>
      <w:r w:rsidR="00980CE2" w:rsidRPr="00980CE2">
        <w:rPr>
          <w:color w:val="5F7E97"/>
        </w:rPr>
        <w:t xml:space="preserve">, </w:t>
      </w:r>
      <w:r w:rsidR="00980CE2" w:rsidRPr="00980CE2">
        <w:rPr>
          <w:color w:val="C96765"/>
        </w:rPr>
        <w:t>"Bob"</w:t>
      </w:r>
      <w:r w:rsidR="00980CE2" w:rsidRPr="00980CE2">
        <w:rPr>
          <w:color w:val="403F53"/>
        </w:rPr>
        <w:t>);</w:t>
      </w:r>
      <w:r w:rsidR="00980CE2" w:rsidRPr="00980CE2">
        <w:rPr>
          <w:color w:val="403F53"/>
        </w:rPr>
        <w:br/>
        <w:t xml:space="preserve">        </w:t>
      </w:r>
      <w:r w:rsidR="00980CE2" w:rsidRPr="00980CE2">
        <w:rPr>
          <w:color w:val="111111"/>
        </w:rPr>
        <w:t>Collections</w:t>
      </w:r>
      <w:r w:rsidR="00980CE2" w:rsidRPr="00980CE2">
        <w:rPr>
          <w:color w:val="994CC3"/>
        </w:rPr>
        <w:t>.</w:t>
      </w:r>
      <w:r w:rsidR="00980CE2" w:rsidRPr="00980CE2">
        <w:rPr>
          <w:i/>
          <w:iCs/>
          <w:color w:val="4876D6"/>
        </w:rPr>
        <w:t>sort</w:t>
      </w:r>
      <w:r w:rsidR="00980CE2" w:rsidRPr="00980CE2">
        <w:rPr>
          <w:color w:val="403F53"/>
        </w:rPr>
        <w:t>(</w:t>
      </w:r>
      <w:r w:rsidR="00980CE2" w:rsidRPr="00980CE2">
        <w:rPr>
          <w:color w:val="4876D6"/>
        </w:rPr>
        <w:t>names</w:t>
      </w:r>
      <w:r w:rsidR="00980CE2" w:rsidRPr="00980CE2">
        <w:rPr>
          <w:color w:val="5F7E97"/>
        </w:rPr>
        <w:t xml:space="preserve">, </w:t>
      </w:r>
      <w:r w:rsidR="00980CE2" w:rsidRPr="00980CE2">
        <w:rPr>
          <w:color w:val="403F53"/>
        </w:rPr>
        <w:t>(</w:t>
      </w:r>
      <w:r w:rsidR="00980CE2" w:rsidRPr="00980CE2">
        <w:rPr>
          <w:color w:val="0C969B"/>
        </w:rPr>
        <w:t>a</w:t>
      </w:r>
      <w:r w:rsidR="00980CE2" w:rsidRPr="00980CE2">
        <w:rPr>
          <w:color w:val="5F7E97"/>
        </w:rPr>
        <w:t xml:space="preserve">, </w:t>
      </w:r>
      <w:r w:rsidR="00980CE2" w:rsidRPr="00980CE2">
        <w:rPr>
          <w:color w:val="0C969B"/>
        </w:rPr>
        <w:t>b</w:t>
      </w:r>
      <w:r w:rsidR="00980CE2" w:rsidRPr="00980CE2">
        <w:rPr>
          <w:color w:val="403F53"/>
        </w:rPr>
        <w:t xml:space="preserve">) -&gt; </w:t>
      </w:r>
      <w:r w:rsidR="00980CE2" w:rsidRPr="00980CE2">
        <w:rPr>
          <w:color w:val="0C969B"/>
        </w:rPr>
        <w:t>a</w:t>
      </w:r>
      <w:r w:rsidR="00980CE2" w:rsidRPr="00980CE2">
        <w:rPr>
          <w:color w:val="994CC3"/>
        </w:rPr>
        <w:t>.</w:t>
      </w:r>
      <w:r w:rsidR="00980CE2" w:rsidRPr="00980CE2">
        <w:rPr>
          <w:color w:val="4876D6"/>
        </w:rPr>
        <w:t>compareTo</w:t>
      </w:r>
      <w:r w:rsidR="00980CE2" w:rsidRPr="00980CE2">
        <w:rPr>
          <w:color w:val="403F53"/>
        </w:rPr>
        <w:t>(</w:t>
      </w:r>
      <w:r w:rsidR="00980CE2" w:rsidRPr="00980CE2">
        <w:rPr>
          <w:color w:val="0C969B"/>
        </w:rPr>
        <w:t>b</w:t>
      </w:r>
      <w:r w:rsidR="00980CE2" w:rsidRPr="00980CE2">
        <w:rPr>
          <w:color w:val="403F53"/>
        </w:rPr>
        <w:t>));</w:t>
      </w:r>
      <w:r w:rsidR="00980CE2" w:rsidRPr="00980CE2">
        <w:rPr>
          <w:color w:val="403F53"/>
        </w:rPr>
        <w:br/>
        <w:t xml:space="preserve">        </w:t>
      </w:r>
      <w:r w:rsidR="00980CE2" w:rsidRPr="00980CE2">
        <w:rPr>
          <w:color w:val="111111"/>
        </w:rPr>
        <w:t>System</w:t>
      </w:r>
      <w:r w:rsidR="00980CE2" w:rsidRPr="00980CE2">
        <w:rPr>
          <w:color w:val="994CC3"/>
        </w:rPr>
        <w:t>.</w:t>
      </w:r>
      <w:r w:rsidR="00980CE2" w:rsidRPr="00980CE2">
        <w:rPr>
          <w:color w:val="0C969B"/>
        </w:rPr>
        <w:t>out</w:t>
      </w:r>
      <w:r w:rsidR="00980CE2" w:rsidRPr="00980CE2">
        <w:rPr>
          <w:color w:val="994CC3"/>
        </w:rPr>
        <w:t>.</w:t>
      </w:r>
      <w:r w:rsidR="00980CE2" w:rsidRPr="00980CE2">
        <w:rPr>
          <w:color w:val="4876D6"/>
        </w:rPr>
        <w:t>println</w:t>
      </w:r>
      <w:r w:rsidR="00980CE2" w:rsidRPr="00980CE2">
        <w:rPr>
          <w:color w:val="403F53"/>
        </w:rPr>
        <w:t>(</w:t>
      </w:r>
      <w:r w:rsidR="00980CE2" w:rsidRPr="00980CE2">
        <w:rPr>
          <w:color w:val="C96765"/>
        </w:rPr>
        <w:t xml:space="preserve">"Sorted: " </w:t>
      </w:r>
      <w:r w:rsidR="00980CE2" w:rsidRPr="00980CE2">
        <w:rPr>
          <w:color w:val="994CC3"/>
        </w:rPr>
        <w:t xml:space="preserve">+ </w:t>
      </w:r>
      <w:r w:rsidR="00980CE2" w:rsidRPr="00980CE2">
        <w:rPr>
          <w:color w:val="4876D6"/>
        </w:rPr>
        <w:t>names</w:t>
      </w:r>
      <w:r w:rsidR="00980CE2" w:rsidRPr="00980CE2">
        <w:rPr>
          <w:color w:val="403F53"/>
        </w:rPr>
        <w:t xml:space="preserve">); </w:t>
      </w:r>
      <w:r w:rsidR="00980CE2" w:rsidRPr="00980CE2">
        <w:rPr>
          <w:i/>
          <w:iCs/>
          <w:color w:val="989FB1"/>
        </w:rPr>
        <w:t>// Outputs [Alice, Bob, Charlie]</w:t>
      </w:r>
      <w:r w:rsidR="00980CE2" w:rsidRPr="00980CE2">
        <w:rPr>
          <w:i/>
          <w:iCs/>
          <w:color w:val="989FB1"/>
        </w:rPr>
        <w:br/>
      </w:r>
      <w:r w:rsidR="00980CE2" w:rsidRPr="00980CE2">
        <w:rPr>
          <w:i/>
          <w:iCs/>
          <w:color w:val="989FB1"/>
        </w:rPr>
        <w:br/>
        <w:t xml:space="preserve">        // Example 2: Stream with lambda</w:t>
      </w:r>
      <w:r w:rsidR="00980CE2" w:rsidRPr="00980CE2">
        <w:rPr>
          <w:i/>
          <w:iCs/>
          <w:color w:val="989FB1"/>
        </w:rPr>
        <w:br/>
        <w:t xml:space="preserve">        </w:t>
      </w:r>
      <w:r w:rsidR="00980CE2" w:rsidRPr="00980CE2">
        <w:rPr>
          <w:color w:val="4876D6"/>
        </w:rPr>
        <w:t>names</w:t>
      </w:r>
      <w:r w:rsidR="00980CE2" w:rsidRPr="00980CE2">
        <w:rPr>
          <w:color w:val="994CC3"/>
        </w:rPr>
        <w:t>.</w:t>
      </w:r>
      <w:r w:rsidR="00980CE2" w:rsidRPr="00980CE2">
        <w:rPr>
          <w:color w:val="4876D6"/>
        </w:rPr>
        <w:t>stream</w:t>
      </w:r>
      <w:r w:rsidR="00980CE2" w:rsidRPr="00980CE2">
        <w:rPr>
          <w:color w:val="403F53"/>
        </w:rPr>
        <w:t>()</w:t>
      </w:r>
      <w:r w:rsidR="00980CE2" w:rsidRPr="00980CE2">
        <w:rPr>
          <w:color w:val="403F53"/>
        </w:rPr>
        <w:br/>
        <w:t xml:space="preserve">                </w:t>
      </w:r>
      <w:r w:rsidR="00980CE2" w:rsidRPr="00980CE2">
        <w:rPr>
          <w:color w:val="994CC3"/>
        </w:rPr>
        <w:t>.</w:t>
      </w:r>
      <w:r w:rsidR="00980CE2" w:rsidRPr="00980CE2">
        <w:rPr>
          <w:color w:val="4876D6"/>
        </w:rPr>
        <w:t>filter</w:t>
      </w:r>
      <w:r w:rsidR="00980CE2" w:rsidRPr="00980CE2">
        <w:rPr>
          <w:color w:val="403F53"/>
        </w:rPr>
        <w:t>(</w:t>
      </w:r>
      <w:r w:rsidR="00980CE2" w:rsidRPr="00980CE2">
        <w:rPr>
          <w:color w:val="0C969B"/>
        </w:rPr>
        <w:t xml:space="preserve">name </w:t>
      </w:r>
      <w:r w:rsidR="00980CE2" w:rsidRPr="00980CE2">
        <w:rPr>
          <w:color w:val="403F53"/>
        </w:rPr>
        <w:t xml:space="preserve">-&gt; </w:t>
      </w:r>
      <w:r w:rsidR="00980CE2" w:rsidRPr="00980CE2">
        <w:rPr>
          <w:color w:val="0C969B"/>
        </w:rPr>
        <w:t>name</w:t>
      </w:r>
      <w:r w:rsidR="00980CE2" w:rsidRPr="00980CE2">
        <w:rPr>
          <w:color w:val="994CC3"/>
        </w:rPr>
        <w:t>.</w:t>
      </w:r>
      <w:r w:rsidR="00980CE2" w:rsidRPr="00980CE2">
        <w:rPr>
          <w:color w:val="4876D6"/>
        </w:rPr>
        <w:t>length</w:t>
      </w:r>
      <w:r w:rsidR="00980CE2" w:rsidRPr="00980CE2">
        <w:rPr>
          <w:color w:val="403F53"/>
        </w:rPr>
        <w:t xml:space="preserve">() </w:t>
      </w:r>
      <w:r w:rsidR="00980CE2" w:rsidRPr="00980CE2">
        <w:rPr>
          <w:color w:val="994CC3"/>
        </w:rPr>
        <w:t xml:space="preserve">&gt; </w:t>
      </w:r>
      <w:r w:rsidR="00980CE2" w:rsidRPr="00980CE2">
        <w:rPr>
          <w:color w:val="AA0982"/>
        </w:rPr>
        <w:t>3</w:t>
      </w:r>
      <w:r w:rsidR="00980CE2" w:rsidRPr="00980CE2">
        <w:rPr>
          <w:color w:val="403F53"/>
        </w:rPr>
        <w:t>)</w:t>
      </w:r>
      <w:r w:rsidR="00980CE2" w:rsidRPr="00980CE2">
        <w:rPr>
          <w:color w:val="403F53"/>
        </w:rPr>
        <w:br/>
        <w:t xml:space="preserve">                </w:t>
      </w:r>
      <w:r w:rsidR="00980CE2" w:rsidRPr="00980CE2">
        <w:rPr>
          <w:color w:val="994CC3"/>
        </w:rPr>
        <w:t>.</w:t>
      </w:r>
      <w:r w:rsidR="00980CE2" w:rsidRPr="00980CE2">
        <w:rPr>
          <w:color w:val="4876D6"/>
        </w:rPr>
        <w:t>forEach</w:t>
      </w:r>
      <w:r w:rsidR="00980CE2" w:rsidRPr="00980CE2">
        <w:rPr>
          <w:color w:val="403F53"/>
        </w:rPr>
        <w:t>(</w:t>
      </w:r>
      <w:r w:rsidR="00980CE2" w:rsidRPr="00980CE2">
        <w:rPr>
          <w:color w:val="111111"/>
        </w:rPr>
        <w:t>System</w:t>
      </w:r>
      <w:r w:rsidR="00980CE2" w:rsidRPr="00980CE2">
        <w:rPr>
          <w:color w:val="994CC3"/>
        </w:rPr>
        <w:t>.</w:t>
      </w:r>
      <w:r w:rsidR="00980CE2" w:rsidRPr="00980CE2">
        <w:rPr>
          <w:color w:val="0C969B"/>
        </w:rPr>
        <w:t>out</w:t>
      </w:r>
      <w:r w:rsidR="00980CE2" w:rsidRPr="00980CE2">
        <w:rPr>
          <w:color w:val="403F53"/>
        </w:rPr>
        <w:t>::</w:t>
      </w:r>
      <w:r w:rsidR="00980CE2" w:rsidRPr="00980CE2">
        <w:rPr>
          <w:color w:val="4876D6"/>
        </w:rPr>
        <w:t>println</w:t>
      </w:r>
      <w:r w:rsidR="00980CE2" w:rsidRPr="00980CE2">
        <w:rPr>
          <w:color w:val="403F53"/>
        </w:rPr>
        <w:t xml:space="preserve">); </w:t>
      </w:r>
      <w:r w:rsidR="00980CE2" w:rsidRPr="00980CE2">
        <w:rPr>
          <w:i/>
          <w:iCs/>
          <w:color w:val="989FB1"/>
        </w:rPr>
        <w:t>// Outputs Alice, Charlie</w:t>
      </w:r>
      <w:r w:rsidR="00980CE2" w:rsidRPr="00980CE2">
        <w:rPr>
          <w:i/>
          <w:iCs/>
          <w:color w:val="989FB1"/>
        </w:rPr>
        <w:br/>
      </w:r>
      <w:r w:rsidR="00980CE2" w:rsidRPr="00980CE2">
        <w:rPr>
          <w:i/>
          <w:iCs/>
          <w:color w:val="989FB1"/>
        </w:rPr>
        <w:br/>
        <w:t xml:space="preserve">        // Example 3: Custom functional interface</w:t>
      </w:r>
      <w:r w:rsidR="00980CE2" w:rsidRPr="00980CE2">
        <w:rPr>
          <w:i/>
          <w:iCs/>
          <w:color w:val="989FB1"/>
        </w:rPr>
        <w:br/>
        <w:t xml:space="preserve">        </w:t>
      </w:r>
      <w:r w:rsidR="00980CE2" w:rsidRPr="00980CE2">
        <w:rPr>
          <w:color w:val="994CC3"/>
        </w:rPr>
        <w:t xml:space="preserve">interface </w:t>
      </w:r>
      <w:r w:rsidR="00980CE2" w:rsidRPr="00980CE2">
        <w:rPr>
          <w:i/>
          <w:iCs/>
          <w:color w:val="4876D6"/>
        </w:rPr>
        <w:t xml:space="preserve">Operation </w:t>
      </w:r>
      <w:r w:rsidR="00980CE2" w:rsidRPr="00980CE2">
        <w:rPr>
          <w:color w:val="403F53"/>
        </w:rPr>
        <w:t>{</w:t>
      </w:r>
      <w:r w:rsidR="00980CE2" w:rsidRPr="00980CE2">
        <w:rPr>
          <w:color w:val="403F53"/>
        </w:rPr>
        <w:br/>
        <w:t xml:space="preserve">            </w:t>
      </w:r>
      <w:r w:rsidR="00980CE2" w:rsidRPr="00980CE2">
        <w:rPr>
          <w:color w:val="994CC3"/>
        </w:rPr>
        <w:t xml:space="preserve">int </w:t>
      </w:r>
      <w:r w:rsidR="00980CE2" w:rsidRPr="00980CE2">
        <w:rPr>
          <w:color w:val="4876D6"/>
        </w:rPr>
        <w:t>compute</w:t>
      </w:r>
      <w:r w:rsidR="00980CE2" w:rsidRPr="00980CE2">
        <w:rPr>
          <w:color w:val="403F53"/>
        </w:rPr>
        <w:t>(</w:t>
      </w:r>
      <w:r w:rsidR="00980CE2" w:rsidRPr="00980CE2">
        <w:rPr>
          <w:color w:val="994CC3"/>
        </w:rPr>
        <w:t xml:space="preserve">int </w:t>
      </w:r>
      <w:r w:rsidR="00980CE2" w:rsidRPr="00980CE2">
        <w:rPr>
          <w:color w:val="0C969B"/>
        </w:rPr>
        <w:t>a</w:t>
      </w:r>
      <w:r w:rsidR="00980CE2" w:rsidRPr="00980CE2">
        <w:rPr>
          <w:color w:val="5F7E97"/>
        </w:rPr>
        <w:t xml:space="preserve">, </w:t>
      </w:r>
      <w:r w:rsidR="00980CE2" w:rsidRPr="00980CE2">
        <w:rPr>
          <w:color w:val="994CC3"/>
        </w:rPr>
        <w:t xml:space="preserve">int </w:t>
      </w:r>
      <w:r w:rsidR="00980CE2" w:rsidRPr="00980CE2">
        <w:rPr>
          <w:color w:val="0C969B"/>
        </w:rPr>
        <w:t>b</w:t>
      </w:r>
      <w:r w:rsidR="00980CE2" w:rsidRPr="00980CE2">
        <w:rPr>
          <w:color w:val="403F53"/>
        </w:rPr>
        <w:t>);</w:t>
      </w:r>
      <w:r w:rsidR="00980CE2" w:rsidRPr="00980CE2">
        <w:rPr>
          <w:color w:val="403F53"/>
        </w:rPr>
        <w:br/>
        <w:t xml:space="preserve">        }</w:t>
      </w:r>
      <w:r w:rsidR="00980CE2" w:rsidRPr="00980CE2">
        <w:rPr>
          <w:color w:val="403F53"/>
        </w:rPr>
        <w:br/>
        <w:t xml:space="preserve">        </w:t>
      </w:r>
      <w:r w:rsidR="00980CE2" w:rsidRPr="00980CE2">
        <w:rPr>
          <w:i/>
          <w:iCs/>
          <w:color w:val="4876D6"/>
        </w:rPr>
        <w:t xml:space="preserve">Operation </w:t>
      </w:r>
      <w:r w:rsidR="00980CE2" w:rsidRPr="00980CE2">
        <w:rPr>
          <w:color w:val="4876D6"/>
        </w:rPr>
        <w:t xml:space="preserve">add </w:t>
      </w:r>
      <w:r w:rsidR="00980CE2" w:rsidRPr="00980CE2">
        <w:rPr>
          <w:color w:val="994CC3"/>
        </w:rPr>
        <w:t xml:space="preserve">= </w:t>
      </w:r>
      <w:r w:rsidR="00980CE2" w:rsidRPr="00980CE2">
        <w:rPr>
          <w:color w:val="403F53"/>
        </w:rPr>
        <w:t>(</w:t>
      </w:r>
      <w:r w:rsidR="00980CE2" w:rsidRPr="00980CE2">
        <w:rPr>
          <w:color w:val="0C969B"/>
        </w:rPr>
        <w:t>a</w:t>
      </w:r>
      <w:r w:rsidR="00980CE2" w:rsidRPr="00980CE2">
        <w:rPr>
          <w:color w:val="5F7E97"/>
        </w:rPr>
        <w:t xml:space="preserve">, </w:t>
      </w:r>
      <w:r w:rsidR="00980CE2" w:rsidRPr="00980CE2">
        <w:rPr>
          <w:color w:val="0C969B"/>
        </w:rPr>
        <w:t>b</w:t>
      </w:r>
      <w:r w:rsidR="00980CE2" w:rsidRPr="00980CE2">
        <w:rPr>
          <w:color w:val="403F53"/>
        </w:rPr>
        <w:t xml:space="preserve">) -&gt; </w:t>
      </w:r>
      <w:r w:rsidR="00980CE2" w:rsidRPr="00980CE2">
        <w:rPr>
          <w:color w:val="0C969B"/>
        </w:rPr>
        <w:t xml:space="preserve">a </w:t>
      </w:r>
      <w:r w:rsidR="00980CE2" w:rsidRPr="00980CE2">
        <w:rPr>
          <w:color w:val="994CC3"/>
        </w:rPr>
        <w:t xml:space="preserve">+ </w:t>
      </w:r>
      <w:r w:rsidR="00980CE2" w:rsidRPr="00980CE2">
        <w:rPr>
          <w:color w:val="0C969B"/>
        </w:rPr>
        <w:t>b</w:t>
      </w:r>
      <w:r w:rsidR="00980CE2" w:rsidRPr="00980CE2">
        <w:rPr>
          <w:color w:val="403F53"/>
        </w:rPr>
        <w:t>;</w:t>
      </w:r>
      <w:r w:rsidR="00980CE2" w:rsidRPr="00980CE2">
        <w:rPr>
          <w:color w:val="403F53"/>
        </w:rPr>
        <w:br/>
        <w:t xml:space="preserve">        </w:t>
      </w:r>
      <w:r w:rsidR="00980CE2" w:rsidRPr="00980CE2">
        <w:rPr>
          <w:color w:val="111111"/>
        </w:rPr>
        <w:t>System</w:t>
      </w:r>
      <w:r w:rsidR="00980CE2" w:rsidRPr="00980CE2">
        <w:rPr>
          <w:color w:val="994CC3"/>
        </w:rPr>
        <w:t>.</w:t>
      </w:r>
      <w:r w:rsidR="00980CE2" w:rsidRPr="00980CE2">
        <w:rPr>
          <w:color w:val="0C969B"/>
        </w:rPr>
        <w:t>out</w:t>
      </w:r>
      <w:r w:rsidR="00980CE2" w:rsidRPr="00980CE2">
        <w:rPr>
          <w:color w:val="994CC3"/>
        </w:rPr>
        <w:t>.</w:t>
      </w:r>
      <w:r w:rsidR="00980CE2" w:rsidRPr="00980CE2">
        <w:rPr>
          <w:color w:val="4876D6"/>
        </w:rPr>
        <w:t>println</w:t>
      </w:r>
      <w:r w:rsidR="00980CE2" w:rsidRPr="00980CE2">
        <w:rPr>
          <w:color w:val="403F53"/>
        </w:rPr>
        <w:t>(</w:t>
      </w:r>
      <w:r w:rsidR="00980CE2" w:rsidRPr="00980CE2">
        <w:rPr>
          <w:color w:val="C96765"/>
        </w:rPr>
        <w:t xml:space="preserve">"Add: " </w:t>
      </w:r>
      <w:r w:rsidR="00980CE2" w:rsidRPr="00980CE2">
        <w:rPr>
          <w:color w:val="994CC3"/>
        </w:rPr>
        <w:t xml:space="preserve">+ </w:t>
      </w:r>
      <w:r w:rsidR="00980CE2" w:rsidRPr="00980CE2">
        <w:rPr>
          <w:color w:val="4876D6"/>
        </w:rPr>
        <w:t>add</w:t>
      </w:r>
      <w:r w:rsidR="00980CE2" w:rsidRPr="00980CE2">
        <w:rPr>
          <w:color w:val="994CC3"/>
        </w:rPr>
        <w:t>.</w:t>
      </w:r>
      <w:r w:rsidR="00980CE2" w:rsidRPr="00980CE2">
        <w:rPr>
          <w:color w:val="4876D6"/>
        </w:rPr>
        <w:t>compute</w:t>
      </w:r>
      <w:r w:rsidR="00980CE2" w:rsidRPr="00980CE2">
        <w:rPr>
          <w:color w:val="403F53"/>
        </w:rPr>
        <w:t>(</w:t>
      </w:r>
      <w:r w:rsidR="00980CE2" w:rsidRPr="00980CE2">
        <w:rPr>
          <w:color w:val="AA0982"/>
        </w:rPr>
        <w:t>5</w:t>
      </w:r>
      <w:r w:rsidR="00980CE2" w:rsidRPr="00980CE2">
        <w:rPr>
          <w:color w:val="5F7E97"/>
        </w:rPr>
        <w:t xml:space="preserve">, </w:t>
      </w:r>
      <w:r w:rsidR="00980CE2" w:rsidRPr="00980CE2">
        <w:rPr>
          <w:color w:val="AA0982"/>
        </w:rPr>
        <w:t>3</w:t>
      </w:r>
      <w:r w:rsidR="00980CE2" w:rsidRPr="00980CE2">
        <w:rPr>
          <w:color w:val="403F53"/>
        </w:rPr>
        <w:t xml:space="preserve">)); </w:t>
      </w:r>
      <w:r w:rsidR="00980CE2" w:rsidRPr="00980CE2">
        <w:rPr>
          <w:i/>
          <w:iCs/>
          <w:color w:val="989FB1"/>
        </w:rPr>
        <w:t>// Outputs 8</w:t>
      </w:r>
      <w:r w:rsidR="00980CE2" w:rsidRPr="00980CE2">
        <w:rPr>
          <w:i/>
          <w:iCs/>
          <w:color w:val="989FB1"/>
        </w:rPr>
        <w:br/>
      </w:r>
      <w:r w:rsidR="00980CE2" w:rsidRPr="00980CE2">
        <w:rPr>
          <w:i/>
          <w:iCs/>
          <w:color w:val="989FB1"/>
        </w:rPr>
        <w:br/>
        <w:t xml:space="preserve">        // Example 4: Edge case - Empty stream</w:t>
      </w:r>
      <w:r w:rsidR="00980CE2" w:rsidRPr="00980CE2">
        <w:rPr>
          <w:i/>
          <w:iCs/>
          <w:color w:val="989FB1"/>
        </w:rPr>
        <w:br/>
        <w:t xml:space="preserve">        </w:t>
      </w:r>
      <w:r w:rsidR="00980CE2" w:rsidRPr="00980CE2">
        <w:rPr>
          <w:i/>
          <w:iCs/>
          <w:color w:val="4876D6"/>
        </w:rPr>
        <w:t>List</w:t>
      </w:r>
      <w:r w:rsidR="00980CE2" w:rsidRPr="00980CE2">
        <w:rPr>
          <w:color w:val="994CC3"/>
        </w:rPr>
        <w:t>&lt;</w:t>
      </w:r>
      <w:r w:rsidR="00980CE2" w:rsidRPr="00980CE2">
        <w:rPr>
          <w:color w:val="111111"/>
        </w:rPr>
        <w:t>String</w:t>
      </w:r>
      <w:r w:rsidR="00980CE2" w:rsidRPr="00980CE2">
        <w:rPr>
          <w:color w:val="994CC3"/>
        </w:rPr>
        <w:t xml:space="preserve">&gt; </w:t>
      </w:r>
      <w:r w:rsidR="00980CE2" w:rsidRPr="00980CE2">
        <w:rPr>
          <w:color w:val="4876D6"/>
        </w:rPr>
        <w:t xml:space="preserve">empty </w:t>
      </w:r>
      <w:r w:rsidR="00980CE2" w:rsidRPr="00980CE2">
        <w:rPr>
          <w:color w:val="994CC3"/>
        </w:rPr>
        <w:t xml:space="preserve">= new </w:t>
      </w:r>
      <w:r w:rsidR="00980CE2" w:rsidRPr="00980CE2">
        <w:rPr>
          <w:color w:val="4876D6"/>
        </w:rPr>
        <w:t>ArrayList</w:t>
      </w:r>
      <w:r w:rsidR="00980CE2" w:rsidRPr="00980CE2">
        <w:rPr>
          <w:color w:val="994CC3"/>
        </w:rPr>
        <w:t>&lt;&gt;</w:t>
      </w:r>
      <w:r w:rsidR="00980CE2" w:rsidRPr="00980CE2">
        <w:rPr>
          <w:color w:val="403F53"/>
        </w:rPr>
        <w:t>();</w:t>
      </w:r>
      <w:r w:rsidR="00980CE2" w:rsidRPr="00980CE2">
        <w:rPr>
          <w:color w:val="403F53"/>
        </w:rPr>
        <w:br/>
        <w:t xml:space="preserve">        </w:t>
      </w:r>
      <w:r w:rsidR="00980CE2" w:rsidRPr="00980CE2">
        <w:rPr>
          <w:color w:val="4876D6"/>
        </w:rPr>
        <w:t>empty</w:t>
      </w:r>
      <w:r w:rsidR="00980CE2" w:rsidRPr="00980CE2">
        <w:rPr>
          <w:color w:val="994CC3"/>
        </w:rPr>
        <w:t>.</w:t>
      </w:r>
      <w:r w:rsidR="00980CE2" w:rsidRPr="00980CE2">
        <w:rPr>
          <w:color w:val="4876D6"/>
        </w:rPr>
        <w:t>stream</w:t>
      </w:r>
      <w:r w:rsidR="00980CE2" w:rsidRPr="00980CE2">
        <w:rPr>
          <w:color w:val="403F53"/>
        </w:rPr>
        <w:t>()</w:t>
      </w:r>
      <w:r w:rsidR="00980CE2" w:rsidRPr="00980CE2">
        <w:rPr>
          <w:color w:val="403F53"/>
        </w:rPr>
        <w:br/>
        <w:t xml:space="preserve">                </w:t>
      </w:r>
      <w:r w:rsidR="00980CE2" w:rsidRPr="00980CE2">
        <w:rPr>
          <w:color w:val="994CC3"/>
        </w:rPr>
        <w:t>.</w:t>
      </w:r>
      <w:r w:rsidR="00980CE2" w:rsidRPr="00980CE2">
        <w:rPr>
          <w:color w:val="4876D6"/>
        </w:rPr>
        <w:t>filter</w:t>
      </w:r>
      <w:r w:rsidR="00980CE2" w:rsidRPr="00980CE2">
        <w:rPr>
          <w:color w:val="403F53"/>
        </w:rPr>
        <w:t>(</w:t>
      </w:r>
      <w:r w:rsidR="00980CE2" w:rsidRPr="00980CE2">
        <w:rPr>
          <w:color w:val="0C969B"/>
        </w:rPr>
        <w:t xml:space="preserve">name </w:t>
      </w:r>
      <w:r w:rsidR="00980CE2" w:rsidRPr="00980CE2">
        <w:rPr>
          <w:color w:val="403F53"/>
        </w:rPr>
        <w:t xml:space="preserve">-&gt; </w:t>
      </w:r>
      <w:r w:rsidR="00980CE2" w:rsidRPr="00980CE2">
        <w:rPr>
          <w:color w:val="0C969B"/>
        </w:rPr>
        <w:t>name</w:t>
      </w:r>
      <w:r w:rsidR="00980CE2" w:rsidRPr="00980CE2">
        <w:rPr>
          <w:color w:val="994CC3"/>
        </w:rPr>
        <w:t>.</w:t>
      </w:r>
      <w:r w:rsidR="00980CE2" w:rsidRPr="00980CE2">
        <w:rPr>
          <w:color w:val="4876D6"/>
        </w:rPr>
        <w:t>length</w:t>
      </w:r>
      <w:r w:rsidR="00980CE2" w:rsidRPr="00980CE2">
        <w:rPr>
          <w:color w:val="403F53"/>
        </w:rPr>
        <w:t xml:space="preserve">() </w:t>
      </w:r>
      <w:r w:rsidR="00980CE2" w:rsidRPr="00980CE2">
        <w:rPr>
          <w:color w:val="994CC3"/>
        </w:rPr>
        <w:t xml:space="preserve">&gt; </w:t>
      </w:r>
      <w:r w:rsidR="00980CE2" w:rsidRPr="00980CE2">
        <w:rPr>
          <w:color w:val="AA0982"/>
        </w:rPr>
        <w:t>3</w:t>
      </w:r>
      <w:r w:rsidR="00980CE2" w:rsidRPr="00980CE2">
        <w:rPr>
          <w:color w:val="403F53"/>
        </w:rPr>
        <w:t>)</w:t>
      </w:r>
      <w:r w:rsidR="00980CE2" w:rsidRPr="00980CE2">
        <w:rPr>
          <w:color w:val="403F53"/>
        </w:rPr>
        <w:br/>
        <w:t xml:space="preserve">                </w:t>
      </w:r>
      <w:r w:rsidR="00980CE2" w:rsidRPr="00980CE2">
        <w:rPr>
          <w:color w:val="994CC3"/>
        </w:rPr>
        <w:t>.</w:t>
      </w:r>
      <w:r w:rsidR="00980CE2" w:rsidRPr="00980CE2">
        <w:rPr>
          <w:color w:val="4876D6"/>
        </w:rPr>
        <w:t>forEach</w:t>
      </w:r>
      <w:r w:rsidR="00980CE2" w:rsidRPr="00980CE2">
        <w:rPr>
          <w:color w:val="403F53"/>
        </w:rPr>
        <w:t>(</w:t>
      </w:r>
      <w:r w:rsidR="00980CE2" w:rsidRPr="00980CE2">
        <w:rPr>
          <w:color w:val="111111"/>
        </w:rPr>
        <w:t>System</w:t>
      </w:r>
      <w:r w:rsidR="00980CE2" w:rsidRPr="00980CE2">
        <w:rPr>
          <w:color w:val="994CC3"/>
        </w:rPr>
        <w:t>.</w:t>
      </w:r>
      <w:r w:rsidR="00980CE2" w:rsidRPr="00980CE2">
        <w:rPr>
          <w:color w:val="0C969B"/>
        </w:rPr>
        <w:t>out</w:t>
      </w:r>
      <w:r w:rsidR="00980CE2" w:rsidRPr="00980CE2">
        <w:rPr>
          <w:color w:val="403F53"/>
        </w:rPr>
        <w:t>::</w:t>
      </w:r>
      <w:r w:rsidR="00980CE2" w:rsidRPr="00980CE2">
        <w:rPr>
          <w:color w:val="4876D6"/>
        </w:rPr>
        <w:t>println</w:t>
      </w:r>
      <w:r w:rsidR="00980CE2" w:rsidRPr="00980CE2">
        <w:rPr>
          <w:color w:val="403F53"/>
        </w:rPr>
        <w:t xml:space="preserve">); </w:t>
      </w:r>
      <w:r w:rsidR="00980CE2" w:rsidRPr="00980CE2">
        <w:rPr>
          <w:i/>
          <w:iCs/>
          <w:color w:val="989FB1"/>
        </w:rPr>
        <w:t>// No output</w:t>
      </w:r>
      <w:r w:rsidR="00980CE2" w:rsidRPr="00980CE2">
        <w:rPr>
          <w:i/>
          <w:iCs/>
          <w:color w:val="989FB1"/>
        </w:rPr>
        <w:br/>
        <w:t xml:space="preserve">    </w:t>
      </w:r>
      <w:r w:rsidR="00980CE2" w:rsidRPr="00980CE2">
        <w:rPr>
          <w:color w:val="403F53"/>
        </w:rPr>
        <w:t>}</w:t>
      </w:r>
      <w:r w:rsidR="00980CE2" w:rsidRPr="00980CE2">
        <w:rPr>
          <w:color w:val="403F53"/>
        </w:rPr>
        <w:br/>
        <w:t>}</w:t>
      </w:r>
    </w:p>
    <w:p w:rsidR="00FF2380" w:rsidRDefault="00901B68">
      <w:pPr>
        <w:ind w:left="720"/>
      </w:pPr>
      <w:r>
        <w:rPr>
          <w:rFonts w:ascii="Consolas" w:hAnsi="Consolas"/>
          <w:sz w:val="20"/>
        </w:rPr>
        <w:t xml:space="preserve">    </w:t>
      </w:r>
    </w:p>
    <w:p w:rsidR="00FF2380" w:rsidRDefault="00901B68">
      <w:r>
        <w:rPr>
          <w:rFonts w:ascii="Calibri" w:hAnsi="Calibri"/>
        </w:rPr>
        <w:br/>
        <w:t xml:space="preserve">    **Edge Cases and Scenarios**:</w:t>
      </w:r>
      <w:r>
        <w:rPr>
          <w:rFonts w:ascii="Calibri" w:hAnsi="Calibri"/>
        </w:rPr>
        <w:br/>
        <w:t xml:space="preserve">    - **Signature Mismatch**: Lambda must match functional interface method.</w:t>
      </w:r>
      <w:r>
        <w:rPr>
          <w:rFonts w:ascii="Calibri" w:hAnsi="Calibri"/>
        </w:rPr>
        <w:br/>
        <w:t xml:space="preserve">    - **Empty Streams**: No output, no errors.</w:t>
      </w:r>
      <w:r>
        <w:rPr>
          <w:rFonts w:ascii="Calibri" w:hAnsi="Calibri"/>
        </w:rPr>
        <w:br/>
        <w:t xml:space="preserve">    - **Variable Capture**: Local variables must be effectively final.</w:t>
      </w:r>
      <w:r>
        <w:rPr>
          <w:rFonts w:ascii="Calibri" w:hAnsi="Calibri"/>
        </w:rPr>
        <w:br/>
        <w:t xml:space="preserve">    - **Complex Lambdas**: Can reduce readability; use methods for complex logic.</w:t>
      </w:r>
      <w:r>
        <w:rPr>
          <w:rFonts w:ascii="Calibri" w:hAnsi="Calibri"/>
        </w:rPr>
        <w:br/>
        <w:t xml:space="preserve">    </w:t>
      </w:r>
    </w:p>
    <w:p w:rsidR="00FF2380" w:rsidRDefault="00901B68">
      <w:pPr>
        <w:pStyle w:val="Heading1"/>
      </w:pPr>
      <w:r>
        <w:t>Polymorphism</w:t>
      </w:r>
    </w:p>
    <w:p w:rsidR="00FF2380" w:rsidRDefault="00901B68">
      <w:pPr>
        <w:pStyle w:val="Heading2"/>
      </w:pPr>
      <w:r>
        <w:t>Explanation</w:t>
      </w:r>
    </w:p>
    <w:p w:rsidR="00FF2380" w:rsidRDefault="00901B68">
      <w:r>
        <w:rPr>
          <w:rFonts w:ascii="Calibri" w:hAnsi="Calibri"/>
        </w:rPr>
        <w:br/>
        <w:t xml:space="preserve">    Polymorphism allows objects of different classes to be treated as a common type:</w:t>
      </w:r>
      <w:r>
        <w:rPr>
          <w:rFonts w:ascii="Calibri" w:hAnsi="Calibri"/>
        </w:rPr>
        <w:br/>
        <w:t xml:space="preserve">    - **Runtime Polymorphism**: Method overriding, based on actual object type.</w:t>
      </w:r>
      <w:r>
        <w:rPr>
          <w:rFonts w:ascii="Calibri" w:hAnsi="Calibri"/>
        </w:rPr>
        <w:br/>
      </w:r>
      <w:r>
        <w:rPr>
          <w:rFonts w:ascii="Calibri" w:hAnsi="Calibri"/>
        </w:rPr>
        <w:lastRenderedPageBreak/>
        <w:t xml:space="preserve">    - **Compile-Time Polymorphism**: Method overloading, based on parameter types.</w:t>
      </w:r>
      <w:r>
        <w:rPr>
          <w:rFonts w:ascii="Calibri" w:hAnsi="Calibri"/>
        </w:rPr>
        <w:br/>
        <w:t xml:space="preserve">    </w:t>
      </w:r>
    </w:p>
    <w:p w:rsidR="00FF2380" w:rsidRDefault="00901B68">
      <w:pPr>
        <w:pStyle w:val="Heading2"/>
      </w:pPr>
      <w:r>
        <w:t>Importance</w:t>
      </w:r>
    </w:p>
    <w:p w:rsidR="00FF2380" w:rsidRDefault="00901B68">
      <w:r>
        <w:rPr>
          <w:rFonts w:ascii="Calibri" w:hAnsi="Calibri"/>
        </w:rPr>
        <w:br/>
        <w:t xml:space="preserve">    Polymorphism supports:</w:t>
      </w:r>
      <w:r>
        <w:rPr>
          <w:rFonts w:ascii="Calibri" w:hAnsi="Calibri"/>
        </w:rPr>
        <w:br/>
        <w:t xml:space="preserve">    - **Flexibility**: Work with multiple types.</w:t>
      </w:r>
      <w:r>
        <w:rPr>
          <w:rFonts w:ascii="Calibri" w:hAnsi="Calibri"/>
        </w:rPr>
        <w:br/>
        <w:t xml:space="preserve">    - **Extensibility**: Add subclasses without changing code.</w:t>
      </w:r>
      <w:r>
        <w:rPr>
          <w:rFonts w:ascii="Calibri" w:hAnsi="Calibri"/>
        </w:rPr>
        <w:br/>
        <w:t xml:space="preserve">    - **Abstraction**: Focus on behavior, not implementation.</w:t>
      </w:r>
      <w:r>
        <w:rPr>
          <w:rFonts w:ascii="Calibri" w:hAnsi="Calibri"/>
        </w:rPr>
        <w:br/>
        <w:t xml:space="preserve">    - **Code Reuse**: Leverage inheritance/interfaces.</w:t>
      </w:r>
      <w:r>
        <w:rPr>
          <w:rFonts w:ascii="Calibri" w:hAnsi="Calibri"/>
        </w:rPr>
        <w:br/>
        <w:t xml:space="preserve">    </w:t>
      </w:r>
    </w:p>
    <w:p w:rsidR="00FF2380" w:rsidRDefault="00901B68">
      <w:pPr>
        <w:pStyle w:val="Heading2"/>
      </w:pPr>
      <w:r>
        <w:t>Examples</w:t>
      </w:r>
    </w:p>
    <w:p w:rsidR="00FF2380" w:rsidRDefault="00901B68">
      <w:r>
        <w:rPr>
          <w:rFonts w:ascii="Calibri" w:hAnsi="Calibri"/>
        </w:rPr>
        <w:br/>
        <w:t xml:space="preserve">    These examples cover overriding, overloading, and interface-based polymorphism.</w:t>
      </w:r>
      <w:r>
        <w:rPr>
          <w:rFonts w:ascii="Calibri" w:hAnsi="Calibri"/>
        </w:rPr>
        <w:br/>
        <w:t xml:space="preserve">    </w:t>
      </w:r>
    </w:p>
    <w:p w:rsidR="006025FB" w:rsidRPr="006025FB" w:rsidRDefault="00901B68" w:rsidP="006025FB">
      <w:pPr>
        <w:pStyle w:val="HTMLPreformatted"/>
        <w:shd w:val="clear" w:color="auto" w:fill="FBFBFB"/>
        <w:rPr>
          <w:color w:val="403F53"/>
        </w:rPr>
      </w:pPr>
      <w:r>
        <w:rPr>
          <w:rFonts w:ascii="Consolas" w:hAnsi="Consolas"/>
        </w:rPr>
        <w:t>Java Code Example:</w:t>
      </w:r>
      <w:r>
        <w:rPr>
          <w:rFonts w:ascii="Consolas" w:hAnsi="Consolas"/>
        </w:rPr>
        <w:br/>
      </w:r>
      <w:r>
        <w:rPr>
          <w:rFonts w:ascii="Consolas" w:hAnsi="Consolas"/>
        </w:rPr>
        <w:br/>
      </w:r>
      <w:r w:rsidR="006025FB" w:rsidRPr="006025FB">
        <w:rPr>
          <w:color w:val="994CC3"/>
        </w:rPr>
        <w:t xml:space="preserve">interface </w:t>
      </w:r>
      <w:r w:rsidR="006025FB" w:rsidRPr="006025FB">
        <w:rPr>
          <w:i/>
          <w:iCs/>
          <w:color w:val="4876D6"/>
        </w:rPr>
        <w:t xml:space="preserve">Printable </w:t>
      </w:r>
      <w:r w:rsidR="006025FB" w:rsidRPr="006025FB">
        <w:rPr>
          <w:color w:val="403F53"/>
        </w:rPr>
        <w:t>{</w:t>
      </w:r>
      <w:r w:rsidR="006025FB" w:rsidRPr="006025FB">
        <w:rPr>
          <w:color w:val="403F53"/>
        </w:rPr>
        <w:br/>
        <w:t xml:space="preserve">    </w:t>
      </w:r>
      <w:r w:rsidR="006025FB" w:rsidRPr="006025FB">
        <w:rPr>
          <w:color w:val="994CC3"/>
        </w:rPr>
        <w:t xml:space="preserve">void </w:t>
      </w:r>
      <w:r w:rsidR="006025FB" w:rsidRPr="006025FB">
        <w:rPr>
          <w:color w:val="4876D6"/>
        </w:rPr>
        <w:t>print</w:t>
      </w:r>
      <w:r w:rsidR="006025FB" w:rsidRPr="006025FB">
        <w:rPr>
          <w:color w:val="403F53"/>
        </w:rPr>
        <w:t>();</w:t>
      </w:r>
      <w:r w:rsidR="006025FB" w:rsidRPr="006025FB">
        <w:rPr>
          <w:color w:val="403F53"/>
        </w:rPr>
        <w:br/>
        <w:t>}</w:t>
      </w:r>
      <w:r w:rsidR="006025FB" w:rsidRPr="006025FB">
        <w:rPr>
          <w:color w:val="403F53"/>
        </w:rPr>
        <w:br/>
      </w:r>
      <w:r w:rsidR="006025FB" w:rsidRPr="006025FB">
        <w:rPr>
          <w:color w:val="403F53"/>
        </w:rPr>
        <w:br/>
      </w:r>
      <w:r w:rsidR="006025FB" w:rsidRPr="006025FB">
        <w:rPr>
          <w:color w:val="994CC3"/>
        </w:rPr>
        <w:t xml:space="preserve">class </w:t>
      </w:r>
      <w:r w:rsidR="006025FB" w:rsidRPr="006025FB">
        <w:rPr>
          <w:color w:val="111111"/>
        </w:rPr>
        <w:t xml:space="preserve">Book </w:t>
      </w:r>
      <w:r w:rsidR="006025FB" w:rsidRPr="006025FB">
        <w:rPr>
          <w:color w:val="994CC3"/>
        </w:rPr>
        <w:t xml:space="preserve">implements </w:t>
      </w:r>
      <w:r w:rsidR="006025FB" w:rsidRPr="006025FB">
        <w:rPr>
          <w:i/>
          <w:iCs/>
          <w:color w:val="4876D6"/>
        </w:rPr>
        <w:t xml:space="preserve">Printable </w:t>
      </w:r>
      <w:r w:rsidR="006025FB" w:rsidRPr="006025FB">
        <w:rPr>
          <w:color w:val="403F53"/>
        </w:rPr>
        <w:t>{</w:t>
      </w:r>
      <w:r w:rsidR="006025FB" w:rsidRPr="006025FB">
        <w:rPr>
          <w:color w:val="403F53"/>
        </w:rPr>
        <w:br/>
        <w:t xml:space="preserve">    </w:t>
      </w:r>
      <w:r w:rsidR="006025FB" w:rsidRPr="006025FB">
        <w:rPr>
          <w:color w:val="111111"/>
        </w:rPr>
        <w:t xml:space="preserve">String </w:t>
      </w:r>
      <w:r w:rsidR="006025FB" w:rsidRPr="006025FB">
        <w:rPr>
          <w:b/>
          <w:bCs/>
          <w:color w:val="660E7A"/>
        </w:rPr>
        <w:t>title</w:t>
      </w:r>
      <w:r w:rsidR="006025FB" w:rsidRPr="006025FB">
        <w:rPr>
          <w:color w:val="403F53"/>
        </w:rPr>
        <w:t>;</w:t>
      </w:r>
      <w:r w:rsidR="006025FB" w:rsidRPr="006025FB">
        <w:rPr>
          <w:color w:val="403F53"/>
        </w:rPr>
        <w:br/>
        <w:t xml:space="preserve">    </w:t>
      </w:r>
      <w:r w:rsidR="006025FB" w:rsidRPr="006025FB">
        <w:rPr>
          <w:color w:val="4876D6"/>
        </w:rPr>
        <w:t>Book</w:t>
      </w:r>
      <w:r w:rsidR="006025FB" w:rsidRPr="006025FB">
        <w:rPr>
          <w:color w:val="403F53"/>
        </w:rPr>
        <w:t>(</w:t>
      </w:r>
      <w:r w:rsidR="006025FB" w:rsidRPr="006025FB">
        <w:rPr>
          <w:color w:val="111111"/>
        </w:rPr>
        <w:t xml:space="preserve">String </w:t>
      </w:r>
      <w:r w:rsidR="006025FB" w:rsidRPr="006025FB">
        <w:rPr>
          <w:color w:val="0C969B"/>
        </w:rPr>
        <w:t>title</w:t>
      </w:r>
      <w:r w:rsidR="006025FB" w:rsidRPr="006025FB">
        <w:rPr>
          <w:color w:val="403F53"/>
        </w:rPr>
        <w:t xml:space="preserve">) { </w:t>
      </w:r>
      <w:r w:rsidR="006025FB" w:rsidRPr="006025FB">
        <w:rPr>
          <w:color w:val="994CC3"/>
        </w:rPr>
        <w:t>this.</w:t>
      </w:r>
      <w:r w:rsidR="006025FB" w:rsidRPr="006025FB">
        <w:rPr>
          <w:b/>
          <w:bCs/>
          <w:color w:val="660E7A"/>
        </w:rPr>
        <w:t xml:space="preserve">title </w:t>
      </w:r>
      <w:r w:rsidR="006025FB" w:rsidRPr="006025FB">
        <w:rPr>
          <w:color w:val="994CC3"/>
        </w:rPr>
        <w:t xml:space="preserve">= </w:t>
      </w:r>
      <w:r w:rsidR="006025FB" w:rsidRPr="006025FB">
        <w:rPr>
          <w:color w:val="0C969B"/>
        </w:rPr>
        <w:t>title</w:t>
      </w:r>
      <w:r w:rsidR="006025FB" w:rsidRPr="006025FB">
        <w:rPr>
          <w:color w:val="403F53"/>
        </w:rPr>
        <w:t>; }</w:t>
      </w:r>
      <w:r w:rsidR="006025FB" w:rsidRPr="006025FB">
        <w:rPr>
          <w:color w:val="403F53"/>
        </w:rPr>
        <w:br/>
        <w:t xml:space="preserve">    </w:t>
      </w:r>
      <w:r w:rsidR="006025FB" w:rsidRPr="006025FB">
        <w:rPr>
          <w:color w:val="994CC3"/>
        </w:rPr>
        <w:t xml:space="preserve">public void </w:t>
      </w:r>
      <w:r w:rsidR="006025FB" w:rsidRPr="006025FB">
        <w:rPr>
          <w:color w:val="4876D6"/>
        </w:rPr>
        <w:t>print</w:t>
      </w:r>
      <w:r w:rsidR="006025FB" w:rsidRPr="006025FB">
        <w:rPr>
          <w:color w:val="403F53"/>
        </w:rPr>
        <w:t xml:space="preserve">() { </w:t>
      </w:r>
      <w:r w:rsidR="006025FB" w:rsidRPr="006025FB">
        <w:rPr>
          <w:color w:val="111111"/>
        </w:rPr>
        <w:t>System</w:t>
      </w:r>
      <w:r w:rsidR="006025FB" w:rsidRPr="006025FB">
        <w:rPr>
          <w:color w:val="994CC3"/>
        </w:rPr>
        <w:t>.</w:t>
      </w:r>
      <w:r w:rsidR="006025FB" w:rsidRPr="006025FB">
        <w:rPr>
          <w:color w:val="0C969B"/>
        </w:rPr>
        <w:t>out</w:t>
      </w:r>
      <w:r w:rsidR="006025FB" w:rsidRPr="006025FB">
        <w:rPr>
          <w:color w:val="994CC3"/>
        </w:rPr>
        <w:t>.</w:t>
      </w:r>
      <w:r w:rsidR="006025FB" w:rsidRPr="006025FB">
        <w:rPr>
          <w:color w:val="4876D6"/>
        </w:rPr>
        <w:t>println</w:t>
      </w:r>
      <w:r w:rsidR="006025FB" w:rsidRPr="006025FB">
        <w:rPr>
          <w:color w:val="403F53"/>
        </w:rPr>
        <w:t>(</w:t>
      </w:r>
      <w:r w:rsidR="006025FB" w:rsidRPr="006025FB">
        <w:rPr>
          <w:color w:val="C96765"/>
        </w:rPr>
        <w:t xml:space="preserve">"Book: " </w:t>
      </w:r>
      <w:r w:rsidR="006025FB" w:rsidRPr="006025FB">
        <w:rPr>
          <w:color w:val="994CC3"/>
        </w:rPr>
        <w:t xml:space="preserve">+ </w:t>
      </w:r>
      <w:r w:rsidR="006025FB" w:rsidRPr="006025FB">
        <w:rPr>
          <w:b/>
          <w:bCs/>
          <w:color w:val="660E7A"/>
        </w:rPr>
        <w:t>title</w:t>
      </w:r>
      <w:r w:rsidR="006025FB" w:rsidRPr="006025FB">
        <w:rPr>
          <w:color w:val="403F53"/>
        </w:rPr>
        <w:t>); }</w:t>
      </w:r>
      <w:r w:rsidR="006025FB" w:rsidRPr="006025FB">
        <w:rPr>
          <w:color w:val="403F53"/>
        </w:rPr>
        <w:br/>
        <w:t>}</w:t>
      </w:r>
      <w:r w:rsidR="006025FB" w:rsidRPr="006025FB">
        <w:rPr>
          <w:color w:val="403F53"/>
        </w:rPr>
        <w:br/>
      </w:r>
      <w:r w:rsidR="006025FB" w:rsidRPr="006025FB">
        <w:rPr>
          <w:color w:val="403F53"/>
        </w:rPr>
        <w:br/>
      </w:r>
      <w:r w:rsidR="006025FB" w:rsidRPr="006025FB">
        <w:rPr>
          <w:color w:val="994CC3"/>
        </w:rPr>
        <w:t xml:space="preserve">class </w:t>
      </w:r>
      <w:r w:rsidR="006025FB" w:rsidRPr="006025FB">
        <w:rPr>
          <w:color w:val="111111"/>
        </w:rPr>
        <w:t xml:space="preserve">Magazine </w:t>
      </w:r>
      <w:r w:rsidR="006025FB" w:rsidRPr="006025FB">
        <w:rPr>
          <w:color w:val="994CC3"/>
        </w:rPr>
        <w:t xml:space="preserve">implements </w:t>
      </w:r>
      <w:r w:rsidR="006025FB" w:rsidRPr="006025FB">
        <w:rPr>
          <w:i/>
          <w:iCs/>
          <w:color w:val="4876D6"/>
        </w:rPr>
        <w:t xml:space="preserve">Printable </w:t>
      </w:r>
      <w:r w:rsidR="006025FB" w:rsidRPr="006025FB">
        <w:rPr>
          <w:color w:val="403F53"/>
        </w:rPr>
        <w:t>{</w:t>
      </w:r>
      <w:r w:rsidR="006025FB" w:rsidRPr="006025FB">
        <w:rPr>
          <w:color w:val="403F53"/>
        </w:rPr>
        <w:br/>
        <w:t xml:space="preserve">    </w:t>
      </w:r>
      <w:r w:rsidR="006025FB" w:rsidRPr="006025FB">
        <w:rPr>
          <w:color w:val="111111"/>
        </w:rPr>
        <w:t xml:space="preserve">String </w:t>
      </w:r>
      <w:r w:rsidR="006025FB" w:rsidRPr="006025FB">
        <w:rPr>
          <w:b/>
          <w:bCs/>
          <w:color w:val="660E7A"/>
        </w:rPr>
        <w:t>name</w:t>
      </w:r>
      <w:r w:rsidR="006025FB" w:rsidRPr="006025FB">
        <w:rPr>
          <w:color w:val="403F53"/>
        </w:rPr>
        <w:t>;</w:t>
      </w:r>
      <w:r w:rsidR="006025FB" w:rsidRPr="006025FB">
        <w:rPr>
          <w:color w:val="403F53"/>
        </w:rPr>
        <w:br/>
        <w:t xml:space="preserve">    </w:t>
      </w:r>
      <w:r w:rsidR="006025FB" w:rsidRPr="006025FB">
        <w:rPr>
          <w:color w:val="4876D6"/>
        </w:rPr>
        <w:t>Magazine</w:t>
      </w:r>
      <w:r w:rsidR="006025FB" w:rsidRPr="006025FB">
        <w:rPr>
          <w:color w:val="403F53"/>
        </w:rPr>
        <w:t>(</w:t>
      </w:r>
      <w:r w:rsidR="006025FB" w:rsidRPr="006025FB">
        <w:rPr>
          <w:color w:val="111111"/>
        </w:rPr>
        <w:t xml:space="preserve">String </w:t>
      </w:r>
      <w:r w:rsidR="006025FB" w:rsidRPr="006025FB">
        <w:rPr>
          <w:color w:val="0C969B"/>
        </w:rPr>
        <w:t>name</w:t>
      </w:r>
      <w:r w:rsidR="006025FB" w:rsidRPr="006025FB">
        <w:rPr>
          <w:color w:val="403F53"/>
        </w:rPr>
        <w:t xml:space="preserve">) { </w:t>
      </w:r>
      <w:r w:rsidR="006025FB" w:rsidRPr="006025FB">
        <w:rPr>
          <w:color w:val="994CC3"/>
        </w:rPr>
        <w:t>this.</w:t>
      </w:r>
      <w:r w:rsidR="006025FB" w:rsidRPr="006025FB">
        <w:rPr>
          <w:b/>
          <w:bCs/>
          <w:color w:val="660E7A"/>
        </w:rPr>
        <w:t xml:space="preserve">name </w:t>
      </w:r>
      <w:r w:rsidR="006025FB" w:rsidRPr="006025FB">
        <w:rPr>
          <w:color w:val="994CC3"/>
        </w:rPr>
        <w:t xml:space="preserve">= </w:t>
      </w:r>
      <w:r w:rsidR="006025FB" w:rsidRPr="006025FB">
        <w:rPr>
          <w:color w:val="0C969B"/>
        </w:rPr>
        <w:t>name</w:t>
      </w:r>
      <w:r w:rsidR="006025FB" w:rsidRPr="006025FB">
        <w:rPr>
          <w:color w:val="403F53"/>
        </w:rPr>
        <w:t>; }</w:t>
      </w:r>
      <w:r w:rsidR="006025FB" w:rsidRPr="006025FB">
        <w:rPr>
          <w:color w:val="403F53"/>
        </w:rPr>
        <w:br/>
        <w:t xml:space="preserve">    </w:t>
      </w:r>
      <w:r w:rsidR="006025FB" w:rsidRPr="006025FB">
        <w:rPr>
          <w:color w:val="994CC3"/>
        </w:rPr>
        <w:t xml:space="preserve">public void </w:t>
      </w:r>
      <w:r w:rsidR="006025FB" w:rsidRPr="006025FB">
        <w:rPr>
          <w:color w:val="4876D6"/>
        </w:rPr>
        <w:t>print</w:t>
      </w:r>
      <w:r w:rsidR="006025FB" w:rsidRPr="006025FB">
        <w:rPr>
          <w:color w:val="403F53"/>
        </w:rPr>
        <w:t xml:space="preserve">() { </w:t>
      </w:r>
      <w:r w:rsidR="006025FB" w:rsidRPr="006025FB">
        <w:rPr>
          <w:color w:val="111111"/>
        </w:rPr>
        <w:t>System</w:t>
      </w:r>
      <w:r w:rsidR="006025FB" w:rsidRPr="006025FB">
        <w:rPr>
          <w:color w:val="994CC3"/>
        </w:rPr>
        <w:t>.</w:t>
      </w:r>
      <w:r w:rsidR="006025FB" w:rsidRPr="006025FB">
        <w:rPr>
          <w:color w:val="0C969B"/>
        </w:rPr>
        <w:t>out</w:t>
      </w:r>
      <w:r w:rsidR="006025FB" w:rsidRPr="006025FB">
        <w:rPr>
          <w:color w:val="994CC3"/>
        </w:rPr>
        <w:t>.</w:t>
      </w:r>
      <w:r w:rsidR="006025FB" w:rsidRPr="006025FB">
        <w:rPr>
          <w:color w:val="4876D6"/>
        </w:rPr>
        <w:t>println</w:t>
      </w:r>
      <w:r w:rsidR="006025FB" w:rsidRPr="006025FB">
        <w:rPr>
          <w:color w:val="403F53"/>
        </w:rPr>
        <w:t>(</w:t>
      </w:r>
      <w:r w:rsidR="006025FB" w:rsidRPr="006025FB">
        <w:rPr>
          <w:color w:val="C96765"/>
        </w:rPr>
        <w:t xml:space="preserve">"Magazine: " </w:t>
      </w:r>
      <w:r w:rsidR="006025FB" w:rsidRPr="006025FB">
        <w:rPr>
          <w:color w:val="994CC3"/>
        </w:rPr>
        <w:t xml:space="preserve">+ </w:t>
      </w:r>
      <w:r w:rsidR="006025FB" w:rsidRPr="006025FB">
        <w:rPr>
          <w:b/>
          <w:bCs/>
          <w:color w:val="660E7A"/>
        </w:rPr>
        <w:t>name</w:t>
      </w:r>
      <w:r w:rsidR="006025FB" w:rsidRPr="006025FB">
        <w:rPr>
          <w:color w:val="403F53"/>
        </w:rPr>
        <w:t>); }</w:t>
      </w:r>
      <w:r w:rsidR="006025FB" w:rsidRPr="006025FB">
        <w:rPr>
          <w:color w:val="403F53"/>
        </w:rPr>
        <w:br/>
        <w:t>}</w:t>
      </w:r>
      <w:r w:rsidR="006025FB" w:rsidRPr="006025FB">
        <w:rPr>
          <w:color w:val="403F53"/>
        </w:rPr>
        <w:br/>
      </w:r>
      <w:r w:rsidR="006025FB" w:rsidRPr="006025FB">
        <w:rPr>
          <w:color w:val="403F53"/>
        </w:rPr>
        <w:br/>
      </w:r>
      <w:r w:rsidR="006025FB" w:rsidRPr="006025FB">
        <w:rPr>
          <w:color w:val="994CC3"/>
        </w:rPr>
        <w:t xml:space="preserve">public class </w:t>
      </w:r>
      <w:r w:rsidR="006025FB" w:rsidRPr="006025FB">
        <w:rPr>
          <w:color w:val="111111"/>
        </w:rPr>
        <w:t xml:space="preserve">PolymorphismExample </w:t>
      </w:r>
      <w:r w:rsidR="006025FB" w:rsidRPr="006025FB">
        <w:rPr>
          <w:color w:val="403F53"/>
        </w:rPr>
        <w:t>{</w:t>
      </w:r>
      <w:r w:rsidR="006025FB" w:rsidRPr="006025FB">
        <w:rPr>
          <w:color w:val="403F53"/>
        </w:rPr>
        <w:br/>
        <w:t xml:space="preserve">    </w:t>
      </w:r>
      <w:r w:rsidR="006025FB" w:rsidRPr="006025FB">
        <w:rPr>
          <w:i/>
          <w:iCs/>
          <w:color w:val="989FB1"/>
        </w:rPr>
        <w:t>// Overloading</w:t>
      </w:r>
      <w:r w:rsidR="006025FB" w:rsidRPr="006025FB">
        <w:rPr>
          <w:i/>
          <w:iCs/>
          <w:color w:val="989FB1"/>
        </w:rPr>
        <w:br/>
        <w:t xml:space="preserve">    </w:t>
      </w:r>
      <w:r w:rsidR="006025FB" w:rsidRPr="006025FB">
        <w:rPr>
          <w:color w:val="994CC3"/>
        </w:rPr>
        <w:t xml:space="preserve">static void </w:t>
      </w:r>
      <w:r w:rsidR="006025FB" w:rsidRPr="006025FB">
        <w:rPr>
          <w:color w:val="4876D6"/>
        </w:rPr>
        <w:t>describe</w:t>
      </w:r>
      <w:r w:rsidR="006025FB" w:rsidRPr="006025FB">
        <w:rPr>
          <w:color w:val="403F53"/>
        </w:rPr>
        <w:t>(</w:t>
      </w:r>
      <w:r w:rsidR="006025FB" w:rsidRPr="006025FB">
        <w:rPr>
          <w:color w:val="111111"/>
        </w:rPr>
        <w:t xml:space="preserve">Book </w:t>
      </w:r>
      <w:r w:rsidR="006025FB" w:rsidRPr="006025FB">
        <w:rPr>
          <w:color w:val="0C969B"/>
        </w:rPr>
        <w:t>b</w:t>
      </w:r>
      <w:r w:rsidR="006025FB" w:rsidRPr="006025FB">
        <w:rPr>
          <w:color w:val="403F53"/>
        </w:rPr>
        <w:t>) {</w:t>
      </w:r>
      <w:r w:rsidR="006025FB" w:rsidRPr="006025FB">
        <w:rPr>
          <w:color w:val="403F53"/>
        </w:rPr>
        <w:br/>
        <w:t xml:space="preserve">        </w:t>
      </w:r>
      <w:r w:rsidR="006025FB" w:rsidRPr="006025FB">
        <w:rPr>
          <w:color w:val="111111"/>
        </w:rPr>
        <w:t>System</w:t>
      </w:r>
      <w:r w:rsidR="006025FB" w:rsidRPr="006025FB">
        <w:rPr>
          <w:color w:val="994CC3"/>
        </w:rPr>
        <w:t>.</w:t>
      </w:r>
      <w:r w:rsidR="006025FB" w:rsidRPr="006025FB">
        <w:rPr>
          <w:color w:val="0C969B"/>
        </w:rPr>
        <w:t>out</w:t>
      </w:r>
      <w:r w:rsidR="006025FB" w:rsidRPr="006025FB">
        <w:rPr>
          <w:color w:val="994CC3"/>
        </w:rPr>
        <w:t>.</w:t>
      </w:r>
      <w:r w:rsidR="006025FB" w:rsidRPr="006025FB">
        <w:rPr>
          <w:color w:val="4876D6"/>
        </w:rPr>
        <w:t>println</w:t>
      </w:r>
      <w:r w:rsidR="006025FB" w:rsidRPr="006025FB">
        <w:rPr>
          <w:color w:val="403F53"/>
        </w:rPr>
        <w:t>(</w:t>
      </w:r>
      <w:r w:rsidR="006025FB" w:rsidRPr="006025FB">
        <w:rPr>
          <w:color w:val="C96765"/>
        </w:rPr>
        <w:t xml:space="preserve">"Describing book: " </w:t>
      </w:r>
      <w:r w:rsidR="006025FB" w:rsidRPr="006025FB">
        <w:rPr>
          <w:color w:val="994CC3"/>
        </w:rPr>
        <w:t xml:space="preserve">+ </w:t>
      </w:r>
      <w:r w:rsidR="006025FB" w:rsidRPr="006025FB">
        <w:rPr>
          <w:color w:val="0C969B"/>
        </w:rPr>
        <w:t>b</w:t>
      </w:r>
      <w:r w:rsidR="006025FB" w:rsidRPr="006025FB">
        <w:rPr>
          <w:color w:val="994CC3"/>
        </w:rPr>
        <w:t>.</w:t>
      </w:r>
      <w:r w:rsidR="006025FB" w:rsidRPr="006025FB">
        <w:rPr>
          <w:b/>
          <w:bCs/>
          <w:color w:val="660E7A"/>
        </w:rPr>
        <w:t>title</w:t>
      </w:r>
      <w:r w:rsidR="006025FB" w:rsidRPr="006025FB">
        <w:rPr>
          <w:color w:val="403F53"/>
        </w:rPr>
        <w:t>);</w:t>
      </w:r>
      <w:r w:rsidR="006025FB" w:rsidRPr="006025FB">
        <w:rPr>
          <w:color w:val="403F53"/>
        </w:rPr>
        <w:br/>
        <w:t xml:space="preserve">    }</w:t>
      </w:r>
      <w:r w:rsidR="006025FB" w:rsidRPr="006025FB">
        <w:rPr>
          <w:color w:val="403F53"/>
        </w:rPr>
        <w:br/>
      </w:r>
      <w:r w:rsidR="006025FB" w:rsidRPr="006025FB">
        <w:rPr>
          <w:color w:val="403F53"/>
        </w:rPr>
        <w:br/>
        <w:t xml:space="preserve">    </w:t>
      </w:r>
      <w:r w:rsidR="006025FB" w:rsidRPr="006025FB">
        <w:rPr>
          <w:color w:val="994CC3"/>
        </w:rPr>
        <w:t xml:space="preserve">static void </w:t>
      </w:r>
      <w:r w:rsidR="006025FB" w:rsidRPr="006025FB">
        <w:rPr>
          <w:color w:val="4876D6"/>
        </w:rPr>
        <w:t>describe</w:t>
      </w:r>
      <w:r w:rsidR="006025FB" w:rsidRPr="006025FB">
        <w:rPr>
          <w:color w:val="403F53"/>
        </w:rPr>
        <w:t>(</w:t>
      </w:r>
      <w:r w:rsidR="006025FB" w:rsidRPr="006025FB">
        <w:rPr>
          <w:color w:val="111111"/>
        </w:rPr>
        <w:t xml:space="preserve">Magazine </w:t>
      </w:r>
      <w:r w:rsidR="006025FB" w:rsidRPr="006025FB">
        <w:rPr>
          <w:color w:val="0C969B"/>
        </w:rPr>
        <w:t>m</w:t>
      </w:r>
      <w:r w:rsidR="006025FB" w:rsidRPr="006025FB">
        <w:rPr>
          <w:color w:val="403F53"/>
        </w:rPr>
        <w:t>) {</w:t>
      </w:r>
      <w:r w:rsidR="006025FB" w:rsidRPr="006025FB">
        <w:rPr>
          <w:color w:val="403F53"/>
        </w:rPr>
        <w:br/>
        <w:t xml:space="preserve">        </w:t>
      </w:r>
      <w:r w:rsidR="006025FB" w:rsidRPr="006025FB">
        <w:rPr>
          <w:color w:val="111111"/>
        </w:rPr>
        <w:t>System</w:t>
      </w:r>
      <w:r w:rsidR="006025FB" w:rsidRPr="006025FB">
        <w:rPr>
          <w:color w:val="994CC3"/>
        </w:rPr>
        <w:t>.</w:t>
      </w:r>
      <w:r w:rsidR="006025FB" w:rsidRPr="006025FB">
        <w:rPr>
          <w:color w:val="0C969B"/>
        </w:rPr>
        <w:t>out</w:t>
      </w:r>
      <w:r w:rsidR="006025FB" w:rsidRPr="006025FB">
        <w:rPr>
          <w:color w:val="994CC3"/>
        </w:rPr>
        <w:t>.</w:t>
      </w:r>
      <w:r w:rsidR="006025FB" w:rsidRPr="006025FB">
        <w:rPr>
          <w:color w:val="4876D6"/>
        </w:rPr>
        <w:t>println</w:t>
      </w:r>
      <w:r w:rsidR="006025FB" w:rsidRPr="006025FB">
        <w:rPr>
          <w:color w:val="403F53"/>
        </w:rPr>
        <w:t>(</w:t>
      </w:r>
      <w:r w:rsidR="006025FB" w:rsidRPr="006025FB">
        <w:rPr>
          <w:color w:val="C96765"/>
        </w:rPr>
        <w:t xml:space="preserve">"Describing magazine: " </w:t>
      </w:r>
      <w:r w:rsidR="006025FB" w:rsidRPr="006025FB">
        <w:rPr>
          <w:color w:val="994CC3"/>
        </w:rPr>
        <w:t xml:space="preserve">+ </w:t>
      </w:r>
      <w:r w:rsidR="006025FB" w:rsidRPr="006025FB">
        <w:rPr>
          <w:color w:val="0C969B"/>
        </w:rPr>
        <w:t>m</w:t>
      </w:r>
      <w:r w:rsidR="006025FB" w:rsidRPr="006025FB">
        <w:rPr>
          <w:color w:val="994CC3"/>
        </w:rPr>
        <w:t>.</w:t>
      </w:r>
      <w:r w:rsidR="006025FB" w:rsidRPr="006025FB">
        <w:rPr>
          <w:b/>
          <w:bCs/>
          <w:color w:val="660E7A"/>
        </w:rPr>
        <w:t>name</w:t>
      </w:r>
      <w:r w:rsidR="006025FB" w:rsidRPr="006025FB">
        <w:rPr>
          <w:color w:val="403F53"/>
        </w:rPr>
        <w:t>);</w:t>
      </w:r>
      <w:r w:rsidR="006025FB" w:rsidRPr="006025FB">
        <w:rPr>
          <w:color w:val="403F53"/>
        </w:rPr>
        <w:br/>
        <w:t xml:space="preserve">    }</w:t>
      </w:r>
      <w:r w:rsidR="006025FB" w:rsidRPr="006025FB">
        <w:rPr>
          <w:color w:val="403F53"/>
        </w:rPr>
        <w:br/>
      </w:r>
      <w:r w:rsidR="006025FB" w:rsidRPr="006025FB">
        <w:rPr>
          <w:color w:val="403F53"/>
        </w:rPr>
        <w:br/>
        <w:t xml:space="preserve">    </w:t>
      </w:r>
      <w:r w:rsidR="006025FB" w:rsidRPr="006025FB">
        <w:rPr>
          <w:color w:val="994CC3"/>
        </w:rPr>
        <w:t xml:space="preserve">public static void </w:t>
      </w:r>
      <w:r w:rsidR="006025FB" w:rsidRPr="006025FB">
        <w:rPr>
          <w:color w:val="4876D6"/>
        </w:rPr>
        <w:t>main</w:t>
      </w:r>
      <w:r w:rsidR="006025FB" w:rsidRPr="006025FB">
        <w:rPr>
          <w:color w:val="403F53"/>
        </w:rPr>
        <w:t>(</w:t>
      </w:r>
      <w:r w:rsidR="006025FB" w:rsidRPr="006025FB">
        <w:rPr>
          <w:color w:val="111111"/>
        </w:rPr>
        <w:t>String</w:t>
      </w:r>
      <w:r w:rsidR="006025FB" w:rsidRPr="006025FB">
        <w:rPr>
          <w:color w:val="403F53"/>
        </w:rPr>
        <w:t xml:space="preserve">[] </w:t>
      </w:r>
      <w:r w:rsidR="006025FB" w:rsidRPr="006025FB">
        <w:rPr>
          <w:color w:val="0C969B"/>
        </w:rPr>
        <w:t>args</w:t>
      </w:r>
      <w:r w:rsidR="006025FB" w:rsidRPr="006025FB">
        <w:rPr>
          <w:color w:val="403F53"/>
        </w:rPr>
        <w:t>) {</w:t>
      </w:r>
      <w:r w:rsidR="006025FB" w:rsidRPr="006025FB">
        <w:rPr>
          <w:color w:val="403F53"/>
        </w:rPr>
        <w:br/>
        <w:t xml:space="preserve">        </w:t>
      </w:r>
      <w:r w:rsidR="006025FB" w:rsidRPr="006025FB">
        <w:rPr>
          <w:i/>
          <w:iCs/>
          <w:color w:val="989FB1"/>
        </w:rPr>
        <w:t>// Example 1: Interface polymorphism</w:t>
      </w:r>
      <w:r w:rsidR="006025FB" w:rsidRPr="006025FB">
        <w:rPr>
          <w:i/>
          <w:iCs/>
          <w:color w:val="989FB1"/>
        </w:rPr>
        <w:br/>
        <w:t xml:space="preserve">        </w:t>
      </w:r>
      <w:r w:rsidR="006025FB" w:rsidRPr="006025FB">
        <w:rPr>
          <w:i/>
          <w:iCs/>
          <w:color w:val="4876D6"/>
        </w:rPr>
        <w:t xml:space="preserve">Printable </w:t>
      </w:r>
      <w:r w:rsidR="006025FB" w:rsidRPr="006025FB">
        <w:rPr>
          <w:color w:val="4876D6"/>
        </w:rPr>
        <w:t xml:space="preserve">book </w:t>
      </w:r>
      <w:r w:rsidR="006025FB" w:rsidRPr="006025FB">
        <w:rPr>
          <w:color w:val="994CC3"/>
        </w:rPr>
        <w:t xml:space="preserve">= new </w:t>
      </w:r>
      <w:r w:rsidR="006025FB" w:rsidRPr="006025FB">
        <w:rPr>
          <w:color w:val="4876D6"/>
        </w:rPr>
        <w:t>Book</w:t>
      </w:r>
      <w:r w:rsidR="006025FB" w:rsidRPr="006025FB">
        <w:rPr>
          <w:color w:val="403F53"/>
        </w:rPr>
        <w:t>(</w:t>
      </w:r>
      <w:r w:rsidR="006025FB" w:rsidRPr="006025FB">
        <w:rPr>
          <w:color w:val="C96765"/>
        </w:rPr>
        <w:t>"Java Guide"</w:t>
      </w:r>
      <w:r w:rsidR="006025FB" w:rsidRPr="006025FB">
        <w:rPr>
          <w:color w:val="403F53"/>
        </w:rPr>
        <w:t>);</w:t>
      </w:r>
      <w:r w:rsidR="006025FB" w:rsidRPr="006025FB">
        <w:rPr>
          <w:color w:val="403F53"/>
        </w:rPr>
        <w:br/>
        <w:t xml:space="preserve">        </w:t>
      </w:r>
      <w:r w:rsidR="006025FB" w:rsidRPr="006025FB">
        <w:rPr>
          <w:i/>
          <w:iCs/>
          <w:color w:val="4876D6"/>
        </w:rPr>
        <w:t xml:space="preserve">Printable </w:t>
      </w:r>
      <w:r w:rsidR="006025FB" w:rsidRPr="006025FB">
        <w:rPr>
          <w:color w:val="4876D6"/>
        </w:rPr>
        <w:t xml:space="preserve">magazine </w:t>
      </w:r>
      <w:r w:rsidR="006025FB" w:rsidRPr="006025FB">
        <w:rPr>
          <w:color w:val="994CC3"/>
        </w:rPr>
        <w:t xml:space="preserve">= new </w:t>
      </w:r>
      <w:r w:rsidR="006025FB" w:rsidRPr="006025FB">
        <w:rPr>
          <w:color w:val="4876D6"/>
        </w:rPr>
        <w:t>Magazine</w:t>
      </w:r>
      <w:r w:rsidR="006025FB" w:rsidRPr="006025FB">
        <w:rPr>
          <w:color w:val="403F53"/>
        </w:rPr>
        <w:t>(</w:t>
      </w:r>
      <w:r w:rsidR="006025FB" w:rsidRPr="006025FB">
        <w:rPr>
          <w:color w:val="C96765"/>
        </w:rPr>
        <w:t>"Tech Weekly"</w:t>
      </w:r>
      <w:r w:rsidR="006025FB" w:rsidRPr="006025FB">
        <w:rPr>
          <w:color w:val="403F53"/>
        </w:rPr>
        <w:t>);</w:t>
      </w:r>
      <w:r w:rsidR="006025FB" w:rsidRPr="006025FB">
        <w:rPr>
          <w:color w:val="403F53"/>
        </w:rPr>
        <w:br/>
        <w:t xml:space="preserve">        </w:t>
      </w:r>
      <w:r w:rsidR="006025FB" w:rsidRPr="006025FB">
        <w:rPr>
          <w:color w:val="4876D6"/>
        </w:rPr>
        <w:t>book</w:t>
      </w:r>
      <w:r w:rsidR="006025FB" w:rsidRPr="006025FB">
        <w:rPr>
          <w:color w:val="994CC3"/>
        </w:rPr>
        <w:t>.</w:t>
      </w:r>
      <w:r w:rsidR="006025FB" w:rsidRPr="006025FB">
        <w:rPr>
          <w:color w:val="4876D6"/>
        </w:rPr>
        <w:t>print</w:t>
      </w:r>
      <w:r w:rsidR="006025FB" w:rsidRPr="006025FB">
        <w:rPr>
          <w:color w:val="403F53"/>
        </w:rPr>
        <w:t xml:space="preserve">(); </w:t>
      </w:r>
      <w:r w:rsidR="006025FB" w:rsidRPr="006025FB">
        <w:rPr>
          <w:i/>
          <w:iCs/>
          <w:color w:val="989FB1"/>
        </w:rPr>
        <w:t>// Outputs Book: Java Guide</w:t>
      </w:r>
      <w:r w:rsidR="006025FB" w:rsidRPr="006025FB">
        <w:rPr>
          <w:i/>
          <w:iCs/>
          <w:color w:val="989FB1"/>
        </w:rPr>
        <w:br/>
        <w:t xml:space="preserve">        </w:t>
      </w:r>
      <w:r w:rsidR="006025FB" w:rsidRPr="006025FB">
        <w:rPr>
          <w:color w:val="4876D6"/>
        </w:rPr>
        <w:t>magazine</w:t>
      </w:r>
      <w:r w:rsidR="006025FB" w:rsidRPr="006025FB">
        <w:rPr>
          <w:color w:val="994CC3"/>
        </w:rPr>
        <w:t>.</w:t>
      </w:r>
      <w:r w:rsidR="006025FB" w:rsidRPr="006025FB">
        <w:rPr>
          <w:color w:val="4876D6"/>
        </w:rPr>
        <w:t>print</w:t>
      </w:r>
      <w:r w:rsidR="006025FB" w:rsidRPr="006025FB">
        <w:rPr>
          <w:color w:val="403F53"/>
        </w:rPr>
        <w:t xml:space="preserve">(); </w:t>
      </w:r>
      <w:r w:rsidR="006025FB" w:rsidRPr="006025FB">
        <w:rPr>
          <w:i/>
          <w:iCs/>
          <w:color w:val="989FB1"/>
        </w:rPr>
        <w:t>// Outputs Magazine: Tech Weekly</w:t>
      </w:r>
      <w:r w:rsidR="006025FB" w:rsidRPr="006025FB">
        <w:rPr>
          <w:i/>
          <w:iCs/>
          <w:color w:val="989FB1"/>
        </w:rPr>
        <w:br/>
      </w:r>
      <w:r w:rsidR="006025FB" w:rsidRPr="006025FB">
        <w:rPr>
          <w:i/>
          <w:iCs/>
          <w:color w:val="989FB1"/>
        </w:rPr>
        <w:lastRenderedPageBreak/>
        <w:br/>
        <w:t xml:space="preserve">        // Example 2: Overloading</w:t>
      </w:r>
      <w:r w:rsidR="006025FB" w:rsidRPr="006025FB">
        <w:rPr>
          <w:i/>
          <w:iCs/>
          <w:color w:val="989FB1"/>
        </w:rPr>
        <w:br/>
        <w:t xml:space="preserve">        </w:t>
      </w:r>
      <w:r w:rsidR="006025FB" w:rsidRPr="006025FB">
        <w:rPr>
          <w:i/>
          <w:iCs/>
          <w:color w:val="4876D6"/>
        </w:rPr>
        <w:t>describe</w:t>
      </w:r>
      <w:r w:rsidR="006025FB" w:rsidRPr="006025FB">
        <w:rPr>
          <w:color w:val="403F53"/>
        </w:rPr>
        <w:t>((</w:t>
      </w:r>
      <w:r w:rsidR="006025FB" w:rsidRPr="006025FB">
        <w:rPr>
          <w:color w:val="111111"/>
        </w:rPr>
        <w:t>Book</w:t>
      </w:r>
      <w:r w:rsidR="006025FB" w:rsidRPr="006025FB">
        <w:rPr>
          <w:color w:val="403F53"/>
        </w:rPr>
        <w:t xml:space="preserve">) </w:t>
      </w:r>
      <w:r w:rsidR="006025FB" w:rsidRPr="006025FB">
        <w:rPr>
          <w:color w:val="4876D6"/>
        </w:rPr>
        <w:t>book</w:t>
      </w:r>
      <w:r w:rsidR="006025FB" w:rsidRPr="006025FB">
        <w:rPr>
          <w:color w:val="403F53"/>
        </w:rPr>
        <w:t xml:space="preserve">); </w:t>
      </w:r>
      <w:r w:rsidR="006025FB" w:rsidRPr="006025FB">
        <w:rPr>
          <w:i/>
          <w:iCs/>
          <w:color w:val="989FB1"/>
        </w:rPr>
        <w:t>// Outputs Describing book: Java Guide</w:t>
      </w:r>
      <w:r w:rsidR="006025FB" w:rsidRPr="006025FB">
        <w:rPr>
          <w:i/>
          <w:iCs/>
          <w:color w:val="989FB1"/>
        </w:rPr>
        <w:br/>
        <w:t xml:space="preserve">        </w:t>
      </w:r>
      <w:r w:rsidR="006025FB" w:rsidRPr="006025FB">
        <w:rPr>
          <w:i/>
          <w:iCs/>
          <w:color w:val="4876D6"/>
        </w:rPr>
        <w:t>describe</w:t>
      </w:r>
      <w:r w:rsidR="006025FB" w:rsidRPr="006025FB">
        <w:rPr>
          <w:color w:val="403F53"/>
        </w:rPr>
        <w:t>((</w:t>
      </w:r>
      <w:r w:rsidR="006025FB" w:rsidRPr="006025FB">
        <w:rPr>
          <w:color w:val="111111"/>
        </w:rPr>
        <w:t>Magazine</w:t>
      </w:r>
      <w:r w:rsidR="006025FB" w:rsidRPr="006025FB">
        <w:rPr>
          <w:color w:val="403F53"/>
        </w:rPr>
        <w:t xml:space="preserve">) </w:t>
      </w:r>
      <w:r w:rsidR="006025FB" w:rsidRPr="006025FB">
        <w:rPr>
          <w:color w:val="4876D6"/>
        </w:rPr>
        <w:t>magazine</w:t>
      </w:r>
      <w:r w:rsidR="006025FB" w:rsidRPr="006025FB">
        <w:rPr>
          <w:color w:val="403F53"/>
        </w:rPr>
        <w:t xml:space="preserve">); </w:t>
      </w:r>
      <w:r w:rsidR="006025FB" w:rsidRPr="006025FB">
        <w:rPr>
          <w:i/>
          <w:iCs/>
          <w:color w:val="989FB1"/>
        </w:rPr>
        <w:t>// Outputs Describing magazine: Tech Weekly</w:t>
      </w:r>
      <w:r w:rsidR="006025FB" w:rsidRPr="006025FB">
        <w:rPr>
          <w:i/>
          <w:iCs/>
          <w:color w:val="989FB1"/>
        </w:rPr>
        <w:br/>
      </w:r>
      <w:r w:rsidR="006025FB" w:rsidRPr="006025FB">
        <w:rPr>
          <w:i/>
          <w:iCs/>
          <w:color w:val="989FB1"/>
        </w:rPr>
        <w:br/>
        <w:t xml:space="preserve">        // Example 3: Array of interfaces</w:t>
      </w:r>
      <w:r w:rsidR="006025FB" w:rsidRPr="006025FB">
        <w:rPr>
          <w:i/>
          <w:iCs/>
          <w:color w:val="989FB1"/>
        </w:rPr>
        <w:br/>
        <w:t xml:space="preserve">        </w:t>
      </w:r>
      <w:r w:rsidR="006025FB" w:rsidRPr="006025FB">
        <w:rPr>
          <w:i/>
          <w:iCs/>
          <w:color w:val="4876D6"/>
        </w:rPr>
        <w:t>Printable</w:t>
      </w:r>
      <w:r w:rsidR="006025FB" w:rsidRPr="006025FB">
        <w:rPr>
          <w:color w:val="403F53"/>
        </w:rPr>
        <w:t xml:space="preserve">[] </w:t>
      </w:r>
      <w:r w:rsidR="006025FB" w:rsidRPr="006025FB">
        <w:rPr>
          <w:color w:val="4876D6"/>
        </w:rPr>
        <w:t xml:space="preserve">items </w:t>
      </w:r>
      <w:r w:rsidR="006025FB" w:rsidRPr="006025FB">
        <w:rPr>
          <w:color w:val="994CC3"/>
        </w:rPr>
        <w:t xml:space="preserve">= </w:t>
      </w:r>
      <w:r w:rsidR="006025FB" w:rsidRPr="006025FB">
        <w:rPr>
          <w:color w:val="403F53"/>
        </w:rPr>
        <w:t>{</w:t>
      </w:r>
      <w:r w:rsidR="006025FB" w:rsidRPr="006025FB">
        <w:rPr>
          <w:color w:val="994CC3"/>
        </w:rPr>
        <w:t xml:space="preserve">new </w:t>
      </w:r>
      <w:r w:rsidR="006025FB" w:rsidRPr="006025FB">
        <w:rPr>
          <w:color w:val="4876D6"/>
        </w:rPr>
        <w:t>Book</w:t>
      </w:r>
      <w:r w:rsidR="006025FB" w:rsidRPr="006025FB">
        <w:rPr>
          <w:color w:val="403F53"/>
        </w:rPr>
        <w:t>(</w:t>
      </w:r>
      <w:r w:rsidR="006025FB" w:rsidRPr="006025FB">
        <w:rPr>
          <w:color w:val="C96765"/>
        </w:rPr>
        <w:t>"Learn Java"</w:t>
      </w:r>
      <w:r w:rsidR="006025FB" w:rsidRPr="006025FB">
        <w:rPr>
          <w:color w:val="403F53"/>
        </w:rPr>
        <w:t>)</w:t>
      </w:r>
      <w:r w:rsidR="006025FB" w:rsidRPr="006025FB">
        <w:rPr>
          <w:color w:val="5F7E97"/>
        </w:rPr>
        <w:t xml:space="preserve">, </w:t>
      </w:r>
      <w:r w:rsidR="006025FB" w:rsidRPr="006025FB">
        <w:rPr>
          <w:color w:val="994CC3"/>
        </w:rPr>
        <w:t xml:space="preserve">new </w:t>
      </w:r>
      <w:r w:rsidR="006025FB" w:rsidRPr="006025FB">
        <w:rPr>
          <w:color w:val="4876D6"/>
        </w:rPr>
        <w:t>Magazine</w:t>
      </w:r>
      <w:r w:rsidR="006025FB" w:rsidRPr="006025FB">
        <w:rPr>
          <w:color w:val="403F53"/>
        </w:rPr>
        <w:t>(</w:t>
      </w:r>
      <w:r w:rsidR="006025FB" w:rsidRPr="006025FB">
        <w:rPr>
          <w:color w:val="C96765"/>
        </w:rPr>
        <w:t>"Code Monthly"</w:t>
      </w:r>
      <w:r w:rsidR="006025FB" w:rsidRPr="006025FB">
        <w:rPr>
          <w:color w:val="403F53"/>
        </w:rPr>
        <w:t>)};</w:t>
      </w:r>
      <w:r w:rsidR="006025FB" w:rsidRPr="006025FB">
        <w:rPr>
          <w:color w:val="403F53"/>
        </w:rPr>
        <w:br/>
        <w:t xml:space="preserve">        </w:t>
      </w:r>
      <w:r w:rsidR="006025FB" w:rsidRPr="006025FB">
        <w:rPr>
          <w:color w:val="994CC3"/>
        </w:rPr>
        <w:t xml:space="preserve">for </w:t>
      </w:r>
      <w:r w:rsidR="006025FB" w:rsidRPr="006025FB">
        <w:rPr>
          <w:color w:val="403F53"/>
        </w:rPr>
        <w:t>(</w:t>
      </w:r>
      <w:r w:rsidR="006025FB" w:rsidRPr="006025FB">
        <w:rPr>
          <w:i/>
          <w:iCs/>
          <w:color w:val="4876D6"/>
        </w:rPr>
        <w:t xml:space="preserve">Printable </w:t>
      </w:r>
      <w:r w:rsidR="006025FB" w:rsidRPr="006025FB">
        <w:rPr>
          <w:color w:val="4876D6"/>
        </w:rPr>
        <w:t xml:space="preserve">item </w:t>
      </w:r>
      <w:r w:rsidR="006025FB" w:rsidRPr="006025FB">
        <w:rPr>
          <w:color w:val="994CC3"/>
        </w:rPr>
        <w:t xml:space="preserve">: </w:t>
      </w:r>
      <w:r w:rsidR="006025FB" w:rsidRPr="006025FB">
        <w:rPr>
          <w:color w:val="4876D6"/>
        </w:rPr>
        <w:t>items</w:t>
      </w:r>
      <w:r w:rsidR="006025FB" w:rsidRPr="006025FB">
        <w:rPr>
          <w:color w:val="403F53"/>
        </w:rPr>
        <w:t>) {</w:t>
      </w:r>
      <w:r w:rsidR="006025FB" w:rsidRPr="006025FB">
        <w:rPr>
          <w:color w:val="403F53"/>
        </w:rPr>
        <w:br/>
        <w:t xml:space="preserve">            </w:t>
      </w:r>
      <w:r w:rsidR="006025FB" w:rsidRPr="006025FB">
        <w:rPr>
          <w:color w:val="4876D6"/>
        </w:rPr>
        <w:t>item</w:t>
      </w:r>
      <w:r w:rsidR="006025FB" w:rsidRPr="006025FB">
        <w:rPr>
          <w:color w:val="994CC3"/>
        </w:rPr>
        <w:t>.</w:t>
      </w:r>
      <w:r w:rsidR="006025FB" w:rsidRPr="006025FB">
        <w:rPr>
          <w:color w:val="4876D6"/>
        </w:rPr>
        <w:t>print</w:t>
      </w:r>
      <w:r w:rsidR="006025FB" w:rsidRPr="006025FB">
        <w:rPr>
          <w:color w:val="403F53"/>
        </w:rPr>
        <w:t>();</w:t>
      </w:r>
      <w:r w:rsidR="006025FB" w:rsidRPr="006025FB">
        <w:rPr>
          <w:color w:val="403F53"/>
        </w:rPr>
        <w:br/>
        <w:t xml:space="preserve">        }</w:t>
      </w:r>
      <w:r w:rsidR="006025FB" w:rsidRPr="006025FB">
        <w:rPr>
          <w:color w:val="403F53"/>
        </w:rPr>
        <w:br/>
      </w:r>
      <w:r w:rsidR="006025FB" w:rsidRPr="006025FB">
        <w:rPr>
          <w:color w:val="403F53"/>
        </w:rPr>
        <w:br/>
        <w:t xml:space="preserve">        </w:t>
      </w:r>
      <w:r w:rsidR="006025FB" w:rsidRPr="006025FB">
        <w:rPr>
          <w:i/>
          <w:iCs/>
          <w:color w:val="989FB1"/>
        </w:rPr>
        <w:t>// Example 4: Edge case - Invalid cast</w:t>
      </w:r>
      <w:r w:rsidR="006025FB" w:rsidRPr="006025FB">
        <w:rPr>
          <w:i/>
          <w:iCs/>
          <w:color w:val="989FB1"/>
        </w:rPr>
        <w:br/>
        <w:t xml:space="preserve">        </w:t>
      </w:r>
      <w:r w:rsidR="006025FB" w:rsidRPr="006025FB">
        <w:rPr>
          <w:color w:val="994CC3"/>
        </w:rPr>
        <w:t xml:space="preserve">try </w:t>
      </w:r>
      <w:r w:rsidR="006025FB" w:rsidRPr="006025FB">
        <w:rPr>
          <w:color w:val="403F53"/>
        </w:rPr>
        <w:t>{</w:t>
      </w:r>
      <w:r w:rsidR="006025FB" w:rsidRPr="006025FB">
        <w:rPr>
          <w:color w:val="403F53"/>
        </w:rPr>
        <w:br/>
        <w:t xml:space="preserve">            </w:t>
      </w:r>
      <w:r w:rsidR="006025FB" w:rsidRPr="006025FB">
        <w:rPr>
          <w:color w:val="111111"/>
        </w:rPr>
        <w:t xml:space="preserve">Magazine </w:t>
      </w:r>
      <w:r w:rsidR="006025FB" w:rsidRPr="006025FB">
        <w:rPr>
          <w:color w:val="4876D6"/>
        </w:rPr>
        <w:t xml:space="preserve">m </w:t>
      </w:r>
      <w:r w:rsidR="006025FB" w:rsidRPr="006025FB">
        <w:rPr>
          <w:color w:val="994CC3"/>
        </w:rPr>
        <w:t xml:space="preserve">= </w:t>
      </w:r>
      <w:r w:rsidR="006025FB" w:rsidRPr="006025FB">
        <w:rPr>
          <w:color w:val="403F53"/>
        </w:rPr>
        <w:t>(</w:t>
      </w:r>
      <w:r w:rsidR="006025FB" w:rsidRPr="006025FB">
        <w:rPr>
          <w:color w:val="111111"/>
        </w:rPr>
        <w:t>Magazine</w:t>
      </w:r>
      <w:r w:rsidR="006025FB" w:rsidRPr="006025FB">
        <w:rPr>
          <w:color w:val="403F53"/>
        </w:rPr>
        <w:t xml:space="preserve">) </w:t>
      </w:r>
      <w:r w:rsidR="006025FB" w:rsidRPr="006025FB">
        <w:rPr>
          <w:color w:val="4876D6"/>
        </w:rPr>
        <w:t>book</w:t>
      </w:r>
      <w:r w:rsidR="006025FB" w:rsidRPr="006025FB">
        <w:rPr>
          <w:color w:val="403F53"/>
        </w:rPr>
        <w:t>;</w:t>
      </w:r>
      <w:r w:rsidR="006025FB" w:rsidRPr="006025FB">
        <w:rPr>
          <w:color w:val="403F53"/>
        </w:rPr>
        <w:br/>
        <w:t xml:space="preserve">        } </w:t>
      </w:r>
      <w:r w:rsidR="006025FB" w:rsidRPr="006025FB">
        <w:rPr>
          <w:color w:val="994CC3"/>
        </w:rPr>
        <w:t xml:space="preserve">catch </w:t>
      </w:r>
      <w:r w:rsidR="006025FB" w:rsidRPr="006025FB">
        <w:rPr>
          <w:color w:val="403F53"/>
        </w:rPr>
        <w:t>(</w:t>
      </w:r>
      <w:r w:rsidR="006025FB" w:rsidRPr="006025FB">
        <w:rPr>
          <w:color w:val="111111"/>
        </w:rPr>
        <w:t xml:space="preserve">ClassCastException </w:t>
      </w:r>
      <w:r w:rsidR="006025FB" w:rsidRPr="006025FB">
        <w:rPr>
          <w:color w:val="0C969B"/>
        </w:rPr>
        <w:t>e</w:t>
      </w:r>
      <w:r w:rsidR="006025FB" w:rsidRPr="006025FB">
        <w:rPr>
          <w:color w:val="403F53"/>
        </w:rPr>
        <w:t>) {</w:t>
      </w:r>
      <w:r w:rsidR="006025FB" w:rsidRPr="006025FB">
        <w:rPr>
          <w:color w:val="403F53"/>
        </w:rPr>
        <w:br/>
        <w:t xml:space="preserve">            </w:t>
      </w:r>
      <w:r w:rsidR="006025FB" w:rsidRPr="006025FB">
        <w:rPr>
          <w:color w:val="111111"/>
        </w:rPr>
        <w:t>System</w:t>
      </w:r>
      <w:r w:rsidR="006025FB" w:rsidRPr="006025FB">
        <w:rPr>
          <w:color w:val="994CC3"/>
        </w:rPr>
        <w:t>.</w:t>
      </w:r>
      <w:r w:rsidR="006025FB" w:rsidRPr="006025FB">
        <w:rPr>
          <w:color w:val="0C969B"/>
        </w:rPr>
        <w:t>out</w:t>
      </w:r>
      <w:r w:rsidR="006025FB" w:rsidRPr="006025FB">
        <w:rPr>
          <w:color w:val="994CC3"/>
        </w:rPr>
        <w:t>.</w:t>
      </w:r>
      <w:r w:rsidR="006025FB" w:rsidRPr="006025FB">
        <w:rPr>
          <w:color w:val="4876D6"/>
        </w:rPr>
        <w:t>println</w:t>
      </w:r>
      <w:r w:rsidR="006025FB" w:rsidRPr="006025FB">
        <w:rPr>
          <w:color w:val="403F53"/>
        </w:rPr>
        <w:t>(</w:t>
      </w:r>
      <w:r w:rsidR="006025FB" w:rsidRPr="006025FB">
        <w:rPr>
          <w:color w:val="C96765"/>
        </w:rPr>
        <w:t>"Caught ClassCastException"</w:t>
      </w:r>
      <w:r w:rsidR="006025FB" w:rsidRPr="006025FB">
        <w:rPr>
          <w:color w:val="403F53"/>
        </w:rPr>
        <w:t>);</w:t>
      </w:r>
      <w:r w:rsidR="006025FB" w:rsidRPr="006025FB">
        <w:rPr>
          <w:color w:val="403F53"/>
        </w:rPr>
        <w:br/>
        <w:t xml:space="preserve">        }</w:t>
      </w:r>
      <w:r w:rsidR="006025FB" w:rsidRPr="006025FB">
        <w:rPr>
          <w:color w:val="403F53"/>
        </w:rPr>
        <w:br/>
        <w:t xml:space="preserve">    }</w:t>
      </w:r>
      <w:r w:rsidR="006025FB" w:rsidRPr="006025FB">
        <w:rPr>
          <w:color w:val="403F53"/>
        </w:rPr>
        <w:br/>
        <w:t>}</w:t>
      </w:r>
    </w:p>
    <w:p w:rsidR="00FF2380" w:rsidRDefault="00901B68">
      <w:pPr>
        <w:ind w:left="720"/>
      </w:pPr>
      <w:bookmarkStart w:id="0" w:name="_GoBack"/>
      <w:bookmarkEnd w:id="0"/>
      <w:r>
        <w:rPr>
          <w:rFonts w:ascii="Consolas" w:hAnsi="Consolas"/>
          <w:sz w:val="20"/>
        </w:rPr>
        <w:t xml:space="preserve">    </w:t>
      </w:r>
    </w:p>
    <w:p w:rsidR="00FF2380" w:rsidRDefault="00901B68">
      <w:r>
        <w:rPr>
          <w:rFonts w:ascii="Calibri" w:hAnsi="Calibri"/>
        </w:rPr>
        <w:br/>
        <w:t xml:space="preserve">    **Edge Cases and Scenarios**:</w:t>
      </w:r>
      <w:r>
        <w:rPr>
          <w:rFonts w:ascii="Calibri" w:hAnsi="Calibri"/>
        </w:rPr>
        <w:br/>
        <w:t xml:space="preserve">    - **Invalid Casting**: Throws `ClassCastException`.</w:t>
      </w:r>
      <w:r>
        <w:rPr>
          <w:rFonts w:ascii="Calibri" w:hAnsi="Calibri"/>
        </w:rPr>
        <w:br/>
        <w:t xml:space="preserve">    - **Overriding Rules**: Must match signatures and return types.</w:t>
      </w:r>
      <w:r>
        <w:rPr>
          <w:rFonts w:ascii="Calibri" w:hAnsi="Calibri"/>
        </w:rPr>
        <w:br/>
        <w:t xml:space="preserve">    - **Overloading Ambiguity**: Similar signatures may cause compilation errors.</w:t>
      </w:r>
      <w:r>
        <w:rPr>
          <w:rFonts w:ascii="Calibri" w:hAnsi="Calibri"/>
        </w:rPr>
        <w:br/>
        <w:t xml:space="preserve">    - **Null References**: Calling methods on `null` throws `NullPointerException`.</w:t>
      </w:r>
      <w:r>
        <w:rPr>
          <w:rFonts w:ascii="Calibri" w:hAnsi="Calibri"/>
        </w:rPr>
        <w:br/>
        <w:t xml:space="preserve">    </w:t>
      </w:r>
    </w:p>
    <w:p w:rsidR="00FF2380" w:rsidRDefault="00901B68">
      <w:pPr>
        <w:pStyle w:val="Heading1"/>
      </w:pPr>
      <w:r>
        <w:t>Conclusion</w:t>
      </w:r>
    </w:p>
    <w:p w:rsidR="00FF2380" w:rsidRDefault="00901B68">
      <w:r>
        <w:rPr>
          <w:rFonts w:ascii="Calibri" w:hAnsi="Calibri"/>
        </w:rPr>
        <w:br/>
        <w:t xml:space="preserve">    This in-depth guide provides a thorough understanding of core Java concepts for beginners, with extensive examples and edge cases. Detailed sections on strings and collections cover all key types, methods, and implementations, ensuring practical knowledge. Practice these concepts, experiment with the examples, and build projects to solidify your skills.</w:t>
      </w:r>
      <w:r>
        <w:rPr>
          <w:rFonts w:ascii="Calibri" w:hAnsi="Calibri"/>
        </w:rPr>
        <w:br/>
        <w:t xml:space="preserve">    </w:t>
      </w:r>
    </w:p>
    <w:sectPr w:rsidR="00FF23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1213406"/>
    <w:multiLevelType w:val="multilevel"/>
    <w:tmpl w:val="13B6A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B4E0C"/>
    <w:rsid w:val="00114B78"/>
    <w:rsid w:val="00132B4A"/>
    <w:rsid w:val="0015074B"/>
    <w:rsid w:val="00181309"/>
    <w:rsid w:val="001928D9"/>
    <w:rsid w:val="00211DCD"/>
    <w:rsid w:val="0029639D"/>
    <w:rsid w:val="00326F90"/>
    <w:rsid w:val="004408A0"/>
    <w:rsid w:val="005C3C3D"/>
    <w:rsid w:val="006025FB"/>
    <w:rsid w:val="007224F4"/>
    <w:rsid w:val="00824FE2"/>
    <w:rsid w:val="00901B68"/>
    <w:rsid w:val="0094495B"/>
    <w:rsid w:val="00980CE2"/>
    <w:rsid w:val="00A12991"/>
    <w:rsid w:val="00AA1D8D"/>
    <w:rsid w:val="00AB7284"/>
    <w:rsid w:val="00AC6DE1"/>
    <w:rsid w:val="00AE7BE9"/>
    <w:rsid w:val="00AF0F6E"/>
    <w:rsid w:val="00B43751"/>
    <w:rsid w:val="00B47730"/>
    <w:rsid w:val="00B7785B"/>
    <w:rsid w:val="00C07806"/>
    <w:rsid w:val="00C7273B"/>
    <w:rsid w:val="00CB0664"/>
    <w:rsid w:val="00D50014"/>
    <w:rsid w:val="00EB1800"/>
    <w:rsid w:val="00EB5457"/>
    <w:rsid w:val="00EE5F49"/>
    <w:rsid w:val="00F71F38"/>
    <w:rsid w:val="00FC693F"/>
    <w:rsid w:val="00FE1A17"/>
    <w:rsid w:val="00FE668A"/>
    <w:rsid w:val="00FF23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D7D70B"/>
  <w14:defaultImageDpi w14:val="300"/>
  <w15:docId w15:val="{240FD8E9-84EA-4E92-9490-A1205646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Preformatted">
    <w:name w:val="HTML Preformatted"/>
    <w:basedOn w:val="Normal"/>
    <w:link w:val="HTMLPreformattedChar"/>
    <w:uiPriority w:val="99"/>
    <w:semiHidden/>
    <w:unhideWhenUsed/>
    <w:rsid w:val="00B77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78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70054">
      <w:bodyDiv w:val="1"/>
      <w:marLeft w:val="0"/>
      <w:marRight w:val="0"/>
      <w:marTop w:val="0"/>
      <w:marBottom w:val="0"/>
      <w:divBdr>
        <w:top w:val="none" w:sz="0" w:space="0" w:color="auto"/>
        <w:left w:val="none" w:sz="0" w:space="0" w:color="auto"/>
        <w:bottom w:val="none" w:sz="0" w:space="0" w:color="auto"/>
        <w:right w:val="none" w:sz="0" w:space="0" w:color="auto"/>
      </w:divBdr>
      <w:divsChild>
        <w:div w:id="179703472">
          <w:marLeft w:val="0"/>
          <w:marRight w:val="0"/>
          <w:marTop w:val="0"/>
          <w:marBottom w:val="0"/>
          <w:divBdr>
            <w:top w:val="none" w:sz="0" w:space="0" w:color="auto"/>
            <w:left w:val="none" w:sz="0" w:space="0" w:color="auto"/>
            <w:bottom w:val="none" w:sz="0" w:space="0" w:color="auto"/>
            <w:right w:val="none" w:sz="0" w:space="0" w:color="auto"/>
          </w:divBdr>
        </w:div>
      </w:divsChild>
    </w:div>
    <w:div w:id="283850295">
      <w:bodyDiv w:val="1"/>
      <w:marLeft w:val="0"/>
      <w:marRight w:val="0"/>
      <w:marTop w:val="0"/>
      <w:marBottom w:val="0"/>
      <w:divBdr>
        <w:top w:val="none" w:sz="0" w:space="0" w:color="auto"/>
        <w:left w:val="none" w:sz="0" w:space="0" w:color="auto"/>
        <w:bottom w:val="none" w:sz="0" w:space="0" w:color="auto"/>
        <w:right w:val="none" w:sz="0" w:space="0" w:color="auto"/>
      </w:divBdr>
      <w:divsChild>
        <w:div w:id="1657150309">
          <w:marLeft w:val="0"/>
          <w:marRight w:val="0"/>
          <w:marTop w:val="0"/>
          <w:marBottom w:val="0"/>
          <w:divBdr>
            <w:top w:val="none" w:sz="0" w:space="0" w:color="auto"/>
            <w:left w:val="none" w:sz="0" w:space="0" w:color="auto"/>
            <w:bottom w:val="none" w:sz="0" w:space="0" w:color="auto"/>
            <w:right w:val="none" w:sz="0" w:space="0" w:color="auto"/>
          </w:divBdr>
          <w:divsChild>
            <w:div w:id="1164012540">
              <w:marLeft w:val="0"/>
              <w:marRight w:val="0"/>
              <w:marTop w:val="0"/>
              <w:marBottom w:val="0"/>
              <w:divBdr>
                <w:top w:val="none" w:sz="0" w:space="0" w:color="auto"/>
                <w:left w:val="none" w:sz="0" w:space="0" w:color="auto"/>
                <w:bottom w:val="none" w:sz="0" w:space="0" w:color="auto"/>
                <w:right w:val="none" w:sz="0" w:space="0" w:color="auto"/>
              </w:divBdr>
            </w:div>
            <w:div w:id="1459255673">
              <w:marLeft w:val="0"/>
              <w:marRight w:val="0"/>
              <w:marTop w:val="0"/>
              <w:marBottom w:val="0"/>
              <w:divBdr>
                <w:top w:val="none" w:sz="0" w:space="0" w:color="auto"/>
                <w:left w:val="none" w:sz="0" w:space="0" w:color="auto"/>
                <w:bottom w:val="none" w:sz="0" w:space="0" w:color="auto"/>
                <w:right w:val="none" w:sz="0" w:space="0" w:color="auto"/>
              </w:divBdr>
            </w:div>
            <w:div w:id="1209106419">
              <w:marLeft w:val="0"/>
              <w:marRight w:val="0"/>
              <w:marTop w:val="0"/>
              <w:marBottom w:val="0"/>
              <w:divBdr>
                <w:top w:val="none" w:sz="0" w:space="0" w:color="auto"/>
                <w:left w:val="none" w:sz="0" w:space="0" w:color="auto"/>
                <w:bottom w:val="none" w:sz="0" w:space="0" w:color="auto"/>
                <w:right w:val="none" w:sz="0" w:space="0" w:color="auto"/>
              </w:divBdr>
            </w:div>
            <w:div w:id="1224097613">
              <w:marLeft w:val="0"/>
              <w:marRight w:val="0"/>
              <w:marTop w:val="0"/>
              <w:marBottom w:val="0"/>
              <w:divBdr>
                <w:top w:val="none" w:sz="0" w:space="0" w:color="auto"/>
                <w:left w:val="none" w:sz="0" w:space="0" w:color="auto"/>
                <w:bottom w:val="none" w:sz="0" w:space="0" w:color="auto"/>
                <w:right w:val="none" w:sz="0" w:space="0" w:color="auto"/>
              </w:divBdr>
            </w:div>
            <w:div w:id="60061336">
              <w:marLeft w:val="0"/>
              <w:marRight w:val="0"/>
              <w:marTop w:val="0"/>
              <w:marBottom w:val="0"/>
              <w:divBdr>
                <w:top w:val="none" w:sz="0" w:space="0" w:color="auto"/>
                <w:left w:val="none" w:sz="0" w:space="0" w:color="auto"/>
                <w:bottom w:val="none" w:sz="0" w:space="0" w:color="auto"/>
                <w:right w:val="none" w:sz="0" w:space="0" w:color="auto"/>
              </w:divBdr>
            </w:div>
            <w:div w:id="1654675202">
              <w:marLeft w:val="0"/>
              <w:marRight w:val="0"/>
              <w:marTop w:val="0"/>
              <w:marBottom w:val="0"/>
              <w:divBdr>
                <w:top w:val="none" w:sz="0" w:space="0" w:color="auto"/>
                <w:left w:val="none" w:sz="0" w:space="0" w:color="auto"/>
                <w:bottom w:val="none" w:sz="0" w:space="0" w:color="auto"/>
                <w:right w:val="none" w:sz="0" w:space="0" w:color="auto"/>
              </w:divBdr>
            </w:div>
            <w:div w:id="411435279">
              <w:marLeft w:val="0"/>
              <w:marRight w:val="0"/>
              <w:marTop w:val="0"/>
              <w:marBottom w:val="0"/>
              <w:divBdr>
                <w:top w:val="none" w:sz="0" w:space="0" w:color="auto"/>
                <w:left w:val="none" w:sz="0" w:space="0" w:color="auto"/>
                <w:bottom w:val="none" w:sz="0" w:space="0" w:color="auto"/>
                <w:right w:val="none" w:sz="0" w:space="0" w:color="auto"/>
              </w:divBdr>
            </w:div>
            <w:div w:id="598027933">
              <w:marLeft w:val="0"/>
              <w:marRight w:val="0"/>
              <w:marTop w:val="0"/>
              <w:marBottom w:val="0"/>
              <w:divBdr>
                <w:top w:val="none" w:sz="0" w:space="0" w:color="auto"/>
                <w:left w:val="none" w:sz="0" w:space="0" w:color="auto"/>
                <w:bottom w:val="none" w:sz="0" w:space="0" w:color="auto"/>
                <w:right w:val="none" w:sz="0" w:space="0" w:color="auto"/>
              </w:divBdr>
            </w:div>
            <w:div w:id="1261838657">
              <w:marLeft w:val="0"/>
              <w:marRight w:val="0"/>
              <w:marTop w:val="0"/>
              <w:marBottom w:val="0"/>
              <w:divBdr>
                <w:top w:val="none" w:sz="0" w:space="0" w:color="auto"/>
                <w:left w:val="none" w:sz="0" w:space="0" w:color="auto"/>
                <w:bottom w:val="none" w:sz="0" w:space="0" w:color="auto"/>
                <w:right w:val="none" w:sz="0" w:space="0" w:color="auto"/>
              </w:divBdr>
            </w:div>
            <w:div w:id="1302035684">
              <w:marLeft w:val="0"/>
              <w:marRight w:val="0"/>
              <w:marTop w:val="0"/>
              <w:marBottom w:val="0"/>
              <w:divBdr>
                <w:top w:val="none" w:sz="0" w:space="0" w:color="auto"/>
                <w:left w:val="none" w:sz="0" w:space="0" w:color="auto"/>
                <w:bottom w:val="none" w:sz="0" w:space="0" w:color="auto"/>
                <w:right w:val="none" w:sz="0" w:space="0" w:color="auto"/>
              </w:divBdr>
            </w:div>
            <w:div w:id="1613512619">
              <w:marLeft w:val="0"/>
              <w:marRight w:val="0"/>
              <w:marTop w:val="0"/>
              <w:marBottom w:val="0"/>
              <w:divBdr>
                <w:top w:val="none" w:sz="0" w:space="0" w:color="auto"/>
                <w:left w:val="none" w:sz="0" w:space="0" w:color="auto"/>
                <w:bottom w:val="none" w:sz="0" w:space="0" w:color="auto"/>
                <w:right w:val="none" w:sz="0" w:space="0" w:color="auto"/>
              </w:divBdr>
            </w:div>
            <w:div w:id="546717786">
              <w:marLeft w:val="0"/>
              <w:marRight w:val="0"/>
              <w:marTop w:val="0"/>
              <w:marBottom w:val="0"/>
              <w:divBdr>
                <w:top w:val="none" w:sz="0" w:space="0" w:color="auto"/>
                <w:left w:val="none" w:sz="0" w:space="0" w:color="auto"/>
                <w:bottom w:val="none" w:sz="0" w:space="0" w:color="auto"/>
                <w:right w:val="none" w:sz="0" w:space="0" w:color="auto"/>
              </w:divBdr>
            </w:div>
            <w:div w:id="1527717534">
              <w:marLeft w:val="0"/>
              <w:marRight w:val="0"/>
              <w:marTop w:val="0"/>
              <w:marBottom w:val="0"/>
              <w:divBdr>
                <w:top w:val="none" w:sz="0" w:space="0" w:color="auto"/>
                <w:left w:val="none" w:sz="0" w:space="0" w:color="auto"/>
                <w:bottom w:val="none" w:sz="0" w:space="0" w:color="auto"/>
                <w:right w:val="none" w:sz="0" w:space="0" w:color="auto"/>
              </w:divBdr>
            </w:div>
            <w:div w:id="749697824">
              <w:marLeft w:val="0"/>
              <w:marRight w:val="0"/>
              <w:marTop w:val="0"/>
              <w:marBottom w:val="0"/>
              <w:divBdr>
                <w:top w:val="none" w:sz="0" w:space="0" w:color="auto"/>
                <w:left w:val="none" w:sz="0" w:space="0" w:color="auto"/>
                <w:bottom w:val="none" w:sz="0" w:space="0" w:color="auto"/>
                <w:right w:val="none" w:sz="0" w:space="0" w:color="auto"/>
              </w:divBdr>
            </w:div>
            <w:div w:id="347953916">
              <w:marLeft w:val="0"/>
              <w:marRight w:val="0"/>
              <w:marTop w:val="0"/>
              <w:marBottom w:val="0"/>
              <w:divBdr>
                <w:top w:val="none" w:sz="0" w:space="0" w:color="auto"/>
                <w:left w:val="none" w:sz="0" w:space="0" w:color="auto"/>
                <w:bottom w:val="none" w:sz="0" w:space="0" w:color="auto"/>
                <w:right w:val="none" w:sz="0" w:space="0" w:color="auto"/>
              </w:divBdr>
            </w:div>
            <w:div w:id="194663231">
              <w:marLeft w:val="0"/>
              <w:marRight w:val="0"/>
              <w:marTop w:val="0"/>
              <w:marBottom w:val="0"/>
              <w:divBdr>
                <w:top w:val="none" w:sz="0" w:space="0" w:color="auto"/>
                <w:left w:val="none" w:sz="0" w:space="0" w:color="auto"/>
                <w:bottom w:val="none" w:sz="0" w:space="0" w:color="auto"/>
                <w:right w:val="none" w:sz="0" w:space="0" w:color="auto"/>
              </w:divBdr>
            </w:div>
            <w:div w:id="925308856">
              <w:marLeft w:val="0"/>
              <w:marRight w:val="0"/>
              <w:marTop w:val="0"/>
              <w:marBottom w:val="0"/>
              <w:divBdr>
                <w:top w:val="none" w:sz="0" w:space="0" w:color="auto"/>
                <w:left w:val="none" w:sz="0" w:space="0" w:color="auto"/>
                <w:bottom w:val="none" w:sz="0" w:space="0" w:color="auto"/>
                <w:right w:val="none" w:sz="0" w:space="0" w:color="auto"/>
              </w:divBdr>
            </w:div>
            <w:div w:id="2364558">
              <w:marLeft w:val="0"/>
              <w:marRight w:val="0"/>
              <w:marTop w:val="0"/>
              <w:marBottom w:val="0"/>
              <w:divBdr>
                <w:top w:val="none" w:sz="0" w:space="0" w:color="auto"/>
                <w:left w:val="none" w:sz="0" w:space="0" w:color="auto"/>
                <w:bottom w:val="none" w:sz="0" w:space="0" w:color="auto"/>
                <w:right w:val="none" w:sz="0" w:space="0" w:color="auto"/>
              </w:divBdr>
            </w:div>
            <w:div w:id="503015543">
              <w:marLeft w:val="0"/>
              <w:marRight w:val="0"/>
              <w:marTop w:val="0"/>
              <w:marBottom w:val="0"/>
              <w:divBdr>
                <w:top w:val="none" w:sz="0" w:space="0" w:color="auto"/>
                <w:left w:val="none" w:sz="0" w:space="0" w:color="auto"/>
                <w:bottom w:val="none" w:sz="0" w:space="0" w:color="auto"/>
                <w:right w:val="none" w:sz="0" w:space="0" w:color="auto"/>
              </w:divBdr>
            </w:div>
            <w:div w:id="1320420825">
              <w:marLeft w:val="0"/>
              <w:marRight w:val="0"/>
              <w:marTop w:val="0"/>
              <w:marBottom w:val="0"/>
              <w:divBdr>
                <w:top w:val="none" w:sz="0" w:space="0" w:color="auto"/>
                <w:left w:val="none" w:sz="0" w:space="0" w:color="auto"/>
                <w:bottom w:val="none" w:sz="0" w:space="0" w:color="auto"/>
                <w:right w:val="none" w:sz="0" w:space="0" w:color="auto"/>
              </w:divBdr>
            </w:div>
            <w:div w:id="1679313442">
              <w:marLeft w:val="0"/>
              <w:marRight w:val="0"/>
              <w:marTop w:val="0"/>
              <w:marBottom w:val="0"/>
              <w:divBdr>
                <w:top w:val="none" w:sz="0" w:space="0" w:color="auto"/>
                <w:left w:val="none" w:sz="0" w:space="0" w:color="auto"/>
                <w:bottom w:val="none" w:sz="0" w:space="0" w:color="auto"/>
                <w:right w:val="none" w:sz="0" w:space="0" w:color="auto"/>
              </w:divBdr>
            </w:div>
            <w:div w:id="221184650">
              <w:marLeft w:val="0"/>
              <w:marRight w:val="0"/>
              <w:marTop w:val="0"/>
              <w:marBottom w:val="0"/>
              <w:divBdr>
                <w:top w:val="none" w:sz="0" w:space="0" w:color="auto"/>
                <w:left w:val="none" w:sz="0" w:space="0" w:color="auto"/>
                <w:bottom w:val="none" w:sz="0" w:space="0" w:color="auto"/>
                <w:right w:val="none" w:sz="0" w:space="0" w:color="auto"/>
              </w:divBdr>
            </w:div>
            <w:div w:id="1887908932">
              <w:marLeft w:val="0"/>
              <w:marRight w:val="0"/>
              <w:marTop w:val="0"/>
              <w:marBottom w:val="0"/>
              <w:divBdr>
                <w:top w:val="none" w:sz="0" w:space="0" w:color="auto"/>
                <w:left w:val="none" w:sz="0" w:space="0" w:color="auto"/>
                <w:bottom w:val="none" w:sz="0" w:space="0" w:color="auto"/>
                <w:right w:val="none" w:sz="0" w:space="0" w:color="auto"/>
              </w:divBdr>
            </w:div>
            <w:div w:id="568998345">
              <w:marLeft w:val="0"/>
              <w:marRight w:val="0"/>
              <w:marTop w:val="0"/>
              <w:marBottom w:val="0"/>
              <w:divBdr>
                <w:top w:val="none" w:sz="0" w:space="0" w:color="auto"/>
                <w:left w:val="none" w:sz="0" w:space="0" w:color="auto"/>
                <w:bottom w:val="none" w:sz="0" w:space="0" w:color="auto"/>
                <w:right w:val="none" w:sz="0" w:space="0" w:color="auto"/>
              </w:divBdr>
            </w:div>
            <w:div w:id="1903100116">
              <w:marLeft w:val="0"/>
              <w:marRight w:val="0"/>
              <w:marTop w:val="0"/>
              <w:marBottom w:val="0"/>
              <w:divBdr>
                <w:top w:val="none" w:sz="0" w:space="0" w:color="auto"/>
                <w:left w:val="none" w:sz="0" w:space="0" w:color="auto"/>
                <w:bottom w:val="none" w:sz="0" w:space="0" w:color="auto"/>
                <w:right w:val="none" w:sz="0" w:space="0" w:color="auto"/>
              </w:divBdr>
            </w:div>
            <w:div w:id="1409498743">
              <w:marLeft w:val="0"/>
              <w:marRight w:val="0"/>
              <w:marTop w:val="0"/>
              <w:marBottom w:val="0"/>
              <w:divBdr>
                <w:top w:val="none" w:sz="0" w:space="0" w:color="auto"/>
                <w:left w:val="none" w:sz="0" w:space="0" w:color="auto"/>
                <w:bottom w:val="none" w:sz="0" w:space="0" w:color="auto"/>
                <w:right w:val="none" w:sz="0" w:space="0" w:color="auto"/>
              </w:divBdr>
            </w:div>
            <w:div w:id="1688486943">
              <w:marLeft w:val="0"/>
              <w:marRight w:val="0"/>
              <w:marTop w:val="0"/>
              <w:marBottom w:val="0"/>
              <w:divBdr>
                <w:top w:val="none" w:sz="0" w:space="0" w:color="auto"/>
                <w:left w:val="none" w:sz="0" w:space="0" w:color="auto"/>
                <w:bottom w:val="none" w:sz="0" w:space="0" w:color="auto"/>
                <w:right w:val="none" w:sz="0" w:space="0" w:color="auto"/>
              </w:divBdr>
            </w:div>
            <w:div w:id="52429767">
              <w:marLeft w:val="0"/>
              <w:marRight w:val="0"/>
              <w:marTop w:val="0"/>
              <w:marBottom w:val="0"/>
              <w:divBdr>
                <w:top w:val="none" w:sz="0" w:space="0" w:color="auto"/>
                <w:left w:val="none" w:sz="0" w:space="0" w:color="auto"/>
                <w:bottom w:val="none" w:sz="0" w:space="0" w:color="auto"/>
                <w:right w:val="none" w:sz="0" w:space="0" w:color="auto"/>
              </w:divBdr>
            </w:div>
            <w:div w:id="1730684909">
              <w:marLeft w:val="0"/>
              <w:marRight w:val="0"/>
              <w:marTop w:val="0"/>
              <w:marBottom w:val="0"/>
              <w:divBdr>
                <w:top w:val="none" w:sz="0" w:space="0" w:color="auto"/>
                <w:left w:val="none" w:sz="0" w:space="0" w:color="auto"/>
                <w:bottom w:val="none" w:sz="0" w:space="0" w:color="auto"/>
                <w:right w:val="none" w:sz="0" w:space="0" w:color="auto"/>
              </w:divBdr>
            </w:div>
            <w:div w:id="841508400">
              <w:marLeft w:val="0"/>
              <w:marRight w:val="0"/>
              <w:marTop w:val="0"/>
              <w:marBottom w:val="0"/>
              <w:divBdr>
                <w:top w:val="none" w:sz="0" w:space="0" w:color="auto"/>
                <w:left w:val="none" w:sz="0" w:space="0" w:color="auto"/>
                <w:bottom w:val="none" w:sz="0" w:space="0" w:color="auto"/>
                <w:right w:val="none" w:sz="0" w:space="0" w:color="auto"/>
              </w:divBdr>
            </w:div>
            <w:div w:id="1594781278">
              <w:marLeft w:val="0"/>
              <w:marRight w:val="0"/>
              <w:marTop w:val="0"/>
              <w:marBottom w:val="0"/>
              <w:divBdr>
                <w:top w:val="none" w:sz="0" w:space="0" w:color="auto"/>
                <w:left w:val="none" w:sz="0" w:space="0" w:color="auto"/>
                <w:bottom w:val="none" w:sz="0" w:space="0" w:color="auto"/>
                <w:right w:val="none" w:sz="0" w:space="0" w:color="auto"/>
              </w:divBdr>
            </w:div>
            <w:div w:id="779568505">
              <w:marLeft w:val="0"/>
              <w:marRight w:val="0"/>
              <w:marTop w:val="0"/>
              <w:marBottom w:val="0"/>
              <w:divBdr>
                <w:top w:val="none" w:sz="0" w:space="0" w:color="auto"/>
                <w:left w:val="none" w:sz="0" w:space="0" w:color="auto"/>
                <w:bottom w:val="none" w:sz="0" w:space="0" w:color="auto"/>
                <w:right w:val="none" w:sz="0" w:space="0" w:color="auto"/>
              </w:divBdr>
            </w:div>
            <w:div w:id="1539465185">
              <w:marLeft w:val="0"/>
              <w:marRight w:val="0"/>
              <w:marTop w:val="0"/>
              <w:marBottom w:val="0"/>
              <w:divBdr>
                <w:top w:val="none" w:sz="0" w:space="0" w:color="auto"/>
                <w:left w:val="none" w:sz="0" w:space="0" w:color="auto"/>
                <w:bottom w:val="none" w:sz="0" w:space="0" w:color="auto"/>
                <w:right w:val="none" w:sz="0" w:space="0" w:color="auto"/>
              </w:divBdr>
            </w:div>
            <w:div w:id="1531870019">
              <w:marLeft w:val="0"/>
              <w:marRight w:val="0"/>
              <w:marTop w:val="0"/>
              <w:marBottom w:val="0"/>
              <w:divBdr>
                <w:top w:val="none" w:sz="0" w:space="0" w:color="auto"/>
                <w:left w:val="none" w:sz="0" w:space="0" w:color="auto"/>
                <w:bottom w:val="none" w:sz="0" w:space="0" w:color="auto"/>
                <w:right w:val="none" w:sz="0" w:space="0" w:color="auto"/>
              </w:divBdr>
            </w:div>
            <w:div w:id="1675379000">
              <w:marLeft w:val="0"/>
              <w:marRight w:val="0"/>
              <w:marTop w:val="0"/>
              <w:marBottom w:val="0"/>
              <w:divBdr>
                <w:top w:val="none" w:sz="0" w:space="0" w:color="auto"/>
                <w:left w:val="none" w:sz="0" w:space="0" w:color="auto"/>
                <w:bottom w:val="none" w:sz="0" w:space="0" w:color="auto"/>
                <w:right w:val="none" w:sz="0" w:space="0" w:color="auto"/>
              </w:divBdr>
            </w:div>
            <w:div w:id="676804883">
              <w:marLeft w:val="0"/>
              <w:marRight w:val="0"/>
              <w:marTop w:val="0"/>
              <w:marBottom w:val="0"/>
              <w:divBdr>
                <w:top w:val="none" w:sz="0" w:space="0" w:color="auto"/>
                <w:left w:val="none" w:sz="0" w:space="0" w:color="auto"/>
                <w:bottom w:val="none" w:sz="0" w:space="0" w:color="auto"/>
                <w:right w:val="none" w:sz="0" w:space="0" w:color="auto"/>
              </w:divBdr>
            </w:div>
            <w:div w:id="420302456">
              <w:marLeft w:val="0"/>
              <w:marRight w:val="0"/>
              <w:marTop w:val="0"/>
              <w:marBottom w:val="0"/>
              <w:divBdr>
                <w:top w:val="none" w:sz="0" w:space="0" w:color="auto"/>
                <w:left w:val="none" w:sz="0" w:space="0" w:color="auto"/>
                <w:bottom w:val="none" w:sz="0" w:space="0" w:color="auto"/>
                <w:right w:val="none" w:sz="0" w:space="0" w:color="auto"/>
              </w:divBdr>
            </w:div>
            <w:div w:id="28529167">
              <w:marLeft w:val="0"/>
              <w:marRight w:val="0"/>
              <w:marTop w:val="0"/>
              <w:marBottom w:val="0"/>
              <w:divBdr>
                <w:top w:val="none" w:sz="0" w:space="0" w:color="auto"/>
                <w:left w:val="none" w:sz="0" w:space="0" w:color="auto"/>
                <w:bottom w:val="none" w:sz="0" w:space="0" w:color="auto"/>
                <w:right w:val="none" w:sz="0" w:space="0" w:color="auto"/>
              </w:divBdr>
            </w:div>
            <w:div w:id="811216175">
              <w:marLeft w:val="0"/>
              <w:marRight w:val="0"/>
              <w:marTop w:val="0"/>
              <w:marBottom w:val="0"/>
              <w:divBdr>
                <w:top w:val="none" w:sz="0" w:space="0" w:color="auto"/>
                <w:left w:val="none" w:sz="0" w:space="0" w:color="auto"/>
                <w:bottom w:val="none" w:sz="0" w:space="0" w:color="auto"/>
                <w:right w:val="none" w:sz="0" w:space="0" w:color="auto"/>
              </w:divBdr>
            </w:div>
            <w:div w:id="129178650">
              <w:marLeft w:val="0"/>
              <w:marRight w:val="0"/>
              <w:marTop w:val="0"/>
              <w:marBottom w:val="0"/>
              <w:divBdr>
                <w:top w:val="none" w:sz="0" w:space="0" w:color="auto"/>
                <w:left w:val="none" w:sz="0" w:space="0" w:color="auto"/>
                <w:bottom w:val="none" w:sz="0" w:space="0" w:color="auto"/>
                <w:right w:val="none" w:sz="0" w:space="0" w:color="auto"/>
              </w:divBdr>
            </w:div>
            <w:div w:id="249319716">
              <w:marLeft w:val="0"/>
              <w:marRight w:val="0"/>
              <w:marTop w:val="0"/>
              <w:marBottom w:val="0"/>
              <w:divBdr>
                <w:top w:val="none" w:sz="0" w:space="0" w:color="auto"/>
                <w:left w:val="none" w:sz="0" w:space="0" w:color="auto"/>
                <w:bottom w:val="none" w:sz="0" w:space="0" w:color="auto"/>
                <w:right w:val="none" w:sz="0" w:space="0" w:color="auto"/>
              </w:divBdr>
            </w:div>
            <w:div w:id="2108888008">
              <w:marLeft w:val="0"/>
              <w:marRight w:val="0"/>
              <w:marTop w:val="0"/>
              <w:marBottom w:val="0"/>
              <w:divBdr>
                <w:top w:val="none" w:sz="0" w:space="0" w:color="auto"/>
                <w:left w:val="none" w:sz="0" w:space="0" w:color="auto"/>
                <w:bottom w:val="none" w:sz="0" w:space="0" w:color="auto"/>
                <w:right w:val="none" w:sz="0" w:space="0" w:color="auto"/>
              </w:divBdr>
            </w:div>
            <w:div w:id="1710914206">
              <w:marLeft w:val="0"/>
              <w:marRight w:val="0"/>
              <w:marTop w:val="0"/>
              <w:marBottom w:val="0"/>
              <w:divBdr>
                <w:top w:val="none" w:sz="0" w:space="0" w:color="auto"/>
                <w:left w:val="none" w:sz="0" w:space="0" w:color="auto"/>
                <w:bottom w:val="none" w:sz="0" w:space="0" w:color="auto"/>
                <w:right w:val="none" w:sz="0" w:space="0" w:color="auto"/>
              </w:divBdr>
            </w:div>
            <w:div w:id="419255530">
              <w:marLeft w:val="0"/>
              <w:marRight w:val="0"/>
              <w:marTop w:val="0"/>
              <w:marBottom w:val="0"/>
              <w:divBdr>
                <w:top w:val="none" w:sz="0" w:space="0" w:color="auto"/>
                <w:left w:val="none" w:sz="0" w:space="0" w:color="auto"/>
                <w:bottom w:val="none" w:sz="0" w:space="0" w:color="auto"/>
                <w:right w:val="none" w:sz="0" w:space="0" w:color="auto"/>
              </w:divBdr>
            </w:div>
            <w:div w:id="682584995">
              <w:marLeft w:val="0"/>
              <w:marRight w:val="0"/>
              <w:marTop w:val="0"/>
              <w:marBottom w:val="0"/>
              <w:divBdr>
                <w:top w:val="none" w:sz="0" w:space="0" w:color="auto"/>
                <w:left w:val="none" w:sz="0" w:space="0" w:color="auto"/>
                <w:bottom w:val="none" w:sz="0" w:space="0" w:color="auto"/>
                <w:right w:val="none" w:sz="0" w:space="0" w:color="auto"/>
              </w:divBdr>
            </w:div>
            <w:div w:id="2048798628">
              <w:marLeft w:val="0"/>
              <w:marRight w:val="0"/>
              <w:marTop w:val="0"/>
              <w:marBottom w:val="0"/>
              <w:divBdr>
                <w:top w:val="none" w:sz="0" w:space="0" w:color="auto"/>
                <w:left w:val="none" w:sz="0" w:space="0" w:color="auto"/>
                <w:bottom w:val="none" w:sz="0" w:space="0" w:color="auto"/>
                <w:right w:val="none" w:sz="0" w:space="0" w:color="auto"/>
              </w:divBdr>
            </w:div>
            <w:div w:id="804740433">
              <w:marLeft w:val="0"/>
              <w:marRight w:val="0"/>
              <w:marTop w:val="0"/>
              <w:marBottom w:val="0"/>
              <w:divBdr>
                <w:top w:val="none" w:sz="0" w:space="0" w:color="auto"/>
                <w:left w:val="none" w:sz="0" w:space="0" w:color="auto"/>
                <w:bottom w:val="none" w:sz="0" w:space="0" w:color="auto"/>
                <w:right w:val="none" w:sz="0" w:space="0" w:color="auto"/>
              </w:divBdr>
            </w:div>
            <w:div w:id="514734516">
              <w:marLeft w:val="0"/>
              <w:marRight w:val="0"/>
              <w:marTop w:val="0"/>
              <w:marBottom w:val="0"/>
              <w:divBdr>
                <w:top w:val="none" w:sz="0" w:space="0" w:color="auto"/>
                <w:left w:val="none" w:sz="0" w:space="0" w:color="auto"/>
                <w:bottom w:val="none" w:sz="0" w:space="0" w:color="auto"/>
                <w:right w:val="none" w:sz="0" w:space="0" w:color="auto"/>
              </w:divBdr>
            </w:div>
            <w:div w:id="1403405179">
              <w:marLeft w:val="0"/>
              <w:marRight w:val="0"/>
              <w:marTop w:val="0"/>
              <w:marBottom w:val="0"/>
              <w:divBdr>
                <w:top w:val="none" w:sz="0" w:space="0" w:color="auto"/>
                <w:left w:val="none" w:sz="0" w:space="0" w:color="auto"/>
                <w:bottom w:val="none" w:sz="0" w:space="0" w:color="auto"/>
                <w:right w:val="none" w:sz="0" w:space="0" w:color="auto"/>
              </w:divBdr>
            </w:div>
            <w:div w:id="136343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6617">
      <w:bodyDiv w:val="1"/>
      <w:marLeft w:val="0"/>
      <w:marRight w:val="0"/>
      <w:marTop w:val="0"/>
      <w:marBottom w:val="0"/>
      <w:divBdr>
        <w:top w:val="none" w:sz="0" w:space="0" w:color="auto"/>
        <w:left w:val="none" w:sz="0" w:space="0" w:color="auto"/>
        <w:bottom w:val="none" w:sz="0" w:space="0" w:color="auto"/>
        <w:right w:val="none" w:sz="0" w:space="0" w:color="auto"/>
      </w:divBdr>
      <w:divsChild>
        <w:div w:id="1671565894">
          <w:marLeft w:val="0"/>
          <w:marRight w:val="0"/>
          <w:marTop w:val="0"/>
          <w:marBottom w:val="0"/>
          <w:divBdr>
            <w:top w:val="none" w:sz="0" w:space="0" w:color="auto"/>
            <w:left w:val="none" w:sz="0" w:space="0" w:color="auto"/>
            <w:bottom w:val="none" w:sz="0" w:space="0" w:color="auto"/>
            <w:right w:val="none" w:sz="0" w:space="0" w:color="auto"/>
          </w:divBdr>
        </w:div>
      </w:divsChild>
    </w:div>
    <w:div w:id="625818756">
      <w:bodyDiv w:val="1"/>
      <w:marLeft w:val="0"/>
      <w:marRight w:val="0"/>
      <w:marTop w:val="0"/>
      <w:marBottom w:val="0"/>
      <w:divBdr>
        <w:top w:val="none" w:sz="0" w:space="0" w:color="auto"/>
        <w:left w:val="none" w:sz="0" w:space="0" w:color="auto"/>
        <w:bottom w:val="none" w:sz="0" w:space="0" w:color="auto"/>
        <w:right w:val="none" w:sz="0" w:space="0" w:color="auto"/>
      </w:divBdr>
      <w:divsChild>
        <w:div w:id="1710643217">
          <w:marLeft w:val="0"/>
          <w:marRight w:val="0"/>
          <w:marTop w:val="0"/>
          <w:marBottom w:val="0"/>
          <w:divBdr>
            <w:top w:val="none" w:sz="0" w:space="0" w:color="auto"/>
            <w:left w:val="none" w:sz="0" w:space="0" w:color="auto"/>
            <w:bottom w:val="none" w:sz="0" w:space="0" w:color="auto"/>
            <w:right w:val="none" w:sz="0" w:space="0" w:color="auto"/>
          </w:divBdr>
        </w:div>
      </w:divsChild>
    </w:div>
    <w:div w:id="654071411">
      <w:bodyDiv w:val="1"/>
      <w:marLeft w:val="0"/>
      <w:marRight w:val="0"/>
      <w:marTop w:val="0"/>
      <w:marBottom w:val="0"/>
      <w:divBdr>
        <w:top w:val="none" w:sz="0" w:space="0" w:color="auto"/>
        <w:left w:val="none" w:sz="0" w:space="0" w:color="auto"/>
        <w:bottom w:val="none" w:sz="0" w:space="0" w:color="auto"/>
        <w:right w:val="none" w:sz="0" w:space="0" w:color="auto"/>
      </w:divBdr>
      <w:divsChild>
        <w:div w:id="1443066742">
          <w:marLeft w:val="0"/>
          <w:marRight w:val="0"/>
          <w:marTop w:val="0"/>
          <w:marBottom w:val="0"/>
          <w:divBdr>
            <w:top w:val="none" w:sz="0" w:space="0" w:color="auto"/>
            <w:left w:val="none" w:sz="0" w:space="0" w:color="auto"/>
            <w:bottom w:val="none" w:sz="0" w:space="0" w:color="auto"/>
            <w:right w:val="none" w:sz="0" w:space="0" w:color="auto"/>
          </w:divBdr>
        </w:div>
      </w:divsChild>
    </w:div>
    <w:div w:id="840005231">
      <w:bodyDiv w:val="1"/>
      <w:marLeft w:val="0"/>
      <w:marRight w:val="0"/>
      <w:marTop w:val="0"/>
      <w:marBottom w:val="0"/>
      <w:divBdr>
        <w:top w:val="none" w:sz="0" w:space="0" w:color="auto"/>
        <w:left w:val="none" w:sz="0" w:space="0" w:color="auto"/>
        <w:bottom w:val="none" w:sz="0" w:space="0" w:color="auto"/>
        <w:right w:val="none" w:sz="0" w:space="0" w:color="auto"/>
      </w:divBdr>
      <w:divsChild>
        <w:div w:id="55251954">
          <w:marLeft w:val="0"/>
          <w:marRight w:val="0"/>
          <w:marTop w:val="0"/>
          <w:marBottom w:val="0"/>
          <w:divBdr>
            <w:top w:val="none" w:sz="0" w:space="0" w:color="auto"/>
            <w:left w:val="none" w:sz="0" w:space="0" w:color="auto"/>
            <w:bottom w:val="none" w:sz="0" w:space="0" w:color="auto"/>
            <w:right w:val="none" w:sz="0" w:space="0" w:color="auto"/>
          </w:divBdr>
        </w:div>
      </w:divsChild>
    </w:div>
    <w:div w:id="841503697">
      <w:bodyDiv w:val="1"/>
      <w:marLeft w:val="0"/>
      <w:marRight w:val="0"/>
      <w:marTop w:val="0"/>
      <w:marBottom w:val="0"/>
      <w:divBdr>
        <w:top w:val="none" w:sz="0" w:space="0" w:color="auto"/>
        <w:left w:val="none" w:sz="0" w:space="0" w:color="auto"/>
        <w:bottom w:val="none" w:sz="0" w:space="0" w:color="auto"/>
        <w:right w:val="none" w:sz="0" w:space="0" w:color="auto"/>
      </w:divBdr>
      <w:divsChild>
        <w:div w:id="140198788">
          <w:marLeft w:val="0"/>
          <w:marRight w:val="0"/>
          <w:marTop w:val="0"/>
          <w:marBottom w:val="0"/>
          <w:divBdr>
            <w:top w:val="none" w:sz="0" w:space="0" w:color="auto"/>
            <w:left w:val="none" w:sz="0" w:space="0" w:color="auto"/>
            <w:bottom w:val="none" w:sz="0" w:space="0" w:color="auto"/>
            <w:right w:val="none" w:sz="0" w:space="0" w:color="auto"/>
          </w:divBdr>
        </w:div>
      </w:divsChild>
    </w:div>
    <w:div w:id="973411524">
      <w:bodyDiv w:val="1"/>
      <w:marLeft w:val="0"/>
      <w:marRight w:val="0"/>
      <w:marTop w:val="0"/>
      <w:marBottom w:val="0"/>
      <w:divBdr>
        <w:top w:val="none" w:sz="0" w:space="0" w:color="auto"/>
        <w:left w:val="none" w:sz="0" w:space="0" w:color="auto"/>
        <w:bottom w:val="none" w:sz="0" w:space="0" w:color="auto"/>
        <w:right w:val="none" w:sz="0" w:space="0" w:color="auto"/>
      </w:divBdr>
      <w:divsChild>
        <w:div w:id="1228759896">
          <w:marLeft w:val="0"/>
          <w:marRight w:val="0"/>
          <w:marTop w:val="0"/>
          <w:marBottom w:val="0"/>
          <w:divBdr>
            <w:top w:val="none" w:sz="0" w:space="0" w:color="auto"/>
            <w:left w:val="none" w:sz="0" w:space="0" w:color="auto"/>
            <w:bottom w:val="none" w:sz="0" w:space="0" w:color="auto"/>
            <w:right w:val="none" w:sz="0" w:space="0" w:color="auto"/>
          </w:divBdr>
        </w:div>
      </w:divsChild>
    </w:div>
    <w:div w:id="1054357255">
      <w:bodyDiv w:val="1"/>
      <w:marLeft w:val="0"/>
      <w:marRight w:val="0"/>
      <w:marTop w:val="0"/>
      <w:marBottom w:val="0"/>
      <w:divBdr>
        <w:top w:val="none" w:sz="0" w:space="0" w:color="auto"/>
        <w:left w:val="none" w:sz="0" w:space="0" w:color="auto"/>
        <w:bottom w:val="none" w:sz="0" w:space="0" w:color="auto"/>
        <w:right w:val="none" w:sz="0" w:space="0" w:color="auto"/>
      </w:divBdr>
      <w:divsChild>
        <w:div w:id="685063597">
          <w:marLeft w:val="0"/>
          <w:marRight w:val="0"/>
          <w:marTop w:val="0"/>
          <w:marBottom w:val="0"/>
          <w:divBdr>
            <w:top w:val="none" w:sz="0" w:space="0" w:color="auto"/>
            <w:left w:val="none" w:sz="0" w:space="0" w:color="auto"/>
            <w:bottom w:val="none" w:sz="0" w:space="0" w:color="auto"/>
            <w:right w:val="none" w:sz="0" w:space="0" w:color="auto"/>
          </w:divBdr>
        </w:div>
      </w:divsChild>
    </w:div>
    <w:div w:id="1111974202">
      <w:bodyDiv w:val="1"/>
      <w:marLeft w:val="0"/>
      <w:marRight w:val="0"/>
      <w:marTop w:val="0"/>
      <w:marBottom w:val="0"/>
      <w:divBdr>
        <w:top w:val="none" w:sz="0" w:space="0" w:color="auto"/>
        <w:left w:val="none" w:sz="0" w:space="0" w:color="auto"/>
        <w:bottom w:val="none" w:sz="0" w:space="0" w:color="auto"/>
        <w:right w:val="none" w:sz="0" w:space="0" w:color="auto"/>
      </w:divBdr>
      <w:divsChild>
        <w:div w:id="880289556">
          <w:marLeft w:val="0"/>
          <w:marRight w:val="0"/>
          <w:marTop w:val="0"/>
          <w:marBottom w:val="0"/>
          <w:divBdr>
            <w:top w:val="none" w:sz="0" w:space="0" w:color="auto"/>
            <w:left w:val="none" w:sz="0" w:space="0" w:color="auto"/>
            <w:bottom w:val="none" w:sz="0" w:space="0" w:color="auto"/>
            <w:right w:val="none" w:sz="0" w:space="0" w:color="auto"/>
          </w:divBdr>
        </w:div>
      </w:divsChild>
    </w:div>
    <w:div w:id="1119421781">
      <w:bodyDiv w:val="1"/>
      <w:marLeft w:val="0"/>
      <w:marRight w:val="0"/>
      <w:marTop w:val="0"/>
      <w:marBottom w:val="0"/>
      <w:divBdr>
        <w:top w:val="none" w:sz="0" w:space="0" w:color="auto"/>
        <w:left w:val="none" w:sz="0" w:space="0" w:color="auto"/>
        <w:bottom w:val="none" w:sz="0" w:space="0" w:color="auto"/>
        <w:right w:val="none" w:sz="0" w:space="0" w:color="auto"/>
      </w:divBdr>
      <w:divsChild>
        <w:div w:id="1690251236">
          <w:marLeft w:val="0"/>
          <w:marRight w:val="0"/>
          <w:marTop w:val="0"/>
          <w:marBottom w:val="0"/>
          <w:divBdr>
            <w:top w:val="none" w:sz="0" w:space="0" w:color="auto"/>
            <w:left w:val="none" w:sz="0" w:space="0" w:color="auto"/>
            <w:bottom w:val="none" w:sz="0" w:space="0" w:color="auto"/>
            <w:right w:val="none" w:sz="0" w:space="0" w:color="auto"/>
          </w:divBdr>
        </w:div>
      </w:divsChild>
    </w:div>
    <w:div w:id="1261140138">
      <w:bodyDiv w:val="1"/>
      <w:marLeft w:val="0"/>
      <w:marRight w:val="0"/>
      <w:marTop w:val="0"/>
      <w:marBottom w:val="0"/>
      <w:divBdr>
        <w:top w:val="none" w:sz="0" w:space="0" w:color="auto"/>
        <w:left w:val="none" w:sz="0" w:space="0" w:color="auto"/>
        <w:bottom w:val="none" w:sz="0" w:space="0" w:color="auto"/>
        <w:right w:val="none" w:sz="0" w:space="0" w:color="auto"/>
      </w:divBdr>
      <w:divsChild>
        <w:div w:id="2028823050">
          <w:marLeft w:val="0"/>
          <w:marRight w:val="0"/>
          <w:marTop w:val="0"/>
          <w:marBottom w:val="0"/>
          <w:divBdr>
            <w:top w:val="none" w:sz="0" w:space="0" w:color="auto"/>
            <w:left w:val="none" w:sz="0" w:space="0" w:color="auto"/>
            <w:bottom w:val="none" w:sz="0" w:space="0" w:color="auto"/>
            <w:right w:val="none" w:sz="0" w:space="0" w:color="auto"/>
          </w:divBdr>
        </w:div>
      </w:divsChild>
    </w:div>
    <w:div w:id="1273512529">
      <w:bodyDiv w:val="1"/>
      <w:marLeft w:val="0"/>
      <w:marRight w:val="0"/>
      <w:marTop w:val="0"/>
      <w:marBottom w:val="0"/>
      <w:divBdr>
        <w:top w:val="none" w:sz="0" w:space="0" w:color="auto"/>
        <w:left w:val="none" w:sz="0" w:space="0" w:color="auto"/>
        <w:bottom w:val="none" w:sz="0" w:space="0" w:color="auto"/>
        <w:right w:val="none" w:sz="0" w:space="0" w:color="auto"/>
      </w:divBdr>
      <w:divsChild>
        <w:div w:id="950089867">
          <w:marLeft w:val="0"/>
          <w:marRight w:val="0"/>
          <w:marTop w:val="0"/>
          <w:marBottom w:val="0"/>
          <w:divBdr>
            <w:top w:val="none" w:sz="0" w:space="0" w:color="auto"/>
            <w:left w:val="none" w:sz="0" w:space="0" w:color="auto"/>
            <w:bottom w:val="none" w:sz="0" w:space="0" w:color="auto"/>
            <w:right w:val="none" w:sz="0" w:space="0" w:color="auto"/>
          </w:divBdr>
        </w:div>
      </w:divsChild>
    </w:div>
    <w:div w:id="1298219820">
      <w:bodyDiv w:val="1"/>
      <w:marLeft w:val="0"/>
      <w:marRight w:val="0"/>
      <w:marTop w:val="0"/>
      <w:marBottom w:val="0"/>
      <w:divBdr>
        <w:top w:val="none" w:sz="0" w:space="0" w:color="auto"/>
        <w:left w:val="none" w:sz="0" w:space="0" w:color="auto"/>
        <w:bottom w:val="none" w:sz="0" w:space="0" w:color="auto"/>
        <w:right w:val="none" w:sz="0" w:space="0" w:color="auto"/>
      </w:divBdr>
      <w:divsChild>
        <w:div w:id="2120636524">
          <w:marLeft w:val="0"/>
          <w:marRight w:val="0"/>
          <w:marTop w:val="0"/>
          <w:marBottom w:val="0"/>
          <w:divBdr>
            <w:top w:val="none" w:sz="0" w:space="0" w:color="auto"/>
            <w:left w:val="none" w:sz="0" w:space="0" w:color="auto"/>
            <w:bottom w:val="none" w:sz="0" w:space="0" w:color="auto"/>
            <w:right w:val="none" w:sz="0" w:space="0" w:color="auto"/>
          </w:divBdr>
        </w:div>
      </w:divsChild>
    </w:div>
    <w:div w:id="1520315590">
      <w:bodyDiv w:val="1"/>
      <w:marLeft w:val="0"/>
      <w:marRight w:val="0"/>
      <w:marTop w:val="0"/>
      <w:marBottom w:val="0"/>
      <w:divBdr>
        <w:top w:val="none" w:sz="0" w:space="0" w:color="auto"/>
        <w:left w:val="none" w:sz="0" w:space="0" w:color="auto"/>
        <w:bottom w:val="none" w:sz="0" w:space="0" w:color="auto"/>
        <w:right w:val="none" w:sz="0" w:space="0" w:color="auto"/>
      </w:divBdr>
      <w:divsChild>
        <w:div w:id="439418986">
          <w:marLeft w:val="0"/>
          <w:marRight w:val="0"/>
          <w:marTop w:val="0"/>
          <w:marBottom w:val="0"/>
          <w:divBdr>
            <w:top w:val="none" w:sz="0" w:space="0" w:color="auto"/>
            <w:left w:val="none" w:sz="0" w:space="0" w:color="auto"/>
            <w:bottom w:val="none" w:sz="0" w:space="0" w:color="auto"/>
            <w:right w:val="none" w:sz="0" w:space="0" w:color="auto"/>
          </w:divBdr>
        </w:div>
      </w:divsChild>
    </w:div>
    <w:div w:id="1607493374">
      <w:bodyDiv w:val="1"/>
      <w:marLeft w:val="0"/>
      <w:marRight w:val="0"/>
      <w:marTop w:val="0"/>
      <w:marBottom w:val="0"/>
      <w:divBdr>
        <w:top w:val="none" w:sz="0" w:space="0" w:color="auto"/>
        <w:left w:val="none" w:sz="0" w:space="0" w:color="auto"/>
        <w:bottom w:val="none" w:sz="0" w:space="0" w:color="auto"/>
        <w:right w:val="none" w:sz="0" w:space="0" w:color="auto"/>
      </w:divBdr>
      <w:divsChild>
        <w:div w:id="125045399">
          <w:marLeft w:val="0"/>
          <w:marRight w:val="0"/>
          <w:marTop w:val="0"/>
          <w:marBottom w:val="0"/>
          <w:divBdr>
            <w:top w:val="none" w:sz="0" w:space="0" w:color="auto"/>
            <w:left w:val="none" w:sz="0" w:space="0" w:color="auto"/>
            <w:bottom w:val="none" w:sz="0" w:space="0" w:color="auto"/>
            <w:right w:val="none" w:sz="0" w:space="0" w:color="auto"/>
          </w:divBdr>
        </w:div>
      </w:divsChild>
    </w:div>
    <w:div w:id="1654286437">
      <w:bodyDiv w:val="1"/>
      <w:marLeft w:val="0"/>
      <w:marRight w:val="0"/>
      <w:marTop w:val="0"/>
      <w:marBottom w:val="0"/>
      <w:divBdr>
        <w:top w:val="none" w:sz="0" w:space="0" w:color="auto"/>
        <w:left w:val="none" w:sz="0" w:space="0" w:color="auto"/>
        <w:bottom w:val="none" w:sz="0" w:space="0" w:color="auto"/>
        <w:right w:val="none" w:sz="0" w:space="0" w:color="auto"/>
      </w:divBdr>
      <w:divsChild>
        <w:div w:id="619842630">
          <w:marLeft w:val="0"/>
          <w:marRight w:val="0"/>
          <w:marTop w:val="0"/>
          <w:marBottom w:val="0"/>
          <w:divBdr>
            <w:top w:val="none" w:sz="0" w:space="0" w:color="auto"/>
            <w:left w:val="none" w:sz="0" w:space="0" w:color="auto"/>
            <w:bottom w:val="none" w:sz="0" w:space="0" w:color="auto"/>
            <w:right w:val="none" w:sz="0" w:space="0" w:color="auto"/>
          </w:divBdr>
        </w:div>
      </w:divsChild>
    </w:div>
    <w:div w:id="1685285210">
      <w:bodyDiv w:val="1"/>
      <w:marLeft w:val="0"/>
      <w:marRight w:val="0"/>
      <w:marTop w:val="0"/>
      <w:marBottom w:val="0"/>
      <w:divBdr>
        <w:top w:val="none" w:sz="0" w:space="0" w:color="auto"/>
        <w:left w:val="none" w:sz="0" w:space="0" w:color="auto"/>
        <w:bottom w:val="none" w:sz="0" w:space="0" w:color="auto"/>
        <w:right w:val="none" w:sz="0" w:space="0" w:color="auto"/>
      </w:divBdr>
      <w:divsChild>
        <w:div w:id="1951621116">
          <w:marLeft w:val="0"/>
          <w:marRight w:val="0"/>
          <w:marTop w:val="0"/>
          <w:marBottom w:val="0"/>
          <w:divBdr>
            <w:top w:val="none" w:sz="0" w:space="0" w:color="auto"/>
            <w:left w:val="none" w:sz="0" w:space="0" w:color="auto"/>
            <w:bottom w:val="none" w:sz="0" w:space="0" w:color="auto"/>
            <w:right w:val="none" w:sz="0" w:space="0" w:color="auto"/>
          </w:divBdr>
        </w:div>
      </w:divsChild>
    </w:div>
    <w:div w:id="1868711667">
      <w:bodyDiv w:val="1"/>
      <w:marLeft w:val="0"/>
      <w:marRight w:val="0"/>
      <w:marTop w:val="0"/>
      <w:marBottom w:val="0"/>
      <w:divBdr>
        <w:top w:val="none" w:sz="0" w:space="0" w:color="auto"/>
        <w:left w:val="none" w:sz="0" w:space="0" w:color="auto"/>
        <w:bottom w:val="none" w:sz="0" w:space="0" w:color="auto"/>
        <w:right w:val="none" w:sz="0" w:space="0" w:color="auto"/>
      </w:divBdr>
      <w:divsChild>
        <w:div w:id="1574662418">
          <w:marLeft w:val="0"/>
          <w:marRight w:val="0"/>
          <w:marTop w:val="0"/>
          <w:marBottom w:val="0"/>
          <w:divBdr>
            <w:top w:val="none" w:sz="0" w:space="0" w:color="auto"/>
            <w:left w:val="none" w:sz="0" w:space="0" w:color="auto"/>
            <w:bottom w:val="none" w:sz="0" w:space="0" w:color="auto"/>
            <w:right w:val="none" w:sz="0" w:space="0" w:color="auto"/>
          </w:divBdr>
        </w:div>
      </w:divsChild>
    </w:div>
    <w:div w:id="1974210502">
      <w:bodyDiv w:val="1"/>
      <w:marLeft w:val="0"/>
      <w:marRight w:val="0"/>
      <w:marTop w:val="0"/>
      <w:marBottom w:val="0"/>
      <w:divBdr>
        <w:top w:val="none" w:sz="0" w:space="0" w:color="auto"/>
        <w:left w:val="none" w:sz="0" w:space="0" w:color="auto"/>
        <w:bottom w:val="none" w:sz="0" w:space="0" w:color="auto"/>
        <w:right w:val="none" w:sz="0" w:space="0" w:color="auto"/>
      </w:divBdr>
      <w:divsChild>
        <w:div w:id="14616639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73DF76-535D-4D2E-844C-0A9F97FDB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35</Pages>
  <Words>8125</Words>
  <Characters>46318</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54335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Smart USER</cp:lastModifiedBy>
  <cp:revision>34</cp:revision>
  <dcterms:created xsi:type="dcterms:W3CDTF">2013-12-23T23:15:00Z</dcterms:created>
  <dcterms:modified xsi:type="dcterms:W3CDTF">2025-05-04T09:06:00Z</dcterms:modified>
  <cp:category/>
</cp:coreProperties>
</file>